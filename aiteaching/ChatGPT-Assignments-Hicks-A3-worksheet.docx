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962C" w14:textId="32012066" w:rsidR="00BE537E" w:rsidRPr="00A7034E" w:rsidRDefault="00A7034E" w:rsidP="00A7034E">
      <w:pPr>
        <w:pStyle w:val="Heading1"/>
        <w:spacing w:before="0"/>
        <w:rPr>
          <w:rFonts w:cstheme="majorHAnsi"/>
        </w:rPr>
      </w:pPr>
      <w:r w:rsidRPr="00A7034E">
        <w:rPr>
          <w:rFonts w:cstheme="majorHAnsi"/>
        </w:rPr>
        <w:t xml:space="preserve">AI Tool </w:t>
      </w:r>
      <w:r w:rsidR="00D06791">
        <w:rPr>
          <w:rFonts w:cstheme="majorHAnsi"/>
        </w:rPr>
        <w:t>Exploration</w:t>
      </w:r>
      <w:r w:rsidRPr="00A7034E">
        <w:rPr>
          <w:rFonts w:cstheme="majorHAnsi"/>
        </w:rPr>
        <w:t xml:space="preserve"> Worksheet: Strengths &amp; Limitations</w:t>
      </w:r>
    </w:p>
    <w:p w14:paraId="162EF8F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Name: _______________________    Date: _______________________</w:t>
      </w:r>
    </w:p>
    <w:p w14:paraId="02B91735" w14:textId="77777777" w:rsidR="00BE537E" w:rsidRPr="00A7034E" w:rsidRDefault="00BE537E">
      <w:pPr>
        <w:rPr>
          <w:rFonts w:asciiTheme="majorHAnsi" w:hAnsiTheme="majorHAnsi" w:cstheme="majorHAnsi"/>
        </w:rPr>
      </w:pPr>
    </w:p>
    <w:p w14:paraId="11BBFB76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1. AI Tool Overview</w:t>
      </w:r>
    </w:p>
    <w:p w14:paraId="73AAA1FA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Name of the AI Tool: ___________________________________</w:t>
      </w:r>
    </w:p>
    <w:p w14:paraId="7414E8EE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Type of Tool (e.g., chatbot, grammar checker, image generator): ___________________________</w:t>
      </w:r>
    </w:p>
    <w:p w14:paraId="6138EF11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Link or access method (if applicable): ___________________________________</w:t>
      </w:r>
    </w:p>
    <w:p w14:paraId="60383BB6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2. Purpose for Using the Tool</w:t>
      </w:r>
    </w:p>
    <w:p w14:paraId="68579B7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Briefly describe the task or activity you used the AI tool for (e.g., brainstorming, revising a paragraph, checking grammar, generating visuals):</w:t>
      </w:r>
    </w:p>
    <w:p w14:paraId="03F42915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48D8BFFA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3E49C03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2E611657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3. Strengths of the AI Tool</w:t>
      </w:r>
    </w:p>
    <w:p w14:paraId="5DA2DF32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What did the AI tool do well? Consider accuracy, speed, helpfulness, creativity, clarity, etc.</w:t>
      </w:r>
    </w:p>
    <w:p w14:paraId="4C5967F7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1CF650AA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30814CB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6B69FDB2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Optional: Include an example output or quote from the AI that demonstrates a strength.</w:t>
      </w:r>
    </w:p>
    <w:p w14:paraId="5C368C59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Example:</w:t>
      </w:r>
    </w:p>
    <w:p w14:paraId="33B327B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68376B3C" w14:textId="77777777" w:rsidR="00A7034E" w:rsidRPr="00A7034E" w:rsidRDefault="00A7034E" w:rsidP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005B32AC" w14:textId="77777777" w:rsidR="00A7034E" w:rsidRPr="00A7034E" w:rsidRDefault="00A7034E" w:rsidP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3C0B5BA1" w14:textId="77777777" w:rsidR="00A7034E" w:rsidRPr="00A7034E" w:rsidRDefault="00A7034E" w:rsidP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528FCFFC" w14:textId="77777777" w:rsidR="00A7034E" w:rsidRDefault="00A7034E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cstheme="majorHAnsi"/>
        </w:rPr>
        <w:br w:type="page"/>
      </w:r>
    </w:p>
    <w:p w14:paraId="7B089610" w14:textId="6D618DF5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lastRenderedPageBreak/>
        <w:t>4. Limitations of the AI Tool</w:t>
      </w:r>
    </w:p>
    <w:p w14:paraId="1371CF30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Where did the tool fall short? Consider misleading suggestions, lack of nuance, factual errors, overgeneralizations, etc.</w:t>
      </w:r>
    </w:p>
    <w:p w14:paraId="1026232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221F6A48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2A3D2134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- ___________________________________________________________</w:t>
      </w:r>
    </w:p>
    <w:p w14:paraId="062F8197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Optional: Include an example output or quote from the AI that demonstrates a limitation.</w:t>
      </w:r>
    </w:p>
    <w:p w14:paraId="678B2C16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Example:</w:t>
      </w:r>
    </w:p>
    <w:p w14:paraId="6127249A" w14:textId="77777777" w:rsidR="00BE537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12140619" w14:textId="77777777" w:rsidR="00D06791" w:rsidRPr="00A7034E" w:rsidRDefault="00D06791" w:rsidP="00D06791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18A449CA" w14:textId="77777777" w:rsidR="00D06791" w:rsidRPr="00A7034E" w:rsidRDefault="00D06791" w:rsidP="00D06791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5175AFBC" w14:textId="77777777" w:rsidR="00D06791" w:rsidRPr="00A7034E" w:rsidRDefault="00D06791" w:rsidP="00D06791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603110A9" w14:textId="77777777" w:rsidR="00D06791" w:rsidRPr="00A7034E" w:rsidRDefault="00D06791">
      <w:pPr>
        <w:rPr>
          <w:rFonts w:asciiTheme="majorHAnsi" w:hAnsiTheme="majorHAnsi" w:cstheme="majorHAnsi"/>
        </w:rPr>
      </w:pPr>
    </w:p>
    <w:p w14:paraId="35B41544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5. Your Response to the Tool</w:t>
      </w:r>
    </w:p>
    <w:p w14:paraId="58A0AC11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How did you use or revise what the AI provided? What decisions did you make as a writer or thinker?</w:t>
      </w:r>
    </w:p>
    <w:p w14:paraId="26F5E444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4242C13F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15FC5EBD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0DCB2BC4" w14:textId="77777777" w:rsidR="00BE537E" w:rsidRPr="00A7034E" w:rsidRDefault="00A7034E">
      <w:pPr>
        <w:pStyle w:val="Heading2"/>
        <w:rPr>
          <w:rFonts w:cstheme="majorHAnsi"/>
        </w:rPr>
      </w:pPr>
      <w:r w:rsidRPr="00A7034E">
        <w:rPr>
          <w:rFonts w:cstheme="majorHAnsi"/>
        </w:rPr>
        <w:t>6. Final Thoughts</w:t>
      </w:r>
    </w:p>
    <w:p w14:paraId="465AAD09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Would you use this tool again for a similar task? Why or why not?</w:t>
      </w:r>
    </w:p>
    <w:p w14:paraId="1FACF9E7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49FBDF45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p w14:paraId="5EB1376D" w14:textId="77777777" w:rsidR="00BE537E" w:rsidRPr="00A7034E" w:rsidRDefault="00A7034E">
      <w:pPr>
        <w:rPr>
          <w:rFonts w:asciiTheme="majorHAnsi" w:hAnsiTheme="majorHAnsi" w:cstheme="majorHAnsi"/>
        </w:rPr>
      </w:pPr>
      <w:r w:rsidRPr="00A7034E">
        <w:rPr>
          <w:rFonts w:asciiTheme="majorHAnsi" w:hAnsiTheme="majorHAnsi" w:cstheme="majorHAnsi"/>
        </w:rPr>
        <w:t>__________________________________________________________________________________</w:t>
      </w:r>
    </w:p>
    <w:sectPr w:rsidR="00BE537E" w:rsidRPr="00A7034E" w:rsidSect="00A7034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00510" w14:textId="77777777" w:rsidR="00A7034E" w:rsidRDefault="00A7034E" w:rsidP="00A7034E">
      <w:pPr>
        <w:spacing w:after="0" w:line="240" w:lineRule="auto"/>
      </w:pPr>
      <w:r>
        <w:separator/>
      </w:r>
    </w:p>
  </w:endnote>
  <w:endnote w:type="continuationSeparator" w:id="0">
    <w:p w14:paraId="10DABA25" w14:textId="77777777" w:rsidR="00A7034E" w:rsidRDefault="00A7034E" w:rsidP="00A7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AF33A" w14:textId="52E9D85A" w:rsidR="00A7034E" w:rsidRPr="00A7034E" w:rsidRDefault="00A7034E">
    <w:pPr>
      <w:pStyle w:val="Footer"/>
      <w:rPr>
        <w:rFonts w:asciiTheme="majorHAnsi" w:hAnsiTheme="majorHAnsi" w:cstheme="majorHAnsi"/>
        <w:sz w:val="18"/>
        <w:szCs w:val="18"/>
      </w:rPr>
    </w:pPr>
    <w:r w:rsidRPr="00A7034E">
      <w:rPr>
        <w:rFonts w:asciiTheme="majorHAnsi" w:hAnsiTheme="majorHAnsi" w:cstheme="majorHAnsi"/>
        <w:sz w:val="18"/>
        <w:szCs w:val="18"/>
      </w:rPr>
      <w:t>© 2025 Traci Gardner. This content is available under a CC-BY-SA-NC 4.0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A7489" w14:textId="77777777" w:rsidR="00A7034E" w:rsidRDefault="00A7034E" w:rsidP="00A7034E">
      <w:pPr>
        <w:spacing w:after="0" w:line="240" w:lineRule="auto"/>
      </w:pPr>
      <w:r>
        <w:separator/>
      </w:r>
    </w:p>
  </w:footnote>
  <w:footnote w:type="continuationSeparator" w:id="0">
    <w:p w14:paraId="3CE25C02" w14:textId="77777777" w:rsidR="00A7034E" w:rsidRDefault="00A7034E" w:rsidP="00A7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741512">
    <w:abstractNumId w:val="8"/>
  </w:num>
  <w:num w:numId="2" w16cid:durableId="1943754907">
    <w:abstractNumId w:val="6"/>
  </w:num>
  <w:num w:numId="3" w16cid:durableId="1157917636">
    <w:abstractNumId w:val="5"/>
  </w:num>
  <w:num w:numId="4" w16cid:durableId="1636910191">
    <w:abstractNumId w:val="4"/>
  </w:num>
  <w:num w:numId="5" w16cid:durableId="1214348640">
    <w:abstractNumId w:val="7"/>
  </w:num>
  <w:num w:numId="6" w16cid:durableId="285046163">
    <w:abstractNumId w:val="3"/>
  </w:num>
  <w:num w:numId="7" w16cid:durableId="1659383798">
    <w:abstractNumId w:val="2"/>
  </w:num>
  <w:num w:numId="8" w16cid:durableId="2123762597">
    <w:abstractNumId w:val="1"/>
  </w:num>
  <w:num w:numId="9" w16cid:durableId="90676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56E"/>
    <w:rsid w:val="0029639D"/>
    <w:rsid w:val="00326F90"/>
    <w:rsid w:val="00A7034E"/>
    <w:rsid w:val="00AA1D8D"/>
    <w:rsid w:val="00B47730"/>
    <w:rsid w:val="00BE537E"/>
    <w:rsid w:val="00CB0664"/>
    <w:rsid w:val="00D06791"/>
    <w:rsid w:val="00E23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0871A0C-D4AF-4373-A0EA-9F7C64CB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9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3</cp:revision>
  <dcterms:created xsi:type="dcterms:W3CDTF">2013-12-23T23:15:00Z</dcterms:created>
  <dcterms:modified xsi:type="dcterms:W3CDTF">2025-06-22T06:31:00Z</dcterms:modified>
  <cp:category/>
</cp:coreProperties>
</file>