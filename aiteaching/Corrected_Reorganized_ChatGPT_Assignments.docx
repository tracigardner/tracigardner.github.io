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1</w:t>
      </w:r>
    </w:p>
    <w:p>
      <w:pPr>
        <w:pStyle w:val="Heading2"/>
      </w:pPr>
      <w:r>
        <w:t>Assignment Draft 1</w:t>
      </w:r>
    </w:p>
    <w:p>
      <w:r>
        <w:t>### Assignment 1: Introduction to Generative AI</w:t>
      </w:r>
    </w:p>
    <w:p>
      <w:r>
        <w:t>**Rationale:**</w:t>
      </w:r>
    </w:p>
    <w:p>
      <w:r>
        <w:t>This assignment aims to introduce students to the basic concepts of generative AI, its capabilities, and limitations. It sets the foundation for understanding how AI can be a tool in their learning and professional development.</w:t>
      </w:r>
    </w:p>
    <w:p>
      <w:r>
        <w:t>**Objectives:**</w:t>
      </w:r>
    </w:p>
    <w:p>
      <w:r>
        <w:t>- Understand the basic principles of generative AI.</w:t>
      </w:r>
    </w:p>
    <w:p>
      <w:r>
        <w:t>- Identify the potential uses and limitations of AI in academic and professional settings.</w:t>
      </w:r>
    </w:p>
    <w:p>
      <w:r>
        <w:t>- Reflect on ethical considerations when using AI.</w:t>
      </w:r>
    </w:p>
    <w:p>
      <w:r>
        <w:t>**Activities:**</w:t>
      </w:r>
    </w:p>
    <w:p>
      <w:r>
        <w:t>1. **Reading and Video Assignment:**</w:t>
      </w:r>
    </w:p>
    <w:p>
      <w:r>
        <w:t>- Students will read introductory materials on generative AI (e.g., articles, textbook chapters) and watch a video lecture explaining AI concepts and applications.</w:t>
      </w:r>
    </w:p>
    <w:p>
      <w:r>
        <w:t>- **Assessment:** Students will answer a series of comprehension questions and participate in an online discussion forum to share their insights and questions.</w:t>
      </w:r>
    </w:p>
    <w:p>
      <w:r>
        <w:t>2. **Classroom Discussion:**</w:t>
      </w:r>
    </w:p>
    <w:p>
      <w:r>
        <w:t>- In-class discussion on the ethical implications of AI, facilitated by guiding questions about privacy, bias, and accountability.</w:t>
      </w:r>
    </w:p>
    <w:p>
      <w:r>
        <w:t>- **Assessment:** Participation in the discussion will be assessed based on engagement and the quality of contributions.</w:t>
      </w:r>
    </w:p>
    <w:p>
      <w:r>
        <w:t>3. **Reflective Essay:**</w:t>
      </w:r>
    </w:p>
    <w:p>
      <w:r>
        <w:t>- Students will write a short essay reflecting on how AI might impact their field of study and potential ethical concerns.</w:t>
      </w:r>
    </w:p>
    <w:p>
      <w:r>
        <w:t>- **Assessment:** Essays will be graded on understanding, critical thinking, and articulation of ideas.</w:t>
      </w:r>
    </w:p>
    <w:p>
      <w:pPr>
        <w:pStyle w:val="Heading2"/>
      </w:pPr>
      <w:r>
        <w:t>Handout</w:t>
      </w:r>
    </w:p>
    <w:p>
      <w:r>
        <w:t>### Assignment  1: Introduction to Generative AI</w:t>
      </w:r>
    </w:p>
    <w:p>
      <w:r>
        <w:t>**Rationale:**</w:t>
      </w:r>
    </w:p>
    <w:p>
      <w:r>
        <w:t>This assignment aims to introduce students to the basic concepts of generative AI, its capabilities, and limitations. It sets the foundation for understanding how AI can be a tool in their learning and professional development.</w:t>
      </w:r>
    </w:p>
    <w:p>
      <w:r>
        <w:t>**Objectives:**</w:t>
      </w:r>
    </w:p>
    <w:p>
      <w:r>
        <w:t>- Understand the basic principles of generative AI.</w:t>
      </w:r>
    </w:p>
    <w:p>
      <w:r>
        <w:t>- Identify the potential uses and limitations of AI in academic and professional settings.</w:t>
      </w:r>
    </w:p>
    <w:p>
      <w:r>
        <w:t>- Reflect on ethical considerations when using AI.</w:t>
      </w:r>
    </w:p>
    <w:p>
      <w:r>
        <w:t>**Activities:**</w:t>
      </w:r>
    </w:p>
    <w:p>
      <w:r>
        <w:t>1. **Reading and Video Assignment:**</w:t>
      </w:r>
    </w:p>
    <w:p>
      <w:r>
        <w:t>- Read introductory materials on generative AI.</w:t>
      </w:r>
    </w:p>
    <w:p>
      <w:r>
        <w:t>- Watch a video lecture on AI concepts and applications.</w:t>
      </w:r>
    </w:p>
    <w:p>
      <w:r>
        <w:t>- **Assessment:** Answer comprehension questions and participate in an online discussion forum.</w:t>
      </w:r>
    </w:p>
    <w:p>
      <w:r>
        <w:t>2. **Classroom Discussion:**</w:t>
      </w:r>
    </w:p>
    <w:p>
      <w:r>
        <w:t>- Discuss the ethical implications of AI.</w:t>
      </w:r>
    </w:p>
    <w:p>
      <w:r>
        <w:t>- **Assessment:** Participation based on engagement and quality of contributions.</w:t>
      </w:r>
    </w:p>
    <w:p>
      <w:r>
        <w:t>3. **Reflective Essay:**</w:t>
      </w:r>
    </w:p>
    <w:p>
      <w:r>
        <w:t>- Write a short essay on AI’s impact on your field and potential ethical concerns.</w:t>
      </w:r>
    </w:p>
    <w:p>
      <w:r>
        <w:t>- **Assessment:** Graded on understanding, critical thinking, and articulation.</w:t>
      </w:r>
    </w:p>
    <w:p>
      <w:r>
        <w:t>**Rubric:**</w:t>
      </w:r>
    </w:p>
    <w:p>
      <w:r>
        <w:t>---</w:t>
      </w:r>
    </w:p>
    <w:p>
      <w:r>
        <w:t>**Assignment 1: Introduction to Generative AI**</w:t>
      </w:r>
    </w:p>
    <w:p>
      <w:r>
        <w:t>- **Rationale:** Introduce basic concepts of generative AI.</w:t>
      </w:r>
    </w:p>
    <w:p>
      <w:r>
        <w:t>- **Objectives:** Understand principles, uses, and ethical considerations.</w:t>
      </w:r>
    </w:p>
    <w:p>
      <w:pPr>
        <w:pStyle w:val="Heading2"/>
      </w:pPr>
      <w:r>
        <w:t>Models &amp; Examples</w:t>
      </w:r>
    </w:p>
    <w:p>
      <w:r>
        <w:t>### Model Example: Assignment 1 Reflective Essay</w:t>
      </w:r>
    </w:p>
    <w:p>
      <w:r>
        <w:t>**Title: The Impact of Generative AI on Education**</w:t>
      </w:r>
    </w:p>
    <w:p>
      <w:r>
        <w:t>Generative AI is poised to revolutionize various sectors, including education. By understanding its capabilities and limitations, we can harness its potential to enhance teaching and learning while addressing ethical concerns.</w:t>
      </w:r>
    </w:p>
    <w:p>
      <w:r>
        <w:t>One of the primary benefits of generative AI in education is its ability to provide personalized learning experiences. AI systems can analyze student data to tailor educational content, ensuring that each student receives the support they need. For instance, AI-powered tutoring systems can adapt to a student's learning pace, offering targeted feedback and resources.</w:t>
      </w:r>
    </w:p>
    <w:p>
      <w:r>
        <w:t>However, the integration of AI in education also raises significant ethical concerns. One major issue is data privacy. AI systems require vast amounts of data to function effectively, raising questions about how student information is collected, stored, and used. Ensuring that AI systems are transparent and that students' data is protected is crucial.</w:t>
      </w:r>
    </w:p>
    <w:p>
      <w:r>
        <w:t>Additionally, there is the risk of bias in AI systems. If the data used to train AI models is biased, the outputs generated by these systems can perpetuate existing inequalities. It is essential to ensure that AI systems are designed and implemented with fairness and inclusivity in mind.</w:t>
      </w:r>
    </w:p>
    <w:p>
      <w:r>
        <w:t>In conclusion, while generative AI has the potential to transform education, it is vital to address the ethical challenges it presents. By doing so, we can create a more effective and equitable educational landscape.</w:t>
      </w:r>
    </w:p>
    <w:p>
      <w:r>
        <w:t>## Models &amp; Examples</w:t>
      </w:r>
    </w:p>
    <w:p>
      <w:r>
        <w:t>___-____________________________________________________________________</w:t>
      </w:r>
    </w:p>
    <w:p>
      <w:r>
        <w:t>Prompt: For each assignment can you provide more details and also include example answers to serve as models for students please. Can you also increase the level of scaffolding and suggest key steps to take to be successful</w:t>
      </w:r>
    </w:p>
    <w:p>
      <w:r>
        <w:t>Response:</w:t>
      </w:r>
    </w:p>
    <w:p>
      <w:r>
        <w:t>Sure, here are more detailed descriptions for each assignment, including example answers and increased scaffolding to help guide students toward success.</w:t>
      </w:r>
    </w:p>
    <w:p>
      <w:r>
        <w:t>---</w:t>
      </w:r>
    </w:p>
    <w:p>
      <w:r>
        <w:t>### Assignment 1: Introduction to Generative AI</w:t>
      </w:r>
    </w:p>
    <w:p>
      <w:r>
        <w:t>**Rationale:**</w:t>
      </w:r>
    </w:p>
    <w:p>
      <w:r>
        <w:t>This assignment introduces students to the basic concepts of generative AI, its capabilities, and limitations. It sets the foundation for understanding how AI can be a tool in their learning and professional development.</w:t>
      </w:r>
    </w:p>
    <w:p>
      <w:r>
        <w:t>**Objectives:**</w:t>
      </w:r>
    </w:p>
    <w:p>
      <w:r>
        <w:t>- Understand the basic principles of generative AI.</w:t>
      </w:r>
    </w:p>
    <w:p>
      <w:r>
        <w:t>- Identify the potential uses and limitations of AI in academic and professional settings.</w:t>
      </w:r>
    </w:p>
    <w:p>
      <w:r>
        <w:t>- Reflect on ethical considerations when using AI.</w:t>
      </w:r>
    </w:p>
    <w:p>
      <w:r>
        <w:t>**Activities and Steps:**</w:t>
      </w:r>
    </w:p>
    <w:p>
      <w:r>
        <w:t>1. **Reading and Video Assignment:**</w:t>
      </w:r>
    </w:p>
    <w:p>
      <w:r>
        <w:t>- **Steps:**</w:t>
      </w:r>
    </w:p>
    <w:p>
      <w:r>
        <w:t>1. Read the provided articles and textbook chapters on generative AI.</w:t>
      </w:r>
    </w:p>
    <w:p>
      <w:r>
        <w:t>2. Watch the video lecture explaining AI concepts and applications.</w:t>
      </w:r>
    </w:p>
    <w:p>
      <w:r>
        <w:t>3. Take notes on key points, focusing on definitions, examples, and potential uses.</w:t>
      </w:r>
    </w:p>
    <w:p>
      <w:r>
        <w:t>- **Assessment:**</w:t>
      </w:r>
    </w:p>
    <w:p>
      <w:r>
        <w:t>- **Comprehension Questions:**</w:t>
      </w:r>
    </w:p>
    <w:p>
      <w:r>
        <w:t>1. What is generative AI, and how does it differ from other types of AI?</w:t>
      </w:r>
    </w:p>
    <w:p>
      <w:r>
        <w:t>2. List three applications of generative AI in different fields.</w:t>
      </w:r>
    </w:p>
    <w:p>
      <w:r>
        <w:t>3. What are some limitations of generative AI?</w:t>
      </w:r>
    </w:p>
    <w:p>
      <w:r>
        <w:t>- **Example Answers:**</w:t>
      </w:r>
    </w:p>
    <w:p>
      <w:r>
        <w:t>1. Generative AI refers to AI systems that can generate new content, such as text, images, or music, based on training data. It differs from other types of AI, which may focus more on classification or prediction tasks.</w:t>
      </w:r>
    </w:p>
    <w:p>
      <w:r>
        <w:t>2. Applications of generative AI include creating art (e.g., DALL-E), writing assistance (e.g., GPT-3), and drug discovery (e.g., AI-generated molecular structures).</w:t>
      </w:r>
    </w:p>
    <w:p>
      <w:r>
        <w:t>3. Limitations of generative AI include potential biases in generated content, dependency on large datasets, and ethical concerns related to content creation and usage.</w:t>
      </w:r>
    </w:p>
    <w:p>
      <w:r>
        <w:t>2. **Classroom Discussion:**</w:t>
      </w:r>
    </w:p>
    <w:p>
      <w:r>
        <w:t>- **Steps:**</w:t>
      </w:r>
    </w:p>
    <w:p>
      <w:r>
        <w:t>1. Prepare for the discussion by reviewing notes and identifying key ethical issues related to AI.</w:t>
      </w:r>
    </w:p>
    <w:p>
      <w:r>
        <w:t>2. Participate in the discussion, sharing insights and questions.</w:t>
      </w:r>
    </w:p>
    <w:p>
      <w:r>
        <w:t>3. Listen to peers and engage with their viewpoints.</w:t>
      </w:r>
    </w:p>
    <w:p>
      <w:r>
        <w:t>- **Assessment:** Participation will be assessed based on engagement and the quality of contributions.</w:t>
      </w:r>
    </w:p>
    <w:p>
      <w:r>
        <w:t>- **Example Contribution:** "One ethical concern with generative AI is data privacy. Since AI models require large amounts of data, there is a risk of misuse or exposure of personal information. It's essential to implement strict data protection measures."</w:t>
      </w:r>
    </w:p>
    <w:p>
      <w:r>
        <w:t>3. **Reflective Essay:**</w:t>
      </w:r>
    </w:p>
    <w:p>
      <w:r>
        <w:t>- **Steps:**</w:t>
      </w:r>
    </w:p>
    <w:p>
      <w:pPr>
        <w:pStyle w:val="Heading2"/>
      </w:pPr>
      <w:r>
        <w:t>Readings-Cases-Problems</w:t>
      </w:r>
    </w:p>
    <w:p>
      <w:r>
        <w:t>1. Reflect on the readings, video, and classroom discussion.</w:t>
      </w:r>
    </w:p>
    <w:p>
      <w:r>
        <w:t>2. Outline the essay, focusing on how AI might impact your field and ethical considerations.</w:t>
      </w:r>
    </w:p>
    <w:p>
      <w:r>
        <w:t>3. Write the essay, incorporating personal reflections and examples.</w:t>
      </w:r>
    </w:p>
    <w:p>
      <w:r>
        <w:t>4. Review and edit the essay for clarity and coherence.</w:t>
      </w:r>
    </w:p>
    <w:p>
      <w:r>
        <w:t>- **Assessment:** Essays will be graded on understanding, critical thinking, and articulation of ideas.</w:t>
      </w:r>
    </w:p>
    <w:p>
      <w:r>
        <w:t>- **Example Essay Excerpt:**</w:t>
      </w:r>
    </w:p>
    <w:p>
      <w:r>
        <w:t>"Generative AI holds significant potential in the field of education. Personalized learning experiences can be created through AI, adapting content to individual student needs. However, ethical concerns such as data privacy and bias must be addressed. Ensuring transparent AI systems and protecting student data are crucial steps in leveraging AI's benefits responsibly."</w:t>
      </w:r>
    </w:p>
    <w:p>
      <w:r>
        <w:t>---</w:t>
      </w:r>
    </w:p>
    <w:p>
      <w:r>
        <w:t>### Assignment 1: Introduction to Generative AI</w:t>
      </w:r>
    </w:p>
    <w:p>
      <w:r>
        <w:t>**Rationale:**</w:t>
      </w:r>
    </w:p>
    <w:p>
      <w:r>
        <w:t>This assignment introduces students to the basic concepts of generative AI, its capabilities, and limitations. It sets the foundation for understanding how AI can be a tool in their learning and professional development.</w:t>
      </w:r>
    </w:p>
    <w:p>
      <w:r>
        <w:t>**Objectives:**</w:t>
      </w:r>
    </w:p>
    <w:p>
      <w:r>
        <w:t>- Understand the basic principles of generative AI.</w:t>
      </w:r>
    </w:p>
    <w:p>
      <w:r>
        <w:t>- Identify the potential uses and limitations of AI in academic and professional settings.</w:t>
      </w:r>
    </w:p>
    <w:p>
      <w:r>
        <w:t>- Reflect on ethical considerations when using AI.</w:t>
      </w:r>
    </w:p>
    <w:p>
      <w:r>
        <w:t>**Activities and Steps:**</w:t>
      </w:r>
    </w:p>
    <w:p>
      <w:r>
        <w:t>1. **Reading and Video Assignment:**</w:t>
      </w:r>
    </w:p>
    <w:p>
      <w:r>
        <w:t>- **Steps:**</w:t>
      </w:r>
    </w:p>
    <w:p>
      <w:r>
        <w:t>1. **Readings:**</w:t>
      </w:r>
    </w:p>
    <w:p>
      <w:r>
        <w:t>- "Artificial Intelligence: A Guide for Thinking Humans" by Melanie Mitchell (Chapters 1 and 2)</w:t>
      </w:r>
    </w:p>
    <w:p>
      <w:r>
        <w:t>- "Generative Adversarial Networks: A Comprehensive Review" (available on arXiv)</w:t>
      </w:r>
    </w:p>
    <w:p>
      <w:r>
        <w:t>- "Ethics of Artificial Intelligence and Robotics" by Vincent C. Müller (published in The Stanford Encyclopedia of Philosophy)</w:t>
      </w:r>
    </w:p>
    <w:p>
      <w:r>
        <w:t>2. **Video:**</w:t>
      </w:r>
    </w:p>
    <w:p>
      <w:r>
        <w:t>- Watch the TED Talk "The Wonderful and Terrifying Implications of Computers That Can Learn" by Jeremy Howard</w:t>
      </w:r>
    </w:p>
    <w:p>
      <w:r>
        <w:t>3. Take notes on key points, focusing on definitions, examples, and potential uses.</w:t>
      </w:r>
    </w:p>
    <w:p>
      <w:r>
        <w:t>- **Assessment:**</w:t>
      </w:r>
    </w:p>
    <w:p>
      <w:r>
        <w:t>- **Comprehension Questions:**</w:t>
      </w:r>
    </w:p>
    <w:p>
      <w:r>
        <w:t>1. What is generative AI, and how does it differ from other types of AI?</w:t>
      </w:r>
    </w:p>
    <w:p>
      <w:r>
        <w:t>2. List three applications of generative AI in different fields.</w:t>
      </w:r>
    </w:p>
    <w:p>
      <w:r>
        <w:t>3. What are some limitations of generative AI?</w:t>
      </w:r>
    </w:p>
    <w:p>
      <w:r>
        <w:t>- **Example Answers:**</w:t>
      </w:r>
    </w:p>
    <w:p>
      <w:r>
        <w:t>1. Generative AI refers to AI systems that can generate new content, such as text, images, or music, based on training data. It differs from other types of AI, which may focus more on classification or prediction tasks.</w:t>
      </w:r>
    </w:p>
    <w:p>
      <w:r>
        <w:t>2. Applications of generative AI include creating art (e.g., DALL-E), writing assistance (e.g., GPT-3), and drug discovery (e.g., AI-generated molecular structures).</w:t>
      </w:r>
    </w:p>
    <w:p>
      <w:r>
        <w:t>3. Limitations of generative AI include potential biases in generated content, dependency on large datasets, and ethical concerns related to content creation and usage.</w:t>
      </w:r>
    </w:p>
    <w:p>
      <w:r>
        <w:t>2. **Classroom Discussion:**</w:t>
      </w:r>
    </w:p>
    <w:p>
      <w:r>
        <w:t>- **Steps:**</w:t>
      </w:r>
    </w:p>
    <w:p>
      <w:r>
        <w:t>1. Prepare for the discussion by reviewing notes and identifying key ethical issues related to AI.</w:t>
      </w:r>
    </w:p>
    <w:p>
      <w:r>
        <w:t>2. Participate in the discussion, sharing insights and questions.</w:t>
      </w:r>
    </w:p>
    <w:p>
      <w:r>
        <w:t>3. Listen to peers and engage with their viewpoints.</w:t>
      </w:r>
    </w:p>
    <w:p>
      <w:r>
        <w:t>- **Assessment:** Participation will be assessed based on engagement and the quality of contributions.</w:t>
      </w:r>
    </w:p>
    <w:p>
      <w:r>
        <w:t>- **Example Contribution:** "One ethical concern with generative AI is data privacy. Since AI models require large amounts of data, there is a risk of misuse or exposure of personal information. It's essential to implement strict data protection measures."</w:t>
      </w:r>
    </w:p>
    <w:p>
      <w:r>
        <w:t>3. **Reflective Essay:**</w:t>
      </w:r>
    </w:p>
    <w:p>
      <w:r>
        <w:t>- **Steps:**</w:t>
      </w:r>
    </w:p>
    <w:p>
      <w:r>
        <w:t>1. Reflect on the readings, video, and classroom discussion.</w:t>
      </w:r>
    </w:p>
    <w:p>
      <w:r>
        <w:t>2. Outline the essay, focusing on how AI might impact your field and ethical considerations.</w:t>
      </w:r>
    </w:p>
    <w:p>
      <w:r>
        <w:t>3. Write the essay, incorporating personal reflections and examples.</w:t>
      </w:r>
    </w:p>
    <w:p>
      <w:r>
        <w:t>4. Review and edit the essay for clarity and coherence.</w:t>
      </w:r>
    </w:p>
    <w:p>
      <w:r>
        <w:t>- **Assessment:** Essays will be graded on understanding, critical thinking, and articulation of ideas.</w:t>
      </w:r>
    </w:p>
    <w:p>
      <w:r>
        <w:t>- **Example Essay Excerpt:**</w:t>
      </w:r>
    </w:p>
    <w:p>
      <w:r>
        <w:t>"Generative AI holds significant potential in the field of education. Personalized learning experiences can be created through AI, adapting content to individual student needs. However, ethical concerns such as data privacy and bias must be addressed. Ensuring transparent AI systems and protecting student data are crucial steps in leveraging AI's benefits responsibly."</w:t>
      </w:r>
    </w:p>
    <w:p>
      <w:r>
        <w:t>---</w:t>
      </w:r>
    </w:p>
    <w:p>
      <w:r>
        <w:t>- **Readings:**</w:t>
      </w:r>
    </w:p>
    <w:p>
      <w:r>
        <w:t>- "Artificial Intelligence: A Guide for Thinking Humans" by Melanie Mitchell (Chapters 1 and 2)</w:t>
      </w:r>
    </w:p>
    <w:p>
      <w:r>
        <w:t>- "Generative Adversarial Networks: A Comprehensive Review"</w:t>
      </w:r>
    </w:p>
    <w:p>
      <w:r>
        <w:t>- "Ethics of Artificial Intelligence and Robotics" by Vincent C. Müller</w:t>
      </w:r>
    </w:p>
    <w:p>
      <w:r>
        <w:t>- **Video:**</w:t>
      </w:r>
    </w:p>
    <w:p>
      <w:r>
        <w:t>- TED Talk "The Wonderful and Terrifying Implications of Computers That Can Learn" by Jeremy Howard</w:t>
      </w:r>
    </w:p>
    <w:p>
      <w:r>
        <w:t>- **Activities:** Reading, video, discussion, and reflective essay.</w:t>
      </w:r>
    </w:p>
    <w:p>
      <w:r>
        <w:t>- **Assessment:** Comprehension questions, participation, and essay.</w:t>
      </w:r>
    </w:p>
    <w:p>
      <w:r>
        <w:t>**Assignment 1:**</w:t>
      </w:r>
    </w:p>
    <w:p>
      <w:r>
        <w:t>- Comprehension Questions: (20 points)</w:t>
      </w:r>
    </w:p>
    <w:p>
      <w:r>
        <w:t>- Accurate answers (10 points)</w:t>
      </w:r>
    </w:p>
    <w:p>
      <w:r>
        <w:t>- Depth of understanding (10 points)</w:t>
      </w:r>
    </w:p>
    <w:p>
      <w:r>
        <w:t>- Classroom Discussion: (30 points)</w:t>
      </w:r>
    </w:p>
    <w:p>
      <w:r>
        <w:t>- Engagement (15 points)</w:t>
      </w:r>
    </w:p>
    <w:p>
      <w:r>
        <w:t>- Quality of contributions (15 points)</w:t>
      </w:r>
    </w:p>
    <w:p>
      <w:r>
        <w:t>- Reflective Essay: (50 points)</w:t>
      </w:r>
    </w:p>
    <w:p>
      <w:r>
        <w:t>- Understanding (20 points)</w:t>
      </w:r>
    </w:p>
    <w:p>
      <w:r>
        <w:t>- Critical thinking (15 points)</w:t>
      </w:r>
    </w:p>
    <w:p>
      <w:r>
        <w:t>- Articulation (15 points)</w:t>
      </w:r>
    </w:p>
    <w:p>
      <w:pPr>
        <w:pStyle w:val="Heading2"/>
      </w:pPr>
      <w:r>
        <w:t>Deeper Models</w:t>
      </w:r>
    </w:p>
    <w:p>
      <w:r>
        <w:t>### Assignment 1: Introduction to Generative AI</w:t>
      </w:r>
    </w:p>
    <w:p>
      <w:r>
        <w:t>**Reflective Essay Example:**</w:t>
      </w:r>
    </w:p>
    <w:p>
      <w:r>
        <w:t>Title: **The Role and Ethical Implications of Generative AI in Modern Education**</w:t>
      </w:r>
    </w:p>
    <w:p>
      <w:r>
        <w:t>**Introduction:**</w:t>
      </w:r>
    </w:p>
    <w:p>
      <w:r>
        <w:t>Generative AI represents a significant breakthrough in artificial intelligence, enabling machines to create new content, such as text, images, and music, based on the data they have been trained on. As an aspiring educator, understanding the potential and ethical implications of generative AI is crucial for leveraging this technology effectively in the classroom.</w:t>
      </w:r>
    </w:p>
    <w:p>
      <w:r>
        <w:t>**Understanding Generative AI:**</w:t>
      </w:r>
    </w:p>
    <w:p>
      <w:r>
        <w:t>Generative AI systems, like GPT-3, are designed to produce human-like text by predicting subsequent words based on the input they receive. These systems have a broad range of applications, from writing assistance and content creation to enhancing virtual learning environments. The key to their functionality lies in large-scale neural networks trained on vast datasets, allowing them to generate contextually relevant and coherent content.</w:t>
      </w:r>
    </w:p>
    <w:p>
      <w:r>
        <w:t>**Applications in Education:**</w:t>
      </w:r>
    </w:p>
    <w:p>
      <w:r>
        <w:t>In the educational sector, generative AI can transform teaching and learning experiences. Personalized learning is one of the most promising applications. By analyzing individual student performance, generative AI can create customized learning paths that address specific needs and learning paces, thereby improving educational outcomes. Additionally, AI-driven tutoring systems can provide real-time feedback and support, helping students grasp complex concepts outside the traditional classroom setting.</w:t>
      </w:r>
    </w:p>
    <w:p>
      <w:r>
        <w:t>**Ethical Considerations:**</w:t>
      </w:r>
    </w:p>
    <w:p>
      <w:r>
        <w:t>While the benefits of generative AI are substantial, they come with significant ethical concerns. Data privacy is paramount; AI systems require access to extensive datasets, including personal student information, to function effectively. Ensuring this data is collected, stored, and utilized ethically is critical to protecting student privacy. Moreover, the potential biases embedded in AI models can perpetuate or even exacerbate existing inequalities. It is essential to implement measures to identify and mitigate these biases to promote fairness and inclusivity.</w:t>
      </w:r>
    </w:p>
    <w:p>
      <w:r>
        <w:t>**Conclusion:**</w:t>
      </w:r>
    </w:p>
    <w:p>
      <w:r>
        <w:t>Generative AI offers exciting opportunities to enhance educational practices through personalized learning and intelligent tutoring systems. However, educators must remain vigilant about the ethical implications, particularly concerning data privacy and bias. By understanding and addressing these challenges, we can harness the power of generative AI to create more effective and equitable educational environments.</w:t>
      </w:r>
    </w:p>
    <w:p>
      <w:r>
        <w:t>---</w:t>
      </w:r>
    </w:p>
    <w:p>
      <w:pPr>
        <w:pStyle w:val="Heading1"/>
      </w:pPr>
      <w:r>
        <w:t>Assignment 2</w:t>
      </w:r>
    </w:p>
    <w:p>
      <w:pPr>
        <w:pStyle w:val="Heading2"/>
      </w:pPr>
      <w:r>
        <w:t>Assignment Draft 1</w:t>
      </w:r>
    </w:p>
    <w:p>
      <w:r>
        <w:t>### Assignment 2: AI in Practice - Case Studies</w:t>
      </w:r>
    </w:p>
    <w:p>
      <w:r>
        <w:t>**Rationale:**</w:t>
      </w:r>
    </w:p>
    <w:p>
      <w:r>
        <w:t>This assignment provides students with concrete examples of how AI is used in different disciplines, helping them to understand its practical applications and limitations.</w:t>
      </w:r>
    </w:p>
    <w:p>
      <w:r>
        <w:t>**Objectives:**</w:t>
      </w:r>
    </w:p>
    <w:p>
      <w:r>
        <w:t>- Analyze real-world case studies of AI applications in various fields.</w:t>
      </w:r>
    </w:p>
    <w:p>
      <w:r>
        <w:t>- Critically evaluate the effectiveness and ethical implications of AI solutions.</w:t>
      </w:r>
    </w:p>
    <w:p>
      <w:pPr>
        <w:pStyle w:val="Heading2"/>
      </w:pPr>
      <w:r>
        <w:t>Handout</w:t>
      </w:r>
    </w:p>
    <w:p>
      <w:r>
        <w:t>### Assignment  2: AI in Practice - Case Studies</w:t>
      </w:r>
    </w:p>
    <w:p>
      <w:r>
        <w:t>**Rationale:**</w:t>
      </w:r>
    </w:p>
    <w:p>
      <w:r>
        <w:t>This assignment provides students with concrete examples of how AI is used in different disciplines, helping them to understand its practical applications and limitations.</w:t>
      </w:r>
    </w:p>
    <w:p>
      <w:r>
        <w:t>**Objectives:**</w:t>
      </w:r>
    </w:p>
    <w:p>
      <w:r>
        <w:t>- Analyze real-world case studies of AI applications.</w:t>
      </w:r>
    </w:p>
    <w:p>
      <w:r>
        <w:t>- Evaluate the effectiveness and ethical implications of AI solutions.</w:t>
      </w:r>
    </w:p>
    <w:p>
      <w:pPr>
        <w:pStyle w:val="Heading2"/>
      </w:pPr>
      <w:r>
        <w:t>Readings-Cases-Problems</w:t>
      </w:r>
    </w:p>
    <w:p>
      <w:r>
        <w:t>- Develop skills in identifying appropriate AI tools for specific problems.</w:t>
      </w:r>
    </w:p>
    <w:p>
      <w:r>
        <w:t>**Activities:**</w:t>
      </w:r>
    </w:p>
    <w:p>
      <w:r>
        <w:t>1. **Case Study Analysis:**</w:t>
      </w:r>
    </w:p>
    <w:p>
      <w:r>
        <w:t>- Students will be divided into small groups and assigned different case studies relevant to their disciplines (e.g., AI in healthcare, finance, education).</w:t>
      </w:r>
    </w:p>
    <w:p>
      <w:r>
        <w:t>- **Assessment:** Each group will present their case study analysis to the class, focusing on the AI application, its benefits, limitations, and ethical considerations.</w:t>
      </w:r>
    </w:p>
    <w:p>
      <w:r>
        <w:t>2. **Group Discussion and Peer Feedback:**</w:t>
      </w:r>
    </w:p>
    <w:p>
      <w:r>
        <w:t>- Groups will engage in a peer feedback session where they critique each other's presentations.</w:t>
      </w:r>
    </w:p>
    <w:p>
      <w:r>
        <w:t>- **Assessment:** Participation and the quality of feedback will be assessed.</w:t>
      </w:r>
    </w:p>
    <w:p>
      <w:r>
        <w:t>3. **Individual Report:**</w:t>
      </w:r>
    </w:p>
    <w:p>
      <w:r>
        <w:t>- Each student will write a report on a case study of their choice, providing a deeper analysis and personal reflection.</w:t>
      </w:r>
    </w:p>
    <w:p>
      <w:r>
        <w:t>- **Assessment:** Reports will be evaluated based on depth of analysis, critical thinking, and ethical considerations.</w:t>
      </w:r>
    </w:p>
    <w:p>
      <w:r>
        <w:t>- Identify appropriate AI tools for specific problems.</w:t>
      </w:r>
    </w:p>
    <w:p>
      <w:r>
        <w:t>**Activities:**</w:t>
      </w:r>
    </w:p>
    <w:p>
      <w:r>
        <w:t>1. **Case Study Analysis:**</w:t>
      </w:r>
    </w:p>
    <w:p>
      <w:r>
        <w:t>- Analyze assigned case studies in groups.</w:t>
      </w:r>
    </w:p>
    <w:p>
      <w:r>
        <w:t>- **Assessment:** Present the analysis to the class.</w:t>
      </w:r>
    </w:p>
    <w:p>
      <w:r>
        <w:t>2. **Group Discussion and Peer Feedback:**</w:t>
      </w:r>
    </w:p>
    <w:p>
      <w:r>
        <w:t>- Engage in peer feedback on presentations.</w:t>
      </w:r>
    </w:p>
    <w:p>
      <w:r>
        <w:t>- **Assessment:** Participation and quality of feedback.</w:t>
      </w:r>
    </w:p>
    <w:p>
      <w:r>
        <w:t>3. **Individual Report:**</w:t>
      </w:r>
    </w:p>
    <w:p>
      <w:r>
        <w:t>- Write a detailed report on a case study.</w:t>
      </w:r>
    </w:p>
    <w:p>
      <w:r>
        <w:t>- **Assessment:** Evaluated on analysis, critical thinking, and ethical considerations.</w:t>
      </w:r>
    </w:p>
    <w:p>
      <w:r>
        <w:t>**Rubric:**</w:t>
      </w:r>
    </w:p>
    <w:p>
      <w:r>
        <w:t>---</w:t>
      </w:r>
    </w:p>
    <w:p>
      <w:r>
        <w:t>### Assignment 2: AI in Practice - Case Studies</w:t>
      </w:r>
    </w:p>
    <w:p>
      <w:r>
        <w:t>**Rationale:**</w:t>
      </w:r>
    </w:p>
    <w:p>
      <w:r>
        <w:t>This assignment provides students with concrete examples of how AI is used in different disciplines, helping them to understand its practical applications and limitations.</w:t>
      </w:r>
    </w:p>
    <w:p>
      <w:r>
        <w:t>**Objectives:**</w:t>
      </w:r>
    </w:p>
    <w:p>
      <w:r>
        <w:t>- Analyze real-world case studies of AI applications.</w:t>
      </w:r>
    </w:p>
    <w:p>
      <w:r>
        <w:t>- Evaluate the effectiveness and ethical implications of AI solutions.</w:t>
      </w:r>
    </w:p>
    <w:p>
      <w:r>
        <w:t>- Identify appropriate AI tools for specific problems.</w:t>
      </w:r>
    </w:p>
    <w:p>
      <w:r>
        <w:t>**Activities and Steps:**</w:t>
      </w:r>
    </w:p>
    <w:p>
      <w:r>
        <w:t>1. **Case Study Analysis:**</w:t>
      </w:r>
    </w:p>
    <w:p>
      <w:r>
        <w:t>- **Steps:**</w:t>
      </w:r>
    </w:p>
    <w:p>
      <w:r>
        <w:t>1. Form groups and select a case study relevant to your discipline.</w:t>
      </w:r>
    </w:p>
    <w:p>
      <w:r>
        <w:t>2. Research the case study, focusing on the AI application, benefits, limitations, and ethical considerations.</w:t>
      </w:r>
    </w:p>
    <w:p>
      <w:r>
        <w:t>3. Create a presentation summarizing your findings.</w:t>
      </w:r>
    </w:p>
    <w:p>
      <w:r>
        <w:t>- **Assessment:** Each group will present their analysis to the class.</w:t>
      </w:r>
    </w:p>
    <w:p>
      <w:r>
        <w:t>- **Example Case Study Analysis:**</w:t>
      </w:r>
    </w:p>
    <w:p>
      <w:r>
        <w:t>"Our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r>
        <w:t>2. **Group Discussion and Peer Feedback:**</w:t>
      </w:r>
    </w:p>
    <w:p>
      <w:r>
        <w:t>- **Steps:**</w:t>
      </w:r>
    </w:p>
    <w:p>
      <w:r>
        <w:t>1. Present your case study analysis to the class.</w:t>
      </w:r>
    </w:p>
    <w:p>
      <w:r>
        <w:t>2. Provide and receive feedback from peers, focusing on the clarity, depth, and ethical considerations of the presentations.</w:t>
      </w:r>
    </w:p>
    <w:p>
      <w:r>
        <w:t>- **Assessment:** Participation and the quality of feedback will be assessed.</w:t>
      </w:r>
    </w:p>
    <w:p>
      <w:r>
        <w:t>- **Example Feedback:**</w:t>
      </w:r>
    </w:p>
    <w:p>
      <w:r>
        <w:t>"Your presentation on AI in finance was thorough. I appreciated the detailed analysis of risk assessment tools. One suggestion is to delve deeper into the ethical implications of AI-driven financial decisions, particularly regarding potential biases."</w:t>
      </w:r>
    </w:p>
    <w:p>
      <w:r>
        <w:t>3. **Individual Report:**</w:t>
      </w:r>
    </w:p>
    <w:p>
      <w:r>
        <w:t>- **Steps:**</w:t>
      </w:r>
    </w:p>
    <w:p>
      <w:r>
        <w:t>1. Choose a case study of interest.</w:t>
      </w:r>
    </w:p>
    <w:p>
      <w:r>
        <w:t>2. Conduct in-depth research, examining the AI application, its impact, and ethical concerns.</w:t>
      </w:r>
    </w:p>
    <w:p>
      <w:r>
        <w:t>3. Write a detailed report, including personal reflections.</w:t>
      </w:r>
    </w:p>
    <w:p>
      <w:r>
        <w:t>- **Assessment:** Reports will be evaluated based on depth of analysis, critical thinking, and ethical considerations.</w:t>
      </w:r>
    </w:p>
    <w:p>
      <w:r>
        <w:t>- **Example Report Excerpt:**</w:t>
      </w:r>
    </w:p>
    <w:p>
      <w:r>
        <w:t>"AI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r>
        <w:t>---</w:t>
      </w:r>
    </w:p>
    <w:p>
      <w:r>
        <w:t>### Assignment 2: AI in Practice - Case Studies</w:t>
      </w:r>
    </w:p>
    <w:p>
      <w:r>
        <w:t>**Rationale:**</w:t>
      </w:r>
    </w:p>
    <w:p>
      <w:r>
        <w:t>This assignment provides students with concrete examples of how AI is used in different disciplines, helping them to understand its practical applications and limitations.</w:t>
      </w:r>
    </w:p>
    <w:p>
      <w:r>
        <w:t>**Objectives:**</w:t>
      </w:r>
    </w:p>
    <w:p>
      <w:r>
        <w:t>- Analyze real-world case studies of AI applications.</w:t>
      </w:r>
    </w:p>
    <w:p>
      <w:r>
        <w:t>- Evaluate the effectiveness and ethical implications of AI solutions.</w:t>
      </w:r>
    </w:p>
    <w:p>
      <w:r>
        <w:t>- Identify appropriate AI tools for specific problems.</w:t>
      </w:r>
    </w:p>
    <w:p>
      <w:r>
        <w:t>**Activities and Steps:**</w:t>
      </w:r>
    </w:p>
    <w:p>
      <w:r>
        <w:t>1. **Case Study Analysis:**</w:t>
      </w:r>
    </w:p>
    <w:p>
      <w:r>
        <w:t>- **Steps:**</w:t>
      </w:r>
    </w:p>
    <w:p>
      <w:r>
        <w:t>1. **Suggested Case Studies:**</w:t>
      </w:r>
    </w:p>
    <w:p>
      <w:r>
        <w:t>- "AI in Healthcare: IBM Watson's Oncology Diagnosis" (available on IBM's website and various academic articles)</w:t>
      </w:r>
    </w:p>
    <w:p>
      <w:r>
        <w:t>- "AI in Finance: Robo-Advisors" (e.g., Betterment, Wealthfront; look for related articles and case studies)</w:t>
      </w:r>
    </w:p>
    <w:p>
      <w:r>
        <w:t>- "AI in Education: Intelligent Tutoring Systems" (refer to articles on platforms like Khan Academy using AI)</w:t>
      </w:r>
    </w:p>
    <w:p>
      <w:r>
        <w:t>2. Research the case study, focusing on the AI application, benefits, limitations, and ethical considerations.</w:t>
      </w:r>
    </w:p>
    <w:p>
      <w:r>
        <w:t>3. Create a presentation summarizing your findings.</w:t>
      </w:r>
    </w:p>
    <w:p>
      <w:r>
        <w:t>- **Assessment:** Each group will present their analysis to the class.</w:t>
      </w:r>
    </w:p>
    <w:p>
      <w:r>
        <w:t>- **Example Case Study Analysis:**</w:t>
      </w:r>
    </w:p>
    <w:p>
      <w:r>
        <w:t>"Our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r>
        <w:t>2. **Group Discussion and Peer Feedback:**</w:t>
      </w:r>
    </w:p>
    <w:p>
      <w:r>
        <w:t>- **Steps:**</w:t>
      </w:r>
    </w:p>
    <w:p>
      <w:r>
        <w:t>1. Present your case study analysis to the class.</w:t>
      </w:r>
    </w:p>
    <w:p>
      <w:r>
        <w:t>2. Provide and receive feedback from peers, focusing on the clarity, depth, and ethical considerations of the presentations.</w:t>
      </w:r>
    </w:p>
    <w:p>
      <w:r>
        <w:t>- **Assessment:** Participation and the quality of feedback will be assessed.</w:t>
      </w:r>
    </w:p>
    <w:p>
      <w:r>
        <w:t>- **Example Feedback:**</w:t>
      </w:r>
    </w:p>
    <w:p>
      <w:r>
        <w:t>"Your presentation on AI in finance was thorough. I appreciated the detailed analysis of risk assessment tools. One suggestion is to delve deeper into the ethical implications of AI-driven financial decisions, particularly regarding potential biases."</w:t>
      </w:r>
    </w:p>
    <w:p>
      <w:r>
        <w:t>3. **Individual Report:**</w:t>
      </w:r>
    </w:p>
    <w:p>
      <w:r>
        <w:t>- **Steps:**</w:t>
      </w:r>
    </w:p>
    <w:p>
      <w:r>
        <w:t>1. Choose a case study of interest.</w:t>
      </w:r>
    </w:p>
    <w:p>
      <w:r>
        <w:t>2. Conduct in-depth research, examining the AI application, its impact, and ethical concerns.</w:t>
      </w:r>
    </w:p>
    <w:p>
      <w:r>
        <w:t>3. Write a detailed report, including personal reflections.</w:t>
      </w:r>
    </w:p>
    <w:p>
      <w:r>
        <w:t>- **Assessment:** Reports will be evaluated based on depth of analysis, critical thinking, and ethical considerations.</w:t>
      </w:r>
    </w:p>
    <w:p>
      <w:r>
        <w:t>- **Example Report Excerpt:**</w:t>
      </w:r>
    </w:p>
    <w:p>
      <w:r>
        <w:t>"AI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r>
        <w:t>---</w:t>
      </w:r>
    </w:p>
    <w:p>
      <w:r>
        <w:t>**Assignment 2: AI in Practice - Case Studies**</w:t>
      </w:r>
    </w:p>
    <w:p>
      <w:r>
        <w:t>- **Rationale:** Provide real-world examples of AI applications.</w:t>
      </w:r>
    </w:p>
    <w:p>
      <w:r>
        <w:t>- **Objectives:** Analyze case studies and evaluate ethical implications.</w:t>
      </w:r>
    </w:p>
    <w:p>
      <w:r>
        <w:t>- **Suggested Case Studies:**</w:t>
      </w:r>
    </w:p>
    <w:p>
      <w:r>
        <w:t>- "AI in Healthcare: IBM Watson's Oncology Diagnosis"</w:t>
      </w:r>
    </w:p>
    <w:p>
      <w:r>
        <w:t>- "AI in Finance: Robo-Advisors"</w:t>
      </w:r>
    </w:p>
    <w:p>
      <w:r>
        <w:t>- "AI in Education: Intelligent Tutoring Systems"</w:t>
      </w:r>
    </w:p>
    <w:p>
      <w:r>
        <w:t>- **Activities:** Case study analysis, group discussion, and individual report.</w:t>
      </w:r>
    </w:p>
    <w:p>
      <w:r>
        <w:t>- **Assessment:** Presentation, peer feedback, and report.</w:t>
      </w:r>
    </w:p>
    <w:p>
      <w:r>
        <w:t>**Assignment 2:**</w:t>
      </w:r>
    </w:p>
    <w:p>
      <w:r>
        <w:t>- Case Study Presentation: (40 points)</w:t>
      </w:r>
    </w:p>
    <w:p>
      <w:r>
        <w:t>- Clarity and organization (15 points)</w:t>
      </w:r>
    </w:p>
    <w:p>
      <w:r>
        <w:t>- Depth of analysis (15 points)</w:t>
      </w:r>
    </w:p>
    <w:p>
      <w:r>
        <w:t>- Ethical considerations (10 points)</w:t>
      </w:r>
    </w:p>
    <w:p>
      <w:r>
        <w:t>- Peer Feedback: (20 points)</w:t>
      </w:r>
    </w:p>
    <w:p>
      <w:r>
        <w:t>- Engagement (10 points)</w:t>
      </w:r>
    </w:p>
    <w:p>
      <w:r>
        <w:t>- Quality of feedback (10 points)</w:t>
      </w:r>
    </w:p>
    <w:p>
      <w:r>
        <w:t>- Individual Report: (40 points)</w:t>
      </w:r>
    </w:p>
    <w:p>
      <w:r>
        <w:t>- Depth of research (15 points)</w:t>
      </w:r>
    </w:p>
    <w:p>
      <w:r>
        <w:t>- Critical thinking (15 points)</w:t>
      </w:r>
    </w:p>
    <w:p>
      <w:r>
        <w:t>- Ethical considerations (10 points)</w:t>
      </w:r>
    </w:p>
    <w:p>
      <w:pPr>
        <w:pStyle w:val="Heading2"/>
      </w:pPr>
      <w:r>
        <w:t>Deeper Models</w:t>
      </w:r>
    </w:p>
    <w:p>
      <w:r>
        <w:t>### Assignment 2: AI in Practice - Case Studies</w:t>
      </w:r>
    </w:p>
    <w:p>
      <w:r>
        <w:t>**Individual Report Example:**</w:t>
      </w:r>
    </w:p>
    <w:p>
      <w:r>
        <w:t>Title: **AI in Healthcare: Enhancing Diagnostic Accuracy and Efficiency**</w:t>
      </w:r>
    </w:p>
    <w:p>
      <w:r>
        <w:t>**Introduction:**</w:t>
      </w:r>
    </w:p>
    <w:p>
      <w:r>
        <w:t>Artificial Intelligence (AI) has the potential to revolutionize healthcare by improving diagnostic accuracy and efficiency. This report examines the application of AI in healthcare, focusing on IBM Watson's Oncology Diagnosis system, which exemplifies the integration of AI in medical diagnostics.</w:t>
      </w:r>
    </w:p>
    <w:p>
      <w:r>
        <w:t>**AI in Healthcare:**</w:t>
      </w:r>
    </w:p>
    <w:p>
      <w:r>
        <w:t>IBM Watson's Oncology Diagnosis leverages natural language processing and machine learning to analyze vast amounts of medical literature and patient data, providing oncologists with evidence-based treatment recommendations. This AI system enhances the diagnostic process by quickly processing and correlating information that would be time-consuming for humans to analyze manually.</w:t>
      </w:r>
    </w:p>
    <w:p>
      <w:r>
        <w:t>**Benefits:**</w:t>
      </w:r>
    </w:p>
    <w:p>
      <w:r>
        <w:t>The primary benefit of AI in healthcare is its ability to improve diagnostic accuracy. By analyzing diverse data sources, AI can identify patterns and correlations that might be overlooked by human practitioners. This leads to more precise diagnoses and personalized treatment plans, ultimately improving patient outcomes. Additionally, AI systems can process information rapidly, reducing the time required to diagnose and treat patients.</w:t>
      </w:r>
    </w:p>
    <w:p>
      <w:r>
        <w:t>**Limitations:**</w:t>
      </w:r>
    </w:p>
    <w:p>
      <w:r>
        <w:t>Despite its advantages, AI in healthcare faces several limitations. One significant challenge is the quality and variability of input data. Incomplete or biased data can lead to incorrect or suboptimal recommendations. Moreover, AI systems require extensive training on high-quality datasets, which may not always be available. Another limitation is the need for interpretability; medical professionals must understand and trust AI recommendations, which requires transparent and explainable AI models.</w:t>
      </w:r>
    </w:p>
    <w:p>
      <w:r>
        <w:t>**Ethical Considerations:**</w:t>
      </w:r>
    </w:p>
    <w:p>
      <w:r>
        <w:t>Ethical concerns are paramount when implementing AI in healthcare. Data privacy is a critical issue, as AI systems require access to sensitive patient information. Ensuring robust data protection measures is essential to maintain patient trust and confidentiality. Additionally, addressing biases in AI models is crucial to prevent discriminatory outcomes. This involves continuously monitoring and updating AI systems to ensure fairness and accuracy.</w:t>
      </w:r>
    </w:p>
    <w:p>
      <w:r>
        <w:t>**Conclusion:**</w:t>
      </w:r>
    </w:p>
    <w:p>
      <w:r>
        <w:t>AI has the potential to significantly enhance healthcare by improving diagnostic accuracy and efficiency. IBM Watson's Oncology Diagnosis demonstrates how AI can support medical professionals in making evidence-based decisions. However, addressing data quality, interpretability, and ethical concerns is vital to fully realize the benefits of AI in healthcare. By doing so, we can ensure that AI systems contribute positively to patient care and outcomes.</w:t>
      </w:r>
    </w:p>
    <w:p>
      <w:r>
        <w:t>---</w:t>
      </w:r>
    </w:p>
    <w:p>
      <w:pPr>
        <w:pStyle w:val="Heading1"/>
      </w:pPr>
      <w:r>
        <w:t>Assignment 3</w:t>
      </w:r>
    </w:p>
    <w:p>
      <w:pPr>
        <w:pStyle w:val="Heading2"/>
      </w:pPr>
      <w:r>
        <w:t>Readings-Cases-Problems</w:t>
      </w:r>
    </w:p>
    <w:p>
      <w:r>
        <w:t>### Assignment 3: AI Tool Exploration and Prompt Engineering</w:t>
      </w:r>
    </w:p>
    <w:p>
      <w:r>
        <w:t>**Rationale:**</w:t>
      </w:r>
    </w:p>
    <w:p>
      <w:r>
        <w:t>This assignment introduces students to specific AI tools and the concept of prompt engineering, teaching them how to effectively interact with AI systems.</w:t>
      </w:r>
    </w:p>
    <w:p>
      <w:r>
        <w:t>**Objectives:**</w:t>
      </w:r>
    </w:p>
    <w:p>
      <w:r>
        <w:t>- Explore and experiment with AI tools relevant to students' disciplines.</w:t>
      </w:r>
    </w:p>
    <w:p>
      <w:r>
        <w:t>- Understand the importance of prompt engineering in obtaining desired outputs from AI systems.</w:t>
      </w:r>
    </w:p>
    <w:p>
      <w:r>
        <w:t>- Develop skills in crafting effective prompts.</w:t>
      </w:r>
    </w:p>
    <w:p>
      <w:r>
        <w:t>**Activities:**</w:t>
      </w:r>
    </w:p>
    <w:p>
      <w:r>
        <w:t>1. **Tool Exploration:**</w:t>
      </w:r>
    </w:p>
    <w:p>
      <w:r>
        <w:t>- Students will choose an AI tool (e.g., ChatGPT, DALL-E) and explore its features and capabilities.</w:t>
      </w:r>
    </w:p>
    <w:p>
      <w:r>
        <w:t>- **Assessment:** Students will complete a worksheet documenting their findings, including the tool's strengths and limitations.</w:t>
      </w:r>
    </w:p>
    <w:p>
      <w:r>
        <w:t>2. **Prompt Engineering Workshop:**</w:t>
      </w:r>
    </w:p>
    <w:p>
      <w:r>
        <w:t>- A workshop on prompt engineering where students learn techniques for crafting effective prompts.</w:t>
      </w:r>
    </w:p>
    <w:p>
      <w:r>
        <w:t>- **Assessment:** Students will participate in hands-on exercises, generating outputs from AI tools using various prompts.</w:t>
      </w:r>
    </w:p>
    <w:p>
      <w:r>
        <w:t>3. **Prompt Engineering Assignment:**</w:t>
      </w:r>
    </w:p>
    <w:p>
      <w:r>
        <w:t>- Students will create a set of prompts designed to achieve specific goals (e.g., generate creative content, solve a problem) and submit the AI-generated outputs.</w:t>
      </w:r>
    </w:p>
    <w:p>
      <w:r>
        <w:t>- **Assessment:** Prompts and outputs will be evaluated based on clarity, effectiveness, and creativity.</w:t>
      </w:r>
    </w:p>
    <w:p>
      <w:r>
        <w:t>### Assignment  3: AI Tool Exploration and Prompt Engineering</w:t>
      </w:r>
    </w:p>
    <w:p>
      <w:r>
        <w:t>**Rationale:**</w:t>
      </w:r>
    </w:p>
    <w:p>
      <w:r>
        <w:t>This assignment introduces students to specific AI tools and the concept of prompt engineering, teaching them how to effectively interact with AI systems.</w:t>
      </w:r>
    </w:p>
    <w:p>
      <w:r>
        <w:t>**Objectives:**</w:t>
      </w:r>
    </w:p>
    <w:p>
      <w:r>
        <w:t>- Explore and experiment with AI tools.</w:t>
      </w:r>
    </w:p>
    <w:p>
      <w:r>
        <w:t>- Understand prompt engineering.</w:t>
      </w:r>
    </w:p>
    <w:p>
      <w:r>
        <w:t>- Craft effective prompts.</w:t>
      </w:r>
    </w:p>
    <w:p>
      <w:r>
        <w:t>**Activities:**</w:t>
      </w:r>
    </w:p>
    <w:p>
      <w:r>
        <w:t>1. **Tool Exploration:**</w:t>
      </w:r>
    </w:p>
    <w:p>
      <w:r>
        <w:t>- Explore AI tools.</w:t>
      </w:r>
    </w:p>
    <w:p>
      <w:r>
        <w:t>- **Assessment:** Complete a worksheet documenting findings.</w:t>
      </w:r>
    </w:p>
    <w:p>
      <w:r>
        <w:t>2. **Prompt Engineering Workshop:**</w:t>
      </w:r>
    </w:p>
    <w:p>
      <w:r>
        <w:t>- Participate in a workshop on crafting prompts.</w:t>
      </w:r>
    </w:p>
    <w:p>
      <w:r>
        <w:t>- **Assessment:** Hands-on exercises with AI tools.</w:t>
      </w:r>
    </w:p>
    <w:p>
      <w:r>
        <w:t>3. **Prompt Engineering Assignment:**</w:t>
      </w:r>
    </w:p>
    <w:p>
      <w:r>
        <w:t>- Create and submit prompts with AI-generated outputs.</w:t>
      </w:r>
    </w:p>
    <w:p>
      <w:r>
        <w:t>- **Assessment:** Evaluated on clarity, effectiveness, and creativity.</w:t>
      </w:r>
    </w:p>
    <w:p>
      <w:r>
        <w:t>**Rubric:**</w:t>
      </w:r>
    </w:p>
    <w:p>
      <w:r>
        <w:t>---</w:t>
      </w:r>
    </w:p>
    <w:p>
      <w:r>
        <w:t>### Assignment 3: AI Tool Exploration and Prompt Engineering</w:t>
      </w:r>
    </w:p>
    <w:p>
      <w:r>
        <w:t>**Rationale:**</w:t>
      </w:r>
    </w:p>
    <w:p>
      <w:r>
        <w:t>This assignment introduces students to specific AI tools and the concept of prompt engineering, teaching them how to effectively interact with AI systems.</w:t>
      </w:r>
    </w:p>
    <w:p>
      <w:r>
        <w:t>**Objectives:**</w:t>
      </w:r>
    </w:p>
    <w:p>
      <w:r>
        <w:t>- Explore and experiment with AI tools.</w:t>
      </w:r>
    </w:p>
    <w:p>
      <w:r>
        <w:t>- Understand prompt engineering.</w:t>
      </w:r>
    </w:p>
    <w:p>
      <w:r>
        <w:t>- Craft effective prompts.</w:t>
      </w:r>
    </w:p>
    <w:p>
      <w:r>
        <w:t>**Activities and Steps:**</w:t>
      </w:r>
    </w:p>
    <w:p>
      <w:r>
        <w:t>1. **Tool Exploration:**</w:t>
      </w:r>
    </w:p>
    <w:p>
      <w:r>
        <w:t>- **Steps:**</w:t>
      </w:r>
    </w:p>
    <w:p>
      <w:r>
        <w:t>1. Choose an AI tool to explore (e.g., ChatGPT, DALL-E).</w:t>
      </w:r>
    </w:p>
    <w:p>
      <w:r>
        <w:t>2. Experiment with the tool, noting its features and capabilities.</w:t>
      </w:r>
    </w:p>
    <w:p>
      <w:r>
        <w:t>3. Complete a worksheet documenting your findings.</w:t>
      </w:r>
    </w:p>
    <w:p>
      <w:r>
        <w:t>- **Assessment:** Complete the worksheet documenting the tool's strengths and limitations.</w:t>
      </w:r>
    </w:p>
    <w:p>
      <w:r>
        <w:t>- **Example Worksheet Entry:**</w:t>
      </w:r>
    </w:p>
    <w:p>
      <w:r>
        <w:t>"Tool: ChatGPT</w:t>
      </w:r>
    </w:p>
    <w:p>
      <w:r>
        <w:t>Strengths: Generates coherent text, useful for brainstorming and writing assistance.</w:t>
      </w:r>
    </w:p>
    <w:p>
      <w:r>
        <w:t>Limitations: Sometimes produces inaccurate or biased information.</w:t>
      </w:r>
    </w:p>
    <w:p>
      <w:r>
        <w:t>Ethical Considerations: Ensuring accuracy and preventing misuse of generated content."</w:t>
      </w:r>
    </w:p>
    <w:p>
      <w:r>
        <w:t>2. **Prompt Engineering Workshop:**</w:t>
      </w:r>
    </w:p>
    <w:p>
      <w:r>
        <w:t>- **Steps:**</w:t>
      </w:r>
    </w:p>
    <w:p>
      <w:r>
        <w:t>1. Participate in a workshop on crafting effective prompts.</w:t>
      </w:r>
    </w:p>
    <w:p>
      <w:r>
        <w:t>2. Practice creating prompts and generating outputs using the AI tool.</w:t>
      </w:r>
    </w:p>
    <w:p>
      <w:r>
        <w:t>3. Share your experiences and learnings with peers.</w:t>
      </w:r>
    </w:p>
    <w:p>
      <w:r>
        <w:t>- **Assessment:** Participation in hands-on exercises with AI tools.</w:t>
      </w:r>
    </w:p>
    <w:p>
      <w:r>
        <w:t>- **Example Prompt and Output:**</w:t>
      </w:r>
    </w:p>
    <w:p>
      <w:r>
        <w:t>"Prompt: 'Write a short story about a hero overcoming an obstacle.'</w:t>
      </w:r>
    </w:p>
    <w:p>
      <w:r>
        <w:t>Output: 'Once upon a time, in a land far away, a young hero named Aria faced a formidable dragon. Despite the odds, Aria's bravery and intelligence led to the dragon's defeat, bringing peace to the kingdom.'"</w:t>
      </w:r>
    </w:p>
    <w:p>
      <w:r>
        <w:t>3. **Prompt Engineering Assignment:**</w:t>
      </w:r>
    </w:p>
    <w:p>
      <w:r>
        <w:t>- **Steps:**</w:t>
      </w:r>
    </w:p>
    <w:p>
      <w:r>
        <w:t>1. Develop a set of prompts to achieve specific goals (e.g., generate creative content, solve a problem).</w:t>
      </w:r>
    </w:p>
    <w:p>
      <w:r>
        <w:t>2. Use the AI tool to generate outputs based on your prompts.</w:t>
      </w:r>
    </w:p>
    <w:p>
      <w:r>
        <w:t>3. Submit the prompts and generated outputs.</w:t>
      </w:r>
    </w:p>
    <w:p>
      <w:r>
        <w:t>- **Assessment:** Evaluated on clarity, effectiveness, and creativity.</w:t>
      </w:r>
    </w:p>
    <w:p>
      <w:r>
        <w:t>- **Example Prompts and Outputs:**</w:t>
      </w:r>
    </w:p>
    <w:p>
      <w:r>
        <w:t>"Prompt: 'Generate a marketing tagline for a new eco-friendly product.'</w:t>
      </w:r>
    </w:p>
    <w:p>
      <w:r>
        <w:t>Output: 'Sustainable Solutions for a Greener Tomorrow.'</w:t>
      </w:r>
    </w:p>
    <w:p>
      <w:r>
        <w:t>Prompt: 'Summarize the main points of an article on climate change.'</w:t>
      </w:r>
    </w:p>
    <w:p>
      <w:r>
        <w:t>Output: 'Climate change is a pressing global issue, driven by greenhouse gas emissions. Key points include rising temperatures, melting ice caps, and the need for renewable energy sources.'"</w:t>
      </w:r>
    </w:p>
    <w:p>
      <w:r>
        <w:t>---</w:t>
      </w:r>
    </w:p>
    <w:p>
      <w:r>
        <w:t>### Assignment 3: AI Tool Exploration and Prompt Engineering</w:t>
      </w:r>
    </w:p>
    <w:p>
      <w:r>
        <w:t>**Rationale:**</w:t>
      </w:r>
    </w:p>
    <w:p>
      <w:r>
        <w:t>This assignment introduces students to specific AI tools and the concept of prompt engineering, teaching them how to effectively interact with AI systems.</w:t>
      </w:r>
    </w:p>
    <w:p>
      <w:r>
        <w:t>**Objectives:**</w:t>
      </w:r>
    </w:p>
    <w:p>
      <w:r>
        <w:t>- Explore and experiment with AI tools.</w:t>
      </w:r>
    </w:p>
    <w:p>
      <w:r>
        <w:t>- Understand prompt engineering.</w:t>
      </w:r>
    </w:p>
    <w:p>
      <w:r>
        <w:t>- Craft effective prompts.</w:t>
      </w:r>
    </w:p>
    <w:p>
      <w:r>
        <w:t>**Activities and Steps:**</w:t>
      </w:r>
    </w:p>
    <w:p>
      <w:r>
        <w:t>1. **Tool Exploration:**</w:t>
      </w:r>
    </w:p>
    <w:p>
      <w:r>
        <w:t>- **Steps:**</w:t>
      </w:r>
    </w:p>
    <w:p>
      <w:r>
        <w:t>1. **Suggested Tools:**</w:t>
      </w:r>
    </w:p>
    <w:p>
      <w:r>
        <w:t>- ChatGPT (available on OpenAI's website)</w:t>
      </w:r>
    </w:p>
    <w:p>
      <w:r>
        <w:t>- DALL-E (available on OpenAI's website)</w:t>
      </w:r>
    </w:p>
    <w:p>
      <w:r>
        <w:t>- Google Bard</w:t>
      </w:r>
    </w:p>
    <w:p>
      <w:r>
        <w:t>2. Experiment with the tool, noting its features and capabilities.</w:t>
      </w:r>
    </w:p>
    <w:p>
      <w:r>
        <w:t>3. Complete a worksheet documenting your findings.</w:t>
      </w:r>
    </w:p>
    <w:p>
      <w:r>
        <w:t>- **Assessment:** Complete the worksheet documenting the tool's strengths and limitations.</w:t>
      </w:r>
    </w:p>
    <w:p>
      <w:r>
        <w:t>- **Example Worksheet Entry:**</w:t>
      </w:r>
    </w:p>
    <w:p>
      <w:r>
        <w:t>"Tool: ChatGPT</w:t>
      </w:r>
    </w:p>
    <w:p>
      <w:r>
        <w:t>Strengths: Generates coherent text, useful for brainstorming and writing assistance.</w:t>
      </w:r>
    </w:p>
    <w:p>
      <w:r>
        <w:t>Limitations: Sometimes produces inaccurate or biased information.</w:t>
      </w:r>
    </w:p>
    <w:p>
      <w:r>
        <w:t>Ethical Considerations: Ensuring accuracy and preventing misuse of generated content."</w:t>
      </w:r>
    </w:p>
    <w:p>
      <w:r>
        <w:t>2. **Prompt Engineering Workshop:**</w:t>
      </w:r>
    </w:p>
    <w:p>
      <w:r>
        <w:t>- **Steps:**</w:t>
      </w:r>
    </w:p>
    <w:p>
      <w:r>
        <w:t>1. Participate in a workshop on crafting effective prompts.</w:t>
      </w:r>
    </w:p>
    <w:p>
      <w:r>
        <w:t>2. Practice creating prompts and generating outputs using the AI tool.</w:t>
      </w:r>
    </w:p>
    <w:p>
      <w:r>
        <w:t>3. Share your experiences and learnings with peers.</w:t>
      </w:r>
    </w:p>
    <w:p>
      <w:r>
        <w:t>- **Assessment:** Participation in hands-on exercises with AI tools.</w:t>
      </w:r>
    </w:p>
    <w:p>
      <w:r>
        <w:t>- **Example Prompt and Output:**</w:t>
      </w:r>
    </w:p>
    <w:p>
      <w:r>
        <w:t>"Prompt: 'Write a short story about a hero overcoming an obstacle.'</w:t>
      </w:r>
    </w:p>
    <w:p>
      <w:r>
        <w:t>Output: 'Once upon a time, in a land far away, a young hero named Aria faced a formidable dragon. Despite the odds, Aria's bravery and intelligence led to the dragon's defeat, bringing peace to the kingdom.'"</w:t>
      </w:r>
    </w:p>
    <w:p>
      <w:r>
        <w:t>3. **Prompt Engineering Assignment:**</w:t>
      </w:r>
    </w:p>
    <w:p>
      <w:r>
        <w:t>- **Steps:**</w:t>
      </w:r>
    </w:p>
    <w:p>
      <w:r>
        <w:t>1. Develop a set of prompts to achieve specific goals (e.g., generate creative content, solve a problem).</w:t>
      </w:r>
    </w:p>
    <w:p>
      <w:r>
        <w:t>2. Use the AI tool to generate outputs based on your prompts.</w:t>
      </w:r>
    </w:p>
    <w:p>
      <w:r>
        <w:t>3. Submit the prompts and generated outputs.</w:t>
      </w:r>
    </w:p>
    <w:p>
      <w:r>
        <w:t>- **Assessment:** Evaluated on clarity, effectiveness, and creativity.</w:t>
      </w:r>
    </w:p>
    <w:p>
      <w:r>
        <w:t>- **Example Prompts and Outputs:**</w:t>
      </w:r>
    </w:p>
    <w:p>
      <w:r>
        <w:t>"Prompt: 'Generate a marketing tagline for a new eco-friendly product.'</w:t>
      </w:r>
    </w:p>
    <w:p>
      <w:r>
        <w:t>Output: 'Sustainable Solutions for a Greener Tomorrow.'</w:t>
      </w:r>
    </w:p>
    <w:p>
      <w:r>
        <w:t>Prompt: 'Summarize the main points of an article on climate change.'</w:t>
      </w:r>
    </w:p>
    <w:p>
      <w:r>
        <w:t>Output: 'Climate change is a pressing global issue, driven by greenhouse gas emissions. Key points include rising temperatures, melting ice caps, and the need for renewable energy sources.'"</w:t>
      </w:r>
    </w:p>
    <w:p>
      <w:r>
        <w:t>---</w:t>
      </w:r>
    </w:p>
    <w:p>
      <w:r>
        <w:t>**Assignment 3: AI Tool Exploration and Prompt Engineering**</w:t>
      </w:r>
    </w:p>
    <w:p>
      <w:r>
        <w:t>- **Rationale:** Introduce AI tools and prompt engineering.</w:t>
      </w:r>
    </w:p>
    <w:p>
      <w:r>
        <w:t>- **Objectives:** Explore tools and craft effective prompts.</w:t>
      </w:r>
    </w:p>
    <w:p>
      <w:r>
        <w:t>- **Suggested Tools:**</w:t>
      </w:r>
    </w:p>
    <w:p>
      <w:r>
        <w:t>- ChatGPT</w:t>
      </w:r>
    </w:p>
    <w:p>
      <w:r>
        <w:t>- DALL-E</w:t>
      </w:r>
    </w:p>
    <w:p>
      <w:r>
        <w:t>- Google Bard</w:t>
      </w:r>
    </w:p>
    <w:p>
      <w:r>
        <w:t>- **Activities:** Tool exploration, workshop, and prompt engineering assignment.</w:t>
      </w:r>
    </w:p>
    <w:p>
      <w:r>
        <w:t>- **Assessment:** Worksheet, participation, and prompt outputs.</w:t>
      </w:r>
    </w:p>
    <w:p>
      <w:r>
        <w:t>**Assignment 3:**</w:t>
      </w:r>
    </w:p>
    <w:p>
      <w:r>
        <w:t>- Tool Exploration Worksheet: (30 points)</w:t>
      </w:r>
    </w:p>
    <w:p>
      <w:r>
        <w:t>- Completeness (15 points)</w:t>
      </w:r>
    </w:p>
    <w:p>
      <w:r>
        <w:t>- Insightfulness (15 points)</w:t>
      </w:r>
    </w:p>
    <w:p>
      <w:r>
        <w:t>- Workshop Participation: (30 points)</w:t>
      </w:r>
    </w:p>
    <w:p>
      <w:r>
        <w:t>- Engagement (15 points)</w:t>
      </w:r>
    </w:p>
    <w:p>
      <w:r>
        <w:t>- Quality of participation (15 points)</w:t>
      </w:r>
    </w:p>
    <w:p>
      <w:r>
        <w:t>- Prompt Engineering Assignment: (40 points)</w:t>
      </w:r>
    </w:p>
    <w:p>
      <w:r>
        <w:t>- Clarity and effectiveness of prompts (20 points)</w:t>
      </w:r>
    </w:p>
    <w:p>
      <w:r>
        <w:t>- Creativity (10 points)</w:t>
      </w:r>
    </w:p>
    <w:p>
      <w:r>
        <w:t>- Quality of generated outputs (10 points)</w:t>
      </w:r>
    </w:p>
    <w:p>
      <w:pPr>
        <w:pStyle w:val="Heading2"/>
      </w:pPr>
      <w:r>
        <w:t>Deeper Models</w:t>
      </w:r>
    </w:p>
    <w:p>
      <w:r>
        <w:t>### Assignment 3: AI Tool Exploration and Prompt Engineering</w:t>
      </w:r>
    </w:p>
    <w:p>
      <w:r>
        <w:t>**Prompt Engineering Assignment Example:**</w:t>
      </w:r>
    </w:p>
    <w:p>
      <w:r>
        <w:t>**Prompts and Generated Outputs:**</w:t>
      </w:r>
    </w:p>
    <w:p>
      <w:r>
        <w:t>**Prompt 1:**</w:t>
      </w:r>
    </w:p>
    <w:p>
      <w:r>
        <w:t>"Generate a marketing tagline for a new eco-friendly product."</w:t>
      </w:r>
    </w:p>
    <w:p>
      <w:r>
        <w:t>**Output 1:**</w:t>
      </w:r>
    </w:p>
    <w:p>
      <w:r>
        <w:t>"Sustainable Solutions for a Greener Tomorrow."</w:t>
      </w:r>
    </w:p>
    <w:p>
      <w:r>
        <w:t>**Prompt 2:**</w:t>
      </w:r>
    </w:p>
    <w:p>
      <w:r>
        <w:t>"Summarize the main points of an article on climate change."</w:t>
      </w:r>
    </w:p>
    <w:p>
      <w:r>
        <w:t>**Output 2:**</w:t>
      </w:r>
    </w:p>
    <w:p>
      <w:r>
        <w:t>"Climate change is a pressing global issue, driven by greenhouse gas emissions. Key points include rising temperatures, melting ice caps, and the need for renewable energy sources."</w:t>
      </w:r>
    </w:p>
    <w:p>
      <w:r>
        <w:t>**Analysis:**</w:t>
      </w:r>
    </w:p>
    <w:p>
      <w:r>
        <w:t>The first prompt aimed to create a concise and impactful marketing tagline for an eco-friendly product. The generated output effectively conveys the product's environmental focus and future-oriented benefits, making it suitable for promotional materials. The second prompt sought to summarize an article on climate change. The output provides a clear and accurate summary of the key points, demonstrating the AI's ability to condense complex information into a digestible format.</w:t>
      </w:r>
    </w:p>
    <w:p>
      <w:r>
        <w:t>**Reflections:**</w:t>
      </w:r>
    </w:p>
    <w:p>
      <w:r>
        <w:t>This exercise highlights the importance of crafting precise and clear prompts to guide AI-generated content. Effective prompt engineering requires understanding the desired outcome and providing sufficient context for the AI to generate relevant responses. Through practice, one can develop the skills to create prompts that yield high-quality outputs, enhancing the utility of AI tools in various applications.</w:t>
      </w:r>
    </w:p>
    <w:p>
      <w:r>
        <w:t>---</w:t>
      </w:r>
    </w:p>
    <w:p>
      <w:pPr>
        <w:pStyle w:val="Heading1"/>
      </w:pPr>
      <w:r>
        <w:t>Assignment 4</w:t>
      </w:r>
    </w:p>
    <w:p>
      <w:pPr>
        <w:pStyle w:val="Heading2"/>
      </w:pPr>
      <w:r>
        <w:t>Readings-Cases-Problems</w:t>
      </w:r>
    </w:p>
    <w:p>
      <w:r>
        <w:t>### Assignment 4: Ethical AI Project</w:t>
      </w:r>
    </w:p>
    <w:p>
      <w:r>
        <w:t>**Rationale:**</w:t>
      </w:r>
    </w:p>
    <w:p>
      <w:r>
        <w:t>This assignment challenges students to apply their knowledge of AI and ethics by designing an AI-based project that addresses a real-world problem in a responsible manner.</w:t>
      </w:r>
    </w:p>
    <w:p>
      <w:r>
        <w:t>**Objectives:**</w:t>
      </w:r>
    </w:p>
    <w:p>
      <w:r>
        <w:t>- Design an AI-based project that addresses a specific problem or need.</w:t>
      </w:r>
    </w:p>
    <w:p>
      <w:r>
        <w:t>- Incorporate ethical considerations into the project design.</w:t>
      </w:r>
    </w:p>
    <w:p>
      <w:r>
        <w:t>- Present and defend the project to peers and instructors.</w:t>
      </w:r>
    </w:p>
    <w:p>
      <w:r>
        <w:t>**Activities:**</w:t>
      </w:r>
    </w:p>
    <w:p>
      <w:r>
        <w:t>1. **Project Proposal:**</w:t>
      </w:r>
    </w:p>
    <w:p>
      <w:r>
        <w:t>- Students will submit a project proposal outlining the problem, the proposed AI solution, and ethical considerations.</w:t>
      </w:r>
    </w:p>
    <w:p>
      <w:r>
        <w:t>- **Assessment:** Proposals will be reviewed for feasibility, creativity, and ethical considerations.</w:t>
      </w:r>
    </w:p>
    <w:p>
      <w:r>
        <w:t>2. **Project Development:**</w:t>
      </w:r>
    </w:p>
    <w:p>
      <w:r>
        <w:t>- Students will work in groups to develop their projects, using AI tools and techniques learned in previous assignments.</w:t>
      </w:r>
    </w:p>
    <w:p>
      <w:r>
        <w:t>- **Assessment:** Progress will be monitored through regular check-ins and peer feedback sessions.</w:t>
      </w:r>
    </w:p>
    <w:p>
      <w:r>
        <w:t>3. **Final Presentation and Report:**</w:t>
      </w:r>
    </w:p>
    <w:p>
      <w:r>
        <w:t>- Groups will present their projects to the class, followed by a Q&amp;A session.</w:t>
      </w:r>
    </w:p>
    <w:p>
      <w:r>
        <w:t>- **Assessment:** Presentations and final reports will be evaluated based on project design, ethical considerations, effectiveness of the AI solution, and presentation skills.</w:t>
      </w:r>
    </w:p>
    <w:p>
      <w:r>
        <w:t>### Assignment  4: Ethical AI Project</w:t>
      </w:r>
    </w:p>
    <w:p>
      <w:r>
        <w:t>**Rationale:**</w:t>
      </w:r>
    </w:p>
    <w:p>
      <w:r>
        <w:t>This assignment challenges students to apply their knowledge of AI and ethics by designing an AI-based project that addresses a real-world problem responsibly.</w:t>
      </w:r>
    </w:p>
    <w:p>
      <w:r>
        <w:t>**Objectives:**</w:t>
      </w:r>
    </w:p>
    <w:p>
      <w:r>
        <w:t>- Design an AI-based project addressing a specific problem.</w:t>
      </w:r>
    </w:p>
    <w:p>
      <w:r>
        <w:t>- Incorporate ethical considerations.</w:t>
      </w:r>
    </w:p>
    <w:p>
      <w:r>
        <w:t>- Present and defend the project.</w:t>
      </w:r>
    </w:p>
    <w:p>
      <w:r>
        <w:t>**Activities:**</w:t>
      </w:r>
    </w:p>
    <w:p>
      <w:r>
        <w:t>1. **Project Proposal:**</w:t>
      </w:r>
    </w:p>
    <w:p>
      <w:r>
        <w:t>- Submit a project proposal.</w:t>
      </w:r>
    </w:p>
    <w:p>
      <w:r>
        <w:t>- **Assessment:** Reviewed for feasibility, creativity, and ethics.</w:t>
      </w:r>
    </w:p>
    <w:p>
      <w:r>
        <w:t>2. **Project Development:**</w:t>
      </w:r>
    </w:p>
    <w:p>
      <w:r>
        <w:t>- Develop the project in groups.</w:t>
      </w:r>
    </w:p>
    <w:p>
      <w:r>
        <w:t>- **Assessment:** Monitored through check-ins and peer feedback.</w:t>
      </w:r>
    </w:p>
    <w:p>
      <w:r>
        <w:t>3. **Final Presentation and Report:**</w:t>
      </w:r>
    </w:p>
    <w:p>
      <w:r>
        <w:t>- Present the project and submit a final report.</w:t>
      </w:r>
    </w:p>
    <w:p>
      <w:r>
        <w:t>- **Assessment:** Evaluated on design, ethics, effectiveness, and presentation.</w:t>
      </w:r>
    </w:p>
    <w:p>
      <w:r>
        <w:t>**Rubric:**</w:t>
      </w:r>
    </w:p>
    <w:p>
      <w:r>
        <w:t>---</w:t>
      </w:r>
    </w:p>
    <w:p>
      <w:r>
        <w:t>### Assignment 4: Ethical AI Project</w:t>
      </w:r>
    </w:p>
    <w:p>
      <w:r>
        <w:t>**Rationale:**</w:t>
      </w:r>
    </w:p>
    <w:p>
      <w:r>
        <w:t>This assignment challenges students to apply their knowledge of AI and ethics by designing an AI-based project that addresses a real-world problem responsibly.</w:t>
      </w:r>
    </w:p>
    <w:p>
      <w:r>
        <w:t>**Objectives:**</w:t>
      </w:r>
    </w:p>
    <w:p>
      <w:r>
        <w:t>- Design an AI-based project addressing a specific problem.</w:t>
      </w:r>
    </w:p>
    <w:p>
      <w:r>
        <w:t>- Incorporate ethical considerations.</w:t>
      </w:r>
    </w:p>
    <w:p>
      <w:r>
        <w:t>- Present and defend the project.</w:t>
      </w:r>
    </w:p>
    <w:p>
      <w:r>
        <w:t>**Activities and Steps:**</w:t>
      </w:r>
    </w:p>
    <w:p>
      <w:r>
        <w:t>1. **Project Proposal:**</w:t>
      </w:r>
    </w:p>
    <w:p>
      <w:r>
        <w:t>- **Steps:**</w:t>
      </w:r>
    </w:p>
    <w:p>
      <w:r>
        <w:t>1. Identify a real-world problem that can be addressed with AI.</w:t>
      </w:r>
    </w:p>
    <w:p>
      <w:r>
        <w:t>2. Research existing AI solutions and their limitations.</w:t>
      </w:r>
    </w:p>
    <w:p>
      <w:r>
        <w:t>3. Develop a proposal outlining your AI solution, including ethical considerations.</w:t>
      </w:r>
    </w:p>
    <w:p>
      <w:r>
        <w:t>4. Submit the proposal for review.</w:t>
      </w:r>
    </w:p>
    <w:p>
      <w:r>
        <w:t>- **Assessment:** Proposals will be reviewed for feasibility, creativity, and ethics.</w:t>
      </w:r>
    </w:p>
    <w:p>
      <w:r>
        <w:t>- **Example Proposal Excerpt:**</w:t>
      </w:r>
    </w:p>
    <w:p>
      <w:r>
        <w:t>"Project: AI for Personalized Learning in Education</w:t>
      </w:r>
    </w:p>
    <w:p>
      <w:r>
        <w:t>Problem: Standardized education often fails to address individual student needs.</w:t>
      </w:r>
    </w:p>
    <w:p>
      <w:r>
        <w:t>Solution: Develop an AI system that adapts learning materials to individual student profiles.</w:t>
      </w:r>
    </w:p>
    <w:p>
      <w:r>
        <w:t>Ethical Considerations: Data privacy, avoiding bias in content recommendations, ensuring transparency in AI decisions."</w:t>
      </w:r>
    </w:p>
    <w:p>
      <w:r>
        <w:t>2. **Project Development:**</w:t>
      </w:r>
    </w:p>
    <w:p>
      <w:r>
        <w:t>- **Steps:**</w:t>
      </w:r>
    </w:p>
    <w:p>
      <w:r>
        <w:t>1. Form groups and start developing your project based on the approved proposal.</w:t>
      </w:r>
    </w:p>
    <w:p>
      <w:r>
        <w:t>2. Regularly check in with instructors and peers for feedback and guidance.</w:t>
      </w:r>
    </w:p>
    <w:p>
      <w:r>
        <w:t>3. Document your progress and any challenges encountered.</w:t>
      </w:r>
    </w:p>
    <w:p>
      <w:r>
        <w:t>- **Assessment:** Monitored through regular check-ins and peer feedback.</w:t>
      </w:r>
    </w:p>
    <w:p>
      <w:r>
        <w:t>- **Example Development Progress:**</w:t>
      </w:r>
    </w:p>
    <w:p>
      <w:r>
        <w:t>"Week 1: Completed initial design and data collection.</w:t>
      </w:r>
    </w:p>
    <w:p>
      <w:r>
        <w:t>Week 2: Began implementing AI algorithms for personalized recommendations.</w:t>
      </w:r>
    </w:p>
    <w:p>
      <w:r>
        <w:t>Week 3: Conducted initial testing, identified issues with data bias."</w:t>
      </w:r>
    </w:p>
    <w:p>
      <w:r>
        <w:t>3.</w:t>
      </w:r>
    </w:p>
    <w:p>
      <w:r>
        <w:t>**Final Presentation and Report:**</w:t>
      </w:r>
    </w:p>
    <w:p>
      <w:r>
        <w:t>- **Steps:**</w:t>
      </w:r>
    </w:p>
    <w:p>
      <w:r>
        <w:t>1. Prepare a presentation summarizing your project, including the problem, solution, ethical considerations, and results.</w:t>
      </w:r>
    </w:p>
    <w:p>
      <w:r>
        <w:t>2. Present your project to the class, followed by a Q&amp;A session.</w:t>
      </w:r>
    </w:p>
    <w:p>
      <w:r>
        <w:t>3. Submit a detailed report documenting your project and findings.</w:t>
      </w:r>
    </w:p>
    <w:p>
      <w:r>
        <w:t>- **Assessment:** Evaluated on project design, ethics, effectiveness, and presentation skills.</w:t>
      </w:r>
    </w:p>
    <w:p>
      <w:r>
        <w:t>- **Example Presentation Slide:**</w:t>
      </w:r>
    </w:p>
    <w:p>
      <w:r>
        <w:t>"Slide 1: Introduction to AI for Personalized Learning</w:t>
      </w:r>
    </w:p>
    <w:p>
      <w:r>
        <w:t>Slide 2: Identified Problem and Objectives</w:t>
      </w:r>
    </w:p>
    <w:p>
      <w:r>
        <w:t>Slide 3: AI Solution and Implementation</w:t>
      </w:r>
    </w:p>
    <w:p>
      <w:r>
        <w:t>Slide 4: Ethical Considerations and Mitigation Strategies</w:t>
      </w:r>
    </w:p>
    <w:p>
      <w:r>
        <w:t>Slide 5: Results and Future Directions"</w:t>
      </w:r>
    </w:p>
    <w:p>
      <w:r>
        <w:t>---</w:t>
      </w:r>
    </w:p>
    <w:p>
      <w:r>
        <w:t>### Assignment 4: Ethical AI Project</w:t>
      </w:r>
    </w:p>
    <w:p>
      <w:r>
        <w:t>**Rationale:**</w:t>
      </w:r>
    </w:p>
    <w:p>
      <w:r>
        <w:t>This assignment challenges students to apply their knowledge of AI and ethics by designing an AI-based project that addresses a real-world problem responsibly.</w:t>
      </w:r>
    </w:p>
    <w:p>
      <w:r>
        <w:t>**Objectives:**</w:t>
      </w:r>
    </w:p>
    <w:p>
      <w:r>
        <w:t>- Design an AI-based project addressing a specific problem.</w:t>
      </w:r>
    </w:p>
    <w:p>
      <w:r>
        <w:t>- Incorporate ethical considerations.</w:t>
      </w:r>
    </w:p>
    <w:p>
      <w:r>
        <w:t>- Present and defend the project.</w:t>
      </w:r>
    </w:p>
    <w:p>
      <w:r>
        <w:t>**Activities and Steps:**</w:t>
      </w:r>
    </w:p>
    <w:p>
      <w:r>
        <w:t>1. **Project Proposal:**</w:t>
      </w:r>
    </w:p>
    <w:p>
      <w:r>
        <w:t>- **Steps:**</w:t>
      </w:r>
    </w:p>
    <w:p>
      <w:r>
        <w:t>1. Identify a real-world problem that can be addressed with AI.</w:t>
      </w:r>
    </w:p>
    <w:p>
      <w:r>
        <w:t>2. Research existing AI solutions and their limitations.</w:t>
      </w:r>
    </w:p>
    <w:p>
      <w:r>
        <w:t>3. Develop a proposal outlining your AI solution, including ethical considerations.</w:t>
      </w:r>
    </w:p>
    <w:p>
      <w:r>
        <w:t>4. Submit the proposal for review.</w:t>
      </w:r>
    </w:p>
    <w:p>
      <w:r>
        <w:t>- **Assessment:** Proposals will be reviewed for feasibility, creativity, and ethics.</w:t>
      </w:r>
    </w:p>
    <w:p>
      <w:r>
        <w:t>- **Example Proposal Excerpt:**</w:t>
      </w:r>
    </w:p>
    <w:p>
      <w:r>
        <w:t>"Project: AI for Personalized Learning in Education</w:t>
      </w:r>
    </w:p>
    <w:p>
      <w:r>
        <w:t>Problem: Standardized education often fails to address individual student</w:t>
      </w:r>
    </w:p>
    <w:p>
      <w:r>
        <w:t>needs.</w:t>
      </w:r>
    </w:p>
    <w:p>
      <w:r>
        <w:t>Solution: Develop an AI system that creates personalized learning plans based on student performance data.</w:t>
      </w:r>
    </w:p>
    <w:p>
      <w:r>
        <w:t>Ethical Considerations: Ensure data privacy and mitigate bias in AI-generated plans."</w:t>
      </w:r>
    </w:p>
    <w:p>
      <w:r>
        <w:t>2. **Project Development:**</w:t>
      </w:r>
    </w:p>
    <w:p>
      <w:r>
        <w:t>- **Steps:**</w:t>
      </w:r>
    </w:p>
    <w:p>
      <w:r>
        <w:t>1. Form teams to develop the project.</w:t>
      </w:r>
    </w:p>
    <w:p>
      <w:r>
        <w:t>2. Follow a project plan, assigning tasks and deadlines.</w:t>
      </w:r>
    </w:p>
    <w:p>
      <w:r>
        <w:t>3. Regularly meet to discuss progress and address challenges.</w:t>
      </w:r>
    </w:p>
    <w:p>
      <w:r>
        <w:t>4. Conduct user testing or simulations to validate your AI solution.</w:t>
      </w:r>
    </w:p>
    <w:p>
      <w:r>
        <w:t>- **Assessment:** Progress will be monitored through regular updates and peer feedback.</w:t>
      </w:r>
    </w:p>
    <w:p>
      <w:r>
        <w:t>- **Example Progress Report:**</w:t>
      </w:r>
    </w:p>
    <w:p>
      <w:r>
        <w:t>"Week 2: Developed initial AI model for personalized learning plans.</w:t>
      </w:r>
    </w:p>
    <w:p>
      <w:r>
        <w:t>Week 4: Conducted user testing with a small group of students.</w:t>
      </w:r>
    </w:p>
    <w:p>
      <w:r>
        <w:t>Week 6: Refined AI model based on feedback and addressed identified biases."</w:t>
      </w:r>
    </w:p>
    <w:p>
      <w:r>
        <w:t>3. **Final Presentation and Report:**</w:t>
      </w:r>
    </w:p>
    <w:p>
      <w:r>
        <w:t>- **Steps:**</w:t>
      </w:r>
    </w:p>
    <w:p>
      <w:r>
        <w:t>1. Prepare a presentation summarizing your project, including the problem, solution, ethical considerations, and results.</w:t>
      </w:r>
    </w:p>
    <w:p>
      <w:r>
        <w:t>2. Present your project to the class, followed by a Q&amp;A session.</w:t>
      </w:r>
    </w:p>
    <w:p>
      <w:r>
        <w:t>3. Submit a detailed report documenting your project and findings.</w:t>
      </w:r>
    </w:p>
    <w:p>
      <w:r>
        <w:t>- **Assessment:** Evaluated on project design, ethics, effectiveness, and presentation skills.</w:t>
      </w:r>
    </w:p>
    <w:p>
      <w:r>
        <w:t>- **Example Presentation Slide:**</w:t>
      </w:r>
    </w:p>
    <w:p>
      <w:r>
        <w:t>"Slide 1: Introduction to AI for Personalized Learning</w:t>
      </w:r>
    </w:p>
    <w:p>
      <w:r>
        <w:t>Slide 2: Identified Problem and Objectives</w:t>
      </w:r>
    </w:p>
    <w:p>
      <w:r>
        <w:t>Slide 3: AI Solution and Implementation</w:t>
      </w:r>
    </w:p>
    <w:p>
      <w:r>
        <w:t>Slide 4: Ethical Considerations and Mitigation Strategies</w:t>
      </w:r>
    </w:p>
    <w:p>
      <w:r>
        <w:t>Slide 5: Results and Future Directions"</w:t>
      </w:r>
    </w:p>
    <w:p>
      <w:r>
        <w:t>---</w:t>
      </w:r>
    </w:p>
    <w:p>
      <w:r>
        <w:t>**Assignment 4: Ethical AI Project**</w:t>
      </w:r>
    </w:p>
    <w:p>
      <w:r>
        <w:t>- **Rationale:** Design an AI-based project addressing a real-world problem.</w:t>
      </w:r>
    </w:p>
    <w:p>
      <w:r>
        <w:t>- **Objectives:** Develop an AI project with ethical considerations.</w:t>
      </w:r>
    </w:p>
    <w:p>
      <w:r>
        <w:t>- **Activities:** Project proposal, development, and final presentation/report.</w:t>
      </w:r>
    </w:p>
    <w:p>
      <w:r>
        <w:t>- **Assessment:** Proposal, progress updates, presentation, and report.</w:t>
      </w:r>
    </w:p>
    <w:p>
      <w:r>
        <w:t>**Assignment 4:**</w:t>
      </w:r>
    </w:p>
    <w:p>
      <w:r>
        <w:t>- Project Proposal: (20 points)</w:t>
      </w:r>
    </w:p>
    <w:p>
      <w:r>
        <w:t>- Feasibility (10 points)</w:t>
      </w:r>
    </w:p>
    <w:p>
      <w:r>
        <w:t>- Creativity (5 points)</w:t>
      </w:r>
    </w:p>
    <w:p>
      <w:r>
        <w:t>- Ethical considerations (5 points)</w:t>
      </w:r>
    </w:p>
    <w:p>
      <w:r>
        <w:t>- Progress Updates: (20 points)</w:t>
      </w:r>
    </w:p>
    <w:p>
      <w:r>
        <w:t>- Consistency (10 points)</w:t>
      </w:r>
    </w:p>
    <w:p>
      <w:r>
        <w:t>- Quality of updates (10 points)</w:t>
      </w:r>
    </w:p>
    <w:p>
      <w:r>
        <w:t>- Final Presentation: (30 points)</w:t>
      </w:r>
    </w:p>
    <w:p>
      <w:r>
        <w:t>- Clarity and organization (15 points)</w:t>
      </w:r>
    </w:p>
    <w:p>
      <w:r>
        <w:t>- Depth of analysis (10 points)</w:t>
      </w:r>
    </w:p>
    <w:p>
      <w:r>
        <w:t>- Presentation skills (5 points)</w:t>
      </w:r>
    </w:p>
    <w:p>
      <w:r>
        <w:t>- Final Report: (30 points)</w:t>
      </w:r>
    </w:p>
    <w:p>
      <w:r>
        <w:t>- Project design and effectiveness (15 points)</w:t>
      </w:r>
    </w:p>
    <w:p>
      <w:r>
        <w:t>- Ethical considerations (10 points)</w:t>
      </w:r>
    </w:p>
    <w:p>
      <w:r>
        <w:t>- Documentation (5 points)</w:t>
      </w:r>
    </w:p>
    <w:p>
      <w:pPr>
        <w:pStyle w:val="Heading2"/>
      </w:pPr>
      <w:r>
        <w:t>Deeper Models</w:t>
      </w:r>
    </w:p>
    <w:p>
      <w:r>
        <w:t>### Assignment 4: Ethical AI Project</w:t>
      </w:r>
    </w:p>
    <w:p>
      <w:r>
        <w:t>**Final Report Example:**</w:t>
      </w:r>
    </w:p>
    <w:p>
      <w:r>
        <w:t>Title: **AI for Personalized Learning in Education**</w:t>
      </w:r>
    </w:p>
    <w:p>
      <w:r>
        <w:t>**Introduction:**</w:t>
      </w:r>
    </w:p>
    <w:p>
      <w:r>
        <w:t>Personalized learning is a transformative approach to education, tailoring instruction to meet individual student needs. This project explores the development of an AI system designed to create personalized learning plans based on student performance data, with a focus on ethical considerations.</w:t>
      </w:r>
    </w:p>
    <w:p>
      <w:r>
        <w:t>**Problem Statement:**</w:t>
      </w:r>
    </w:p>
    <w:p>
      <w:r>
        <w:t>Standardized education often fails to address the diverse needs of students, leading to gaps in understanding and engagement. An AI-driven personalized learning system can adapt content and teaching strategies to suit each student's unique learning style and pace.</w:t>
      </w:r>
    </w:p>
    <w:p>
      <w:r>
        <w:t>**AI Solution:**</w:t>
      </w:r>
    </w:p>
    <w:p>
      <w:r>
        <w:t>The proposed AI system utilizes machine learning algorithms to analyze student data, including assessment results, learning preferences, and progress over time. Based on this analysis, the AI generates personalized learning plans that recommend specific resources, activities, and interventions tailored to each student's needs.</w:t>
      </w:r>
    </w:p>
    <w:p>
      <w:r>
        <w:t>**Implementation:**</w:t>
      </w:r>
    </w:p>
    <w:p>
      <w:r>
        <w:t>The development process involves several key steps:</w:t>
      </w:r>
    </w:p>
    <w:p>
      <w:r>
        <w:t>1. **Data Collection:** Gather comprehensive data on student performance and learning preferences.</w:t>
      </w:r>
    </w:p>
    <w:p>
      <w:r>
        <w:t>2. **Model Training:** Train machine learning models using this data to identify patterns and predict optimal learning strategies.</w:t>
      </w:r>
    </w:p>
    <w:p>
      <w:r>
        <w:t>3. **Personalization:** Develop algorithms to generate individualized learning plans based on model predictions.</w:t>
      </w:r>
    </w:p>
    <w:p>
      <w:r>
        <w:t>4. **User Testing:** Conduct user testing with a diverse group of students to validate the effectiveness of the personalized plans.</w:t>
      </w:r>
    </w:p>
    <w:p>
      <w:r>
        <w:t>5. **Refinement:** Continuously refine the AI system based on feedback and performance metrics.</w:t>
      </w:r>
    </w:p>
    <w:p>
      <w:r>
        <w:t>**Ethical Considerations:**</w:t>
      </w:r>
    </w:p>
    <w:p>
      <w:r>
        <w:t>Ensuring data privacy and addressing bias are critical to the success of this project. Measures include:</w:t>
      </w:r>
    </w:p>
    <w:p>
      <w:r>
        <w:t>- **Data Privacy:** Implementing robust encryption and access controls to protect student data.</w:t>
      </w:r>
    </w:p>
    <w:p>
      <w:r>
        <w:t>- **Bias Mitigation:** Regularly auditing the AI models for biases and updating training data to reflect diverse student populations.</w:t>
      </w:r>
    </w:p>
    <w:p>
      <w:r>
        <w:t>- **Transparency:** Providing clear explanations of AI-generated recommendations to educators and students, fostering trust and understanding.</w:t>
      </w:r>
    </w:p>
    <w:p>
      <w:r>
        <w:t>**Results:**</w:t>
      </w:r>
    </w:p>
    <w:p>
      <w:r>
        <w:t>Initial user testing demonstrated significant improvements in student engagement and comprehension. Personalized learning plans helped students better grasp difficult concepts and stay motivated. Feedback from educators highlighted the system's potential to support differentiated instruction and targeted interventions.</w:t>
      </w:r>
    </w:p>
    <w:p>
      <w:r>
        <w:t>**Conclusion:**</w:t>
      </w:r>
    </w:p>
    <w:p>
      <w:r>
        <w:t>The AI-driven personalized learning system shows promise in addressing the limitations of standardized education. By focusing on data privacy, bias mitigation, and transparency, the project ensures ethical considerations are integral to its design and implementation. Future work will involve expanding the dataset, refining algorithms, and exploring integration with existing educational platforms.</w:t>
      </w:r>
    </w:p>
    <w:p>
      <w:r>
        <w:t>---</w:t>
      </w:r>
    </w:p>
    <w:p>
      <w:pPr>
        <w:pStyle w:val="Heading1"/>
      </w:pPr>
      <w:r>
        <w:t>Assignment 5</w:t>
      </w:r>
    </w:p>
    <w:p>
      <w:pPr>
        <w:pStyle w:val="Heading2"/>
      </w:pPr>
      <w:r>
        <w:t>Handout</w:t>
      </w:r>
    </w:p>
    <w:p>
      <w:r>
        <w:t>PROMPT: These are great, could you make a handout and rubric detailing each of these assignments please and also a model example of a good assignment so students have an example to work on</w:t>
      </w:r>
    </w:p>
    <w:p>
      <w:r>
        <w:t>Sure! Here's a detailed handout and rubric for each assignment, along with a model example for the first assignment.</w:t>
      </w:r>
    </w:p>
    <w:p>
      <w:r>
        <w:t>---</w:t>
      </w:r>
    </w:p>
    <w:p>
      <w:r>
        <w:t>## Handout: Progressive Assignments on Generative AI</w:t>
      </w:r>
    </w:p>
    <w:p>
      <w:r>
        <w:t>### Handout and Rubric for Assignments</w:t>
      </w:r>
    </w:p>
    <w:p>
      <w:r>
        <w:t>**Handout:**</w:t>
      </w:r>
    </w:p>
    <w:p>
      <w:pPr>
        <w:pStyle w:val="Heading2"/>
      </w:pPr>
      <w:r>
        <w:t>Readings-Cases-Problems</w:t>
      </w:r>
    </w:p>
    <w:p>
      <w:r>
        <w:t>### Assignment 5: Reflection and Future Directions</w:t>
      </w:r>
    </w:p>
    <w:p>
      <w:r>
        <w:t>**Rationale:**</w:t>
      </w:r>
    </w:p>
    <w:p>
      <w:r>
        <w:t>This final assignment encourages students to reflect on their learning journey and consider the future implications of AI in their fields.</w:t>
      </w:r>
    </w:p>
    <w:p>
      <w:r>
        <w:t>**Objectives:**</w:t>
      </w:r>
    </w:p>
    <w:p>
      <w:r>
        <w:t>- Reflect on the knowledge and skills gained throughout the course.</w:t>
      </w:r>
    </w:p>
    <w:p>
      <w:r>
        <w:t>- Consider future directions for AI in their disciplines.</w:t>
      </w:r>
    </w:p>
    <w:p>
      <w:r>
        <w:t>- Develop a personal plan for continued learning and ethical use of AI.</w:t>
      </w:r>
    </w:p>
    <w:p>
      <w:r>
        <w:t>**Activities:**</w:t>
      </w:r>
    </w:p>
    <w:p>
      <w:r>
        <w:t>1. **Reflective Journal:**</w:t>
      </w:r>
    </w:p>
    <w:p>
      <w:r>
        <w:t>- Students will keep a journal throughout the course, documenting their learning experiences and reflections on AI.</w:t>
      </w:r>
    </w:p>
    <w:p>
      <w:r>
        <w:t>- **Assessment:** Journals will be reviewed periodically for depth of reflection and engagement.</w:t>
      </w:r>
    </w:p>
    <w:p>
      <w:r>
        <w:t>2. **Future Directions Essay:**</w:t>
      </w:r>
    </w:p>
    <w:p>
      <w:r>
        <w:t>- Students will write an essay discussing potential future developments in AI related to their field and how they plan to stay informed and responsible in their use of AI.</w:t>
      </w:r>
    </w:p>
    <w:p>
      <w:r>
        <w:t>- **Assessment:** Essays will be evaluated based on insight, critical thinking, and articulation of ideas.</w:t>
      </w:r>
    </w:p>
    <w:p>
      <w:r>
        <w:t>3. **Class Discussion and Feedback:**</w:t>
      </w:r>
    </w:p>
    <w:p>
      <w:r>
        <w:t>- A final class discussion where students share their reflections and future plans.</w:t>
      </w:r>
    </w:p>
    <w:p>
      <w:r>
        <w:t>- **Assessment:** Participation and the quality of contributions will be assessed.</w:t>
      </w:r>
    </w:p>
    <w:p>
      <w:r>
        <w:t>These assignments are designed to build upon each other, progressively deepening students' understanding of AI and its implications, while fostering critical thinking, ethical awareness, and practical skills.</w:t>
      </w:r>
    </w:p>
    <w:p>
      <w:r>
        <w:t>__________________________________________________________________________</w:t>
      </w:r>
    </w:p>
    <w:p>
      <w:r>
        <w:t>### Assignment  5: Reflection and Future Directions</w:t>
      </w:r>
    </w:p>
    <w:p>
      <w:r>
        <w:t>**Rationale:**</w:t>
      </w:r>
    </w:p>
    <w:p>
      <w:r>
        <w:t>This final assignment encourages students to reflect on their learning journey and consider the future implications of AI in their fields.</w:t>
      </w:r>
    </w:p>
    <w:p>
      <w:r>
        <w:t>**Objectives:**</w:t>
      </w:r>
    </w:p>
    <w:p>
      <w:r>
        <w:t>- Reflect on knowledge and skills gained.</w:t>
      </w:r>
    </w:p>
    <w:p>
      <w:r>
        <w:t>- Consider future AI developments.</w:t>
      </w:r>
    </w:p>
    <w:p>
      <w:r>
        <w:t>- Develop a personal plan for ethical AI use.</w:t>
      </w:r>
    </w:p>
    <w:p>
      <w:r>
        <w:t>**Activities:**</w:t>
      </w:r>
    </w:p>
    <w:p>
      <w:r>
        <w:t>1. **Reflective Journal:**</w:t>
      </w:r>
    </w:p>
    <w:p>
      <w:r>
        <w:t>- Keep a journal throughout the course.</w:t>
      </w:r>
    </w:p>
    <w:p>
      <w:r>
        <w:t>- **Assessment:** Reviewed for depth of reflection and engagement.</w:t>
      </w:r>
    </w:p>
    <w:p>
      <w:r>
        <w:t>2. **Future Directions Essay:**</w:t>
      </w:r>
    </w:p>
    <w:p>
      <w:r>
        <w:t>- Write an essay on future AI developments and personal plans.</w:t>
      </w:r>
    </w:p>
    <w:p>
      <w:r>
        <w:t>- **Assessment:** Evaluated on insight, critical thinking, and articulation.</w:t>
      </w:r>
    </w:p>
    <w:p>
      <w:r>
        <w:t>3. **Class Discussion and Feedback:**</w:t>
      </w:r>
    </w:p>
    <w:p>
      <w:r>
        <w:t>- Share reflections and future plans.</w:t>
      </w:r>
    </w:p>
    <w:p>
      <w:r>
        <w:t>- **Assessment:** Participation and quality of contributions.</w:t>
      </w:r>
    </w:p>
    <w:p>
      <w:r>
        <w:t>**Rubric:**</w:t>
      </w:r>
    </w:p>
    <w:p>
      <w:r>
        <w:t>---</w:t>
      </w:r>
    </w:p>
    <w:p>
      <w:r>
        <w:t>### Assignment 5: Reflection and Future Directions</w:t>
      </w:r>
    </w:p>
    <w:p>
      <w:r>
        <w:t>**Rationale:**</w:t>
      </w:r>
    </w:p>
    <w:p>
      <w:r>
        <w:t>This final assignment encourages students to reflect on their learning journey and consider the future implications of AI in their fields.</w:t>
      </w:r>
    </w:p>
    <w:p>
      <w:r>
        <w:t>**Objectives:**</w:t>
      </w:r>
    </w:p>
    <w:p>
      <w:r>
        <w:t>- Reflect on the knowledge and skills gained.</w:t>
      </w:r>
    </w:p>
    <w:p>
      <w:r>
        <w:t>- Consider future AI developments.</w:t>
      </w:r>
    </w:p>
    <w:p>
      <w:r>
        <w:t>- Develop a personal plan for ethical AI use.</w:t>
      </w:r>
    </w:p>
    <w:p>
      <w:r>
        <w:t>**Activities and Steps:**</w:t>
      </w:r>
    </w:p>
    <w:p>
      <w:r>
        <w:t>1. **Reflective Journal:**</w:t>
      </w:r>
    </w:p>
    <w:p>
      <w:r>
        <w:t>- **Steps:**</w:t>
      </w:r>
    </w:p>
    <w:p>
      <w:r>
        <w:t>1. Keep a journal throughout the course, documenting your learning experiences, challenges, and reflections.</w:t>
      </w:r>
    </w:p>
    <w:p>
      <w:r>
        <w:t>2. Reflect on how your understanding of AI has evolved.</w:t>
      </w:r>
    </w:p>
    <w:p>
      <w:r>
        <w:t>- **Assessment:** Journals will be reviewed periodically for depth of reflection and engagement.</w:t>
      </w:r>
    </w:p>
    <w:p>
      <w:r>
        <w:t>- **Example Journal Entry:**</w:t>
      </w:r>
    </w:p>
    <w:p>
      <w:r>
        <w:t>"Week 1: Excited to learn about generative AI. Initial thoughts on its potential in education.</w:t>
      </w:r>
    </w:p>
    <w:p>
      <w:r>
        <w:t>Week 3: Realized the ethical complexities involved, particularly with data privacy.</w:t>
      </w:r>
    </w:p>
    <w:p>
      <w:r>
        <w:t>Week 5: Gained confidence in using AI tools and understanding prompt engineering."</w:t>
      </w:r>
    </w:p>
    <w:p>
      <w:r>
        <w:t>2. **Future Directions Essay:**</w:t>
      </w:r>
    </w:p>
    <w:p>
      <w:r>
        <w:t>- **Steps:**</w:t>
      </w:r>
    </w:p>
    <w:p>
      <w:r>
        <w:t>1. Reflect on the course content and your journal entries.</w:t>
      </w:r>
    </w:p>
    <w:p>
      <w:r>
        <w:t>2. Write an essay discussing potential future developments in AI related to your field.</w:t>
      </w:r>
    </w:p>
    <w:p>
      <w:r>
        <w:t>3. Outline a personal plan for staying informed and using AI ethically.</w:t>
      </w:r>
    </w:p>
    <w:p>
      <w:r>
        <w:t>- **Assessment:** Evaluated on insight, critical thinking, and articulation.</w:t>
      </w:r>
    </w:p>
    <w:p>
      <w:r>
        <w:t>- **Example Essay Excerpt:**</w:t>
      </w:r>
    </w:p>
    <w:p>
      <w:r>
        <w:t>"AI will continue to transform the field of education, offering increasingly personalized learning experiences. However, ethical considerations must guide this transformation. My plan involves staying updated on AI developments, advocating for data privacy, and promoting transparency in AI applications."</w:t>
      </w:r>
    </w:p>
    <w:p>
      <w:r>
        <w:t>3. **Class Discussion and Feedback:**</w:t>
      </w:r>
    </w:p>
    <w:p>
      <w:r>
        <w:t>- **Steps:**</w:t>
      </w:r>
    </w:p>
    <w:p>
      <w:r>
        <w:t>1. Share your reflections and future plans with the class.</w:t>
      </w:r>
    </w:p>
    <w:p>
      <w:r>
        <w:t>2. Provide feedback to peers on their reflections and plans.</w:t>
      </w:r>
    </w:p>
    <w:p>
      <w:r>
        <w:t>- **Assessment:** Participation and the quality of contributions.</w:t>
      </w:r>
    </w:p>
    <w:p>
      <w:r>
        <w:t>- **Example Contribution:**</w:t>
      </w:r>
    </w:p>
    <w:p>
      <w:r>
        <w:t>"I plan to focus on integrating AI into my teaching practice while ensuring data privacy and ethical usage. I appreciate the insights shared by my peers on potential challenges and strategies for responsible AI use."</w:t>
      </w:r>
    </w:p>
    <w:p>
      <w:r>
        <w:t>---</w:t>
      </w:r>
    </w:p>
    <w:p>
      <w:r>
        <w:t>These detailed assignments with scaffolding and example answers should help students understand the expectations and successfully engage with the course material.</w:t>
      </w:r>
    </w:p>
    <w:p>
      <w:r>
        <w:t>____________________________________________________________________________</w:t>
      </w:r>
    </w:p>
    <w:p>
      <w:r>
        <w:t>## Readings, Cases, Problems</w:t>
      </w:r>
    </w:p>
    <w:p>
      <w:r>
        <w:t>Prompt: thanks- when you look at the assignments e.g. 1,2, and 4 you mention readings and cases and problems but you do not provide suggested readings or cases or problems to examine. Could you provide some please - so for all assignments can you add that explicit layer of information and detail please</w:t>
      </w:r>
    </w:p>
    <w:p>
      <w:r>
        <w:t>RESPONSE:</w:t>
      </w:r>
    </w:p>
    <w:p>
      <w:r>
        <w:t>Certainly! Here are the detailed assignments, including suggested readings, cases, and problems for each assignment.</w:t>
      </w:r>
    </w:p>
    <w:p>
      <w:r>
        <w:t>---</w:t>
      </w:r>
    </w:p>
    <w:p>
      <w:r>
        <w:t>### Assignment 5: Reflection and Future Directions</w:t>
      </w:r>
    </w:p>
    <w:p>
      <w:r>
        <w:t>**Rationale:**</w:t>
      </w:r>
    </w:p>
    <w:p>
      <w:r>
        <w:t>This final assignment encourages students to reflect on their learning journey and consider the future implications of AI in their fields.</w:t>
      </w:r>
    </w:p>
    <w:p>
      <w:r>
        <w:t>**Objectives:**</w:t>
      </w:r>
    </w:p>
    <w:p>
      <w:r>
        <w:t>- Reflect on the knowledge and skills gained.</w:t>
      </w:r>
    </w:p>
    <w:p>
      <w:r>
        <w:t>- Consider future AI developments.</w:t>
      </w:r>
    </w:p>
    <w:p>
      <w:r>
        <w:t>- Develop a personal plan for ethical AI use.</w:t>
      </w:r>
    </w:p>
    <w:p>
      <w:r>
        <w:t>**Activities and Steps:**</w:t>
      </w:r>
    </w:p>
    <w:p>
      <w:r>
        <w:t>1. **Reflective Journal:**</w:t>
      </w:r>
    </w:p>
    <w:p>
      <w:r>
        <w:t>- **Steps:**</w:t>
      </w:r>
    </w:p>
    <w:p>
      <w:r>
        <w:t>1. Keep a journal throughout the course, documenting your learning experiences, challenges, and reflections.</w:t>
      </w:r>
    </w:p>
    <w:p>
      <w:r>
        <w:t>2. Reflect on how your understanding of AI has evolved.</w:t>
      </w:r>
    </w:p>
    <w:p>
      <w:r>
        <w:t>- **Assessment:** Journals will be reviewed periodically for depth of reflection and engagement.</w:t>
      </w:r>
    </w:p>
    <w:p>
      <w:r>
        <w:t>- **Example Journal Entry:**</w:t>
      </w:r>
    </w:p>
    <w:p>
      <w:r>
        <w:t>"Week 1: Excited to learn about generative AI. Initial thoughts on its potential in education.</w:t>
      </w:r>
    </w:p>
    <w:p>
      <w:r>
        <w:t>Week 3: Realized the ethical complexities involved, particularly with data privacy.</w:t>
      </w:r>
    </w:p>
    <w:p>
      <w:r>
        <w:t>Week 5: Gained confidence in using AI tools and understanding prompt engineering."</w:t>
      </w:r>
    </w:p>
    <w:p>
      <w:r>
        <w:t>2. **Future Directions Essay:**</w:t>
      </w:r>
    </w:p>
    <w:p>
      <w:r>
        <w:t>- **Steps:**</w:t>
      </w:r>
    </w:p>
    <w:p>
      <w:r>
        <w:t>1. Reflect on the course content and your journal entries.</w:t>
      </w:r>
    </w:p>
    <w:p>
      <w:r>
        <w:t>2. Write an essay discussing potential future developments in AI related to your field.</w:t>
      </w:r>
    </w:p>
    <w:p>
      <w:r>
        <w:t>3. Outline a personal plan for staying informed and using AI ethically.</w:t>
      </w:r>
    </w:p>
    <w:p>
      <w:r>
        <w:t>- **Assessment:** Evaluated on insight, critical thinking, and articulation.</w:t>
      </w:r>
    </w:p>
    <w:p>
      <w:r>
        <w:t>- **Example Essay Excerpt:**</w:t>
      </w:r>
    </w:p>
    <w:p>
      <w:r>
        <w:t>"AI will continue to transform the field of education, offering increasingly personalized learning experiences. However, ethical considerations must guide this transformation. My plan involves staying updated on AI developments, advocating for data privacy, and promoting transparency in AI applications."</w:t>
      </w:r>
    </w:p>
    <w:p>
      <w:r>
        <w:t>3. **Class Discussion and Feedback:**</w:t>
      </w:r>
    </w:p>
    <w:p>
      <w:r>
        <w:t>- **Steps:**</w:t>
      </w:r>
    </w:p>
    <w:p>
      <w:r>
        <w:t>1. Share your reflections and future plans with the class.</w:t>
      </w:r>
    </w:p>
    <w:p>
      <w:r>
        <w:t>2. Provide feedback to peers on their reflections and plans.</w:t>
      </w:r>
    </w:p>
    <w:p>
      <w:r>
        <w:t>- **Assessment:** Participation and the quality of contributions.</w:t>
      </w:r>
    </w:p>
    <w:p>
      <w:r>
        <w:t>- **Example Contribution:**</w:t>
      </w:r>
    </w:p>
    <w:p>
      <w:r>
        <w:t>"I plan to focus on integrating AI into my teaching practice while ensuring data privacy and ethical usage. I appreciate the insights shared by my peers on potential challenges and strategies for responsible AI use."</w:t>
      </w:r>
    </w:p>
    <w:p>
      <w:r>
        <w:t>---</w:t>
      </w:r>
    </w:p>
    <w:p>
      <w:r>
        <w:t>**Assignment 5: Reflection and Future Directions**</w:t>
      </w:r>
    </w:p>
    <w:p>
      <w:r>
        <w:t>- **Rationale:** Reflect on learning and consider future AI implications.</w:t>
      </w:r>
    </w:p>
    <w:p>
      <w:r>
        <w:t>- **Objectives:** Reflect on knowledge, consider future AI, and develop a personal ethical plan.</w:t>
      </w:r>
    </w:p>
    <w:p>
      <w:r>
        <w:t>- **Activities:** Reflective journal, future directions essay, and class discussion.</w:t>
      </w:r>
    </w:p>
    <w:p>
      <w:r>
        <w:t>- **Assessment:** Journal, essay, and participation.</w:t>
      </w:r>
    </w:p>
    <w:p>
      <w:r>
        <w:t>---</w:t>
      </w:r>
    </w:p>
    <w:p>
      <w:r>
        <w:t>**Rubric:**</w:t>
      </w:r>
    </w:p>
    <w:p>
      <w:r>
        <w:t>**Assignment 5:**</w:t>
      </w:r>
    </w:p>
    <w:p>
      <w:r>
        <w:t>- Reflective Journal: (30 points)</w:t>
      </w:r>
    </w:p>
    <w:p>
      <w:r>
        <w:t>- Depth of reflection (15 points)</w:t>
      </w:r>
    </w:p>
    <w:p>
      <w:r>
        <w:t>- Engagement (15 points)</w:t>
      </w:r>
    </w:p>
    <w:p>
      <w:r>
        <w:t>- Future Directions Essay: (40 points)</w:t>
      </w:r>
    </w:p>
    <w:p>
      <w:r>
        <w:t>- Insight (20 points)</w:t>
      </w:r>
    </w:p>
    <w:p>
      <w:r>
        <w:t>- Critical thinking (10 points)</w:t>
      </w:r>
    </w:p>
    <w:p>
      <w:r>
        <w:t>- Articulation (10 points)</w:t>
      </w:r>
    </w:p>
    <w:p>
      <w:r>
        <w:t>- Class Discussion: (30 points)</w:t>
      </w:r>
    </w:p>
    <w:p>
      <w:r>
        <w:t>- Participation (15 points)</w:t>
      </w:r>
    </w:p>
    <w:p>
      <w:r>
        <w:t>- Quality of contributions (15 points)</w:t>
      </w:r>
    </w:p>
    <w:p>
      <w:r>
        <w:t>---</w:t>
      </w:r>
    </w:p>
    <w:p>
      <w:r>
        <w:t>These assignments, detailed steps, and provided examples should help students understand the expectations and successfully engage with the course material while providing a comprehensive learning experience on the affordances and ethical implications of AI.</w:t>
      </w:r>
    </w:p>
    <w:p>
      <w:r>
        <w:t>_________________________________________________________________________</w:t>
      </w:r>
    </w:p>
    <w:p>
      <w:pPr>
        <w:pStyle w:val="Heading2"/>
      </w:pPr>
      <w:r>
        <w:t>Deeper Models</w:t>
      </w:r>
    </w:p>
    <w:p>
      <w:r>
        <w:t>## Deeper Models</w:t>
      </w:r>
    </w:p>
    <w:p>
      <w:r>
        <w:t>PROMPT: THANK YOU, You give excerpts or abbreviated model student responses. Please take your time and develop fuller and more detailed model student responses for each assignments, so that a student really has a clear model of what a very good/strong answer/assignment should look like. Something they can model after.</w:t>
      </w:r>
    </w:p>
    <w:p>
      <w:r>
        <w:t>RESPONSE: Sure, I'll develop fuller and more detailed model student responses for each assignment to serve as clear examples for students.</w:t>
      </w:r>
    </w:p>
    <w:p>
      <w:r>
        <w:t>---</w:t>
      </w:r>
    </w:p>
    <w:p>
      <w:r>
        <w:t>### Assignment 5: Reflection and Future Directions</w:t>
      </w:r>
    </w:p>
    <w:p>
      <w:r>
        <w:t>**Future Directions Essay Example:**</w:t>
      </w:r>
    </w:p>
    <w:p>
      <w:r>
        <w:t>Title: **The Future of AI in Education: Ethical Considerations and Personal Reflections**</w:t>
      </w:r>
    </w:p>
    <w:p>
      <w:r>
        <w:t>**Introduction:**</w:t>
      </w:r>
    </w:p>
    <w:p>
      <w:r>
        <w:t>Throughout this course, I have gained a deeper understanding of the potential and challenges of artificial intelligence (AI) in education. This essay reflects on my learning journey and considers the future implications of AI, focusing on ethical considerations and my personal plan for responsible AI use.</w:t>
      </w:r>
    </w:p>
    <w:p>
      <w:r>
        <w:t>**Learning Journey:**</w:t>
      </w:r>
    </w:p>
    <w:p>
      <w:r>
        <w:t>At the beginning of the course, I had a basic understanding of AI but little awareness of its practical applications and ethical challenges. The assignments and discussions expanded my knowledge, highlighting AI's transformative potential in personalized learning, intelligent tutoring systems, and educational content creation. I learned how to interact with AI tools, craft effective prompts, and evaluate AI systems critically.</w:t>
      </w:r>
    </w:p>
    <w:p>
      <w:r>
        <w:t>**Future Implications of AI in Education:**</w:t>
      </w:r>
    </w:p>
    <w:p>
      <w:r>
        <w:t>AI will continue to shape the educational landscape, offering increasingly sophisticated tools for personalized learning and administrative efficiency. Potential developments include:</w:t>
      </w:r>
    </w:p>
    <w:p>
      <w:r>
        <w:t>- **Advanced Tutoring Systems:** AI-driven tutors will provide real-time feedback and adapt instruction to individual student needs, enhancing learning outcomes.</w:t>
      </w:r>
    </w:p>
    <w:p>
      <w:r>
        <w:t>- **Predictive Analytics:** AI will analyze student data to predict academic performance and identify at-risk students, enabling timely interventions.</w:t>
      </w:r>
    </w:p>
    <w:p>
      <w:r>
        <w:t>- **Content Creation:** AI will assist in developing interactive and engaging educational content, catering to diverse learning styles.</w:t>
      </w:r>
    </w:p>
    <w:p>
      <w:r>
        <w:t>**Ethical Considerations:**</w:t>
      </w:r>
    </w:p>
    <w:p>
      <w:r>
        <w:t>As AI becomes more integrated into education, ethical considerations must guide its development and use. Key issues include:</w:t>
      </w:r>
    </w:p>
    <w:p>
      <w:r>
        <w:t>- **Data Privacy:** Ensuring student data is protected from unauthorized access and misuse.</w:t>
      </w:r>
    </w:p>
    <w:p>
      <w:r>
        <w:t>- **Bias and Fairness:** Addressing biases in AI models to promote equitable learning opportunities for all students.</w:t>
      </w:r>
    </w:p>
    <w:p>
      <w:r>
        <w:t>- **Transparency:** Making AI algorithms and decision-making processes transparent to educators</w:t>
      </w:r>
    </w:p>
    <w:p>
      <w:r>
        <w:t>, students, and parents, fostering trust and understanding.</w:t>
      </w:r>
    </w:p>
    <w:p>
      <w:r>
        <w:t>**Personal Plan for Ethical AI Use:**</w:t>
      </w:r>
    </w:p>
    <w:p>
      <w:r>
        <w:t>To stay informed and use AI responsibly, I plan to:</w:t>
      </w:r>
    </w:p>
    <w:p>
      <w:r>
        <w:t>1. **Continue Learning:** Stay updated on AI developments through professional development courses, conferences, and research publications.</w:t>
      </w:r>
    </w:p>
    <w:p>
      <w:r>
        <w:t>2. **Advocate for Ethical Practices:** Promote data privacy, bias mitigation, and transparency in AI applications within my educational institution.</w:t>
      </w:r>
    </w:p>
    <w:p>
      <w:r>
        <w:t>3. **Engage in Dialogue:** Participate in discussions with colleagues, students, and the broader community about the ethical implications of AI, encouraging critical thinking and informed decision-making.</w:t>
      </w:r>
    </w:p>
    <w:p>
      <w:r>
        <w:t>**Conclusion:**</w:t>
      </w:r>
    </w:p>
    <w:p>
      <w:r>
        <w:t>AI has the potential to revolutionize education, but its integration must be approached with careful consideration of ethical issues. Reflecting on my learning journey, I am committed to staying informed and advocating for responsible AI use. By prioritizing data privacy, fairness, and transparency, we can harness AI's power to create more effective and equitable educational environments.</w:t>
      </w:r>
    </w:p>
    <w:p>
      <w:r>
        <w:t>---</w:t>
      </w:r>
    </w:p>
    <w:p>
      <w:r>
        <w:t>These detailed model responses provide students with clear examples of high-quality work, illustrating the depth of analysis, critical thinking, and ethical considerations expected in each assignment.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