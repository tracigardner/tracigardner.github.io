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9E37"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Criteria</w:t>
      </w:r>
      <w:r w:rsidRPr="004164EF">
        <w:tab/>
      </w:r>
      <w:proofErr w:type="spellStart"/>
      <w:r w:rsidRPr="004164EF">
        <w:t>LongDesc</w:t>
      </w:r>
      <w:proofErr w:type="spellEnd"/>
      <w:r w:rsidRPr="004164EF">
        <w:tab/>
      </w:r>
      <w:proofErr w:type="spellStart"/>
      <w:r w:rsidRPr="004164EF">
        <w:t>Rating5</w:t>
      </w:r>
      <w:proofErr w:type="spellEnd"/>
      <w:r w:rsidRPr="004164EF">
        <w:tab/>
      </w:r>
      <w:proofErr w:type="spellStart"/>
      <w:r w:rsidRPr="004164EF">
        <w:t>Pts</w:t>
      </w:r>
      <w:r w:rsidRPr="004164EF">
        <w:t>5</w:t>
      </w:r>
      <w:proofErr w:type="spellEnd"/>
      <w:r w:rsidRPr="004164EF">
        <w:tab/>
      </w:r>
      <w:proofErr w:type="spellStart"/>
      <w:r w:rsidRPr="004164EF">
        <w:t>Rating4</w:t>
      </w:r>
      <w:proofErr w:type="spellEnd"/>
      <w:r w:rsidRPr="004164EF">
        <w:tab/>
      </w:r>
      <w:proofErr w:type="spellStart"/>
      <w:r w:rsidRPr="004164EF">
        <w:t>Pts</w:t>
      </w:r>
      <w:r w:rsidRPr="004164EF">
        <w:t>4</w:t>
      </w:r>
      <w:proofErr w:type="spellEnd"/>
      <w:r w:rsidRPr="004164EF">
        <w:tab/>
      </w:r>
      <w:proofErr w:type="spellStart"/>
      <w:r w:rsidRPr="004164EF">
        <w:t>Rating3</w:t>
      </w:r>
      <w:proofErr w:type="spellEnd"/>
      <w:r w:rsidRPr="004164EF">
        <w:tab/>
      </w:r>
      <w:proofErr w:type="spellStart"/>
      <w:r w:rsidRPr="004164EF">
        <w:t>Pts</w:t>
      </w:r>
      <w:r w:rsidRPr="004164EF">
        <w:t>3</w:t>
      </w:r>
      <w:proofErr w:type="spellEnd"/>
      <w:r w:rsidRPr="004164EF">
        <w:tab/>
      </w:r>
      <w:proofErr w:type="spellStart"/>
      <w:r w:rsidRPr="004164EF">
        <w:t>Rating2</w:t>
      </w:r>
      <w:proofErr w:type="spellEnd"/>
      <w:r w:rsidRPr="004164EF">
        <w:tab/>
      </w:r>
      <w:proofErr w:type="spellStart"/>
      <w:r w:rsidRPr="004164EF">
        <w:t>Pts</w:t>
      </w:r>
      <w:r w:rsidRPr="004164EF">
        <w:t>2</w:t>
      </w:r>
      <w:proofErr w:type="spellEnd"/>
      <w:r w:rsidRPr="004164EF">
        <w:tab/>
      </w:r>
      <w:proofErr w:type="spellStart"/>
      <w:r w:rsidRPr="004164EF">
        <w:t>Rating1</w:t>
      </w:r>
      <w:proofErr w:type="spellEnd"/>
      <w:r w:rsidRPr="004164EF">
        <w:tab/>
      </w:r>
      <w:proofErr w:type="spellStart"/>
      <w:r w:rsidRPr="004164EF">
        <w:t>Pts</w:t>
      </w:r>
      <w:r w:rsidRPr="004164EF">
        <w:t>1</w:t>
      </w:r>
      <w:proofErr w:type="spellEnd"/>
    </w:p>
    <w:p w14:paraId="02D4719C"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Client Site Selection and Suitability</w:t>
      </w:r>
      <w:r w:rsidRPr="004164EF">
        <w:tab/>
      </w:r>
      <w:r w:rsidRPr="004164EF">
        <w:rPr>
          <w:rFonts w:ascii="Calibri" w:eastAsia="Times New Roman" w:hAnsi="Calibri" w:cs="Calibri"/>
          <w:color w:val="000000"/>
        </w:rPr>
        <w:t>Our fact sheet collection focuses on a client website that uses English, that fits with the VT Principles of Community, that includes at least 8 to 12 webpages, that is managed by a specific person, and that was not designed or written by Traci.</w:t>
      </w:r>
      <w:r w:rsidRPr="004164EF">
        <w:tab/>
        <w:t>Exceeds Expectations The selected site fully meets all criteria: English language, VT Principles of Community alignment, 8–12 pages, identified site manager, and not affiliated with Traci; thoughtful rationale is evident.</w:t>
      </w:r>
      <w:r w:rsidRPr="004164EF">
        <w:tab/>
      </w:r>
      <w:r w:rsidRPr="004164EF">
        <w:t>5</w:t>
      </w:r>
      <w:r w:rsidRPr="004164EF">
        <w:tab/>
        <w:t>Meets Expectations The site meets all the required criteria with no issues.</w:t>
      </w:r>
      <w:r w:rsidRPr="004164EF">
        <w:tab/>
      </w:r>
      <w:r w:rsidRPr="004164EF">
        <w:t>4</w:t>
      </w:r>
      <w:r w:rsidRPr="004164EF">
        <w:tab/>
        <w:t>Almost Meets Expectations The site mostly meets the criteria but is weak in one area (e.g., fewer pages, unclear ownership).</w:t>
      </w:r>
      <w:r w:rsidRPr="004164EF">
        <w:tab/>
      </w:r>
      <w:r w:rsidRPr="004164EF">
        <w:t>3</w:t>
      </w:r>
      <w:r w:rsidRPr="004164EF">
        <w:tab/>
        <w:t>Needs Work to Meet Expectations The site does not clearly meet two or more criteria, or rationale for selection is weak.</w:t>
      </w:r>
      <w:r w:rsidRPr="004164EF">
        <w:tab/>
      </w:r>
      <w:r w:rsidRPr="004164EF">
        <w:t>2</w:t>
      </w:r>
      <w:r w:rsidRPr="004164EF">
        <w:tab/>
        <w:t>Missing or Incomplete The selected site does not meet key criteria or is missing entirely.</w:t>
      </w:r>
      <w:r w:rsidRPr="004164EF">
        <w:tab/>
      </w:r>
      <w:r w:rsidRPr="004164EF">
        <w:t>1</w:t>
      </w:r>
    </w:p>
    <w:p w14:paraId="2B17280B"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Letter of Transmittal: Format and Audience</w:t>
      </w:r>
      <w:r w:rsidRPr="004164EF">
        <w:tab/>
      </w:r>
      <w:r w:rsidRPr="004164EF">
        <w:rPr>
          <w:rFonts w:ascii="Lato" w:eastAsia="Times New Roman" w:hAnsi="Lato" w:cs="Calibri"/>
          <w:color w:val="222222"/>
          <w:sz w:val="20"/>
          <w:szCs w:val="20"/>
        </w:rPr>
        <w:t>Our fact sheet collection includes a letter of transmittal written in standard memo or letter format and document design, with single spacing within paragraphs and double spacing between paragraphs. It is written to the client website’s owner or manager and uses the appropriate name, job title, and address</w:t>
      </w:r>
      <w:r w:rsidRPr="004164EF">
        <w:rPr>
          <w:rFonts w:ascii="Lato" w:eastAsia="Times New Roman" w:hAnsi="Lato" w:cs="Calibri"/>
          <w:color w:val="222222"/>
          <w:sz w:val="20"/>
          <w:szCs w:val="20"/>
        </w:rPr>
        <w:t>.</w:t>
      </w:r>
      <w:r w:rsidRPr="004164EF">
        <w:tab/>
        <w:t>Exceeds Expectations Memo/letter format is flawless, professional, and well-designed; spacing is consistent; recipient’s name, title, and address are correct and clearly tailored.</w:t>
      </w:r>
      <w:r w:rsidRPr="004164EF">
        <w:tab/>
      </w:r>
      <w:r w:rsidRPr="004164EF">
        <w:t>5</w:t>
      </w:r>
      <w:r w:rsidRPr="004164EF">
        <w:tab/>
        <w:t>Meets Expectations Proper memo/letter format is used; correct spacing and recipient info included.</w:t>
      </w:r>
      <w:r w:rsidRPr="004164EF">
        <w:tab/>
      </w:r>
      <w:r w:rsidRPr="004164EF">
        <w:t>4</w:t>
      </w:r>
      <w:r w:rsidRPr="004164EF">
        <w:tab/>
        <w:t xml:space="preserve">Almost Meets Expectations Mostly follows memo/letter </w:t>
      </w:r>
      <w:proofErr w:type="gramStart"/>
      <w:r w:rsidRPr="004164EF">
        <w:t>conventions, but</w:t>
      </w:r>
      <w:proofErr w:type="gramEnd"/>
      <w:r w:rsidRPr="004164EF">
        <w:t xml:space="preserve"> has minor formatting or spacing issues.</w:t>
      </w:r>
      <w:r w:rsidRPr="004164EF">
        <w:tab/>
      </w:r>
      <w:r w:rsidRPr="004164EF">
        <w:t>3</w:t>
      </w:r>
      <w:r w:rsidRPr="004164EF">
        <w:tab/>
        <w:t xml:space="preserve">Needs Work to Meet Expectations Format is </w:t>
      </w:r>
      <w:proofErr w:type="gramStart"/>
      <w:r w:rsidRPr="004164EF">
        <w:t>inconsistent,</w:t>
      </w:r>
      <w:proofErr w:type="gramEnd"/>
      <w:r w:rsidRPr="004164EF">
        <w:t xml:space="preserve"> recipient details are incorrect or missing; lacks professional tone.</w:t>
      </w:r>
      <w:r w:rsidRPr="004164EF">
        <w:tab/>
      </w:r>
      <w:r w:rsidRPr="004164EF">
        <w:t>2</w:t>
      </w:r>
      <w:r w:rsidRPr="004164EF">
        <w:tab/>
        <w:t xml:space="preserve">Missing or Incomplete Format is incorrect or missing; recipient is not </w:t>
      </w:r>
      <w:proofErr w:type="gramStart"/>
      <w:r w:rsidRPr="004164EF">
        <w:t>identified</w:t>
      </w:r>
      <w:proofErr w:type="gramEnd"/>
      <w:r w:rsidRPr="004164EF">
        <w:t xml:space="preserve"> or letter is absent.</w:t>
      </w:r>
      <w:r w:rsidRPr="004164EF">
        <w:tab/>
      </w:r>
      <w:r w:rsidRPr="004164EF">
        <w:t>1</w:t>
      </w:r>
    </w:p>
    <w:p w14:paraId="3267F495"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Letter of Transmittal: Content and Organization</w:t>
      </w:r>
      <w:r w:rsidRPr="004164EF">
        <w:tab/>
      </w:r>
      <w:r w:rsidRPr="004164EF">
        <w:rPr>
          <w:rFonts w:ascii="Lato" w:eastAsia="Times New Roman" w:hAnsi="Lato" w:cs="Calibri"/>
          <w:color w:val="222222"/>
          <w:sz w:val="20"/>
          <w:szCs w:val="20"/>
        </w:rPr>
        <w:t>Our letter of transmittal includes paragraphs on the following: 1: Purpose and Delivery, 2: Background, 3: Contents and Value, 4: Relevance to the Client, and 5: Contact and Next Steps.</w:t>
      </w:r>
      <w:r w:rsidRPr="004164EF">
        <w:tab/>
        <w:t>Exceeds Expectations Includes all five required paragraphs; each paragraph is fully developed, logically organized, and directly tailored to the client’s needs.</w:t>
      </w:r>
      <w:r w:rsidRPr="004164EF">
        <w:tab/>
      </w:r>
      <w:r w:rsidRPr="004164EF">
        <w:t>5</w:t>
      </w:r>
      <w:r w:rsidRPr="004164EF">
        <w:tab/>
        <w:t>Meets Expectations Includes all required sections; each paragraph has a clear purpose and fits the structure.</w:t>
      </w:r>
      <w:r w:rsidRPr="004164EF">
        <w:tab/>
      </w:r>
      <w:r w:rsidRPr="004164EF">
        <w:t>4</w:t>
      </w:r>
      <w:r w:rsidRPr="004164EF">
        <w:tab/>
        <w:t>Almost Meets Expectations Missing or underdeveloped paragraph(s); some repetition or lack of clarity.</w:t>
      </w:r>
      <w:r w:rsidRPr="004164EF">
        <w:tab/>
      </w:r>
      <w:r w:rsidRPr="004164EF">
        <w:t>3</w:t>
      </w:r>
      <w:r w:rsidRPr="004164EF">
        <w:tab/>
        <w:t>Needs Work to Meet Expectations Lacks multiple key sections or paragraphs are vague and unorganized.</w:t>
      </w:r>
      <w:r w:rsidRPr="004164EF">
        <w:tab/>
      </w:r>
      <w:r w:rsidRPr="004164EF">
        <w:t>2</w:t>
      </w:r>
      <w:r w:rsidRPr="004164EF">
        <w:tab/>
        <w:t>Missing or Incomplete Letter is missing or includes only minimal or off-topic content.</w:t>
      </w:r>
      <w:r w:rsidRPr="004164EF">
        <w:tab/>
      </w:r>
      <w:r w:rsidRPr="004164EF">
        <w:t>1</w:t>
      </w:r>
    </w:p>
    <w:p w14:paraId="591EC6A7" w14:textId="77777777" w:rsidR="00B70A44" w:rsidRPr="003A239D"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 xml:space="preserve">Title Page </w:t>
      </w:r>
      <w:r w:rsidRPr="004164EF">
        <w:tab/>
      </w:r>
      <w:r w:rsidRPr="004164EF">
        <w:rPr>
          <w:rFonts w:ascii="Lato" w:eastAsia="Times New Roman" w:hAnsi="Lato" w:cs="Calibri"/>
          <w:color w:val="222222"/>
          <w:sz w:val="20"/>
          <w:szCs w:val="20"/>
        </w:rPr>
        <w:t>Our fact sheet collection includes a properly formatted title page, which lists a strong title, the name and address of the person whom the collection was prepared for, and the names of the people who prepared the collection.</w:t>
      </w:r>
      <w:r w:rsidRPr="004164EF">
        <w:tab/>
        <w:t xml:space="preserve">Exceeds </w:t>
      </w:r>
      <w:proofErr w:type="spellStart"/>
      <w:r w:rsidRPr="004164EF">
        <w:t>Expecatations</w:t>
      </w:r>
      <w:proofErr w:type="spellEnd"/>
      <w:r w:rsidRPr="004164EF">
        <w:t xml:space="preserve"> </w:t>
      </w:r>
      <w:r w:rsidRPr="004164EF">
        <w:t>Title page is fully formatted and professional; includes a strong title, correct recipient name and address, and all group member names; formatting is consistent with the collection’s overall design.</w:t>
      </w:r>
      <w:r w:rsidRPr="004164EF">
        <w:tab/>
      </w:r>
      <w:r w:rsidRPr="004164EF">
        <w:t>5</w:t>
      </w:r>
      <w:r w:rsidRPr="004164EF">
        <w:tab/>
      </w:r>
      <w:r w:rsidRPr="004164EF">
        <w:rPr>
          <w:b/>
          <w:bCs/>
        </w:rPr>
        <w:t>Meets Expectations</w:t>
      </w:r>
      <w:r w:rsidRPr="004164EF">
        <w:t xml:space="preserve"> Title page includes all required information: title, recipient’s name and address, and group member names.</w:t>
      </w:r>
      <w:r w:rsidRPr="004164EF">
        <w:tab/>
      </w:r>
      <w:r w:rsidRPr="004164EF">
        <w:t>4</w:t>
      </w:r>
      <w:r w:rsidRPr="004164EF">
        <w:tab/>
      </w:r>
      <w:r w:rsidRPr="004164EF">
        <w:rPr>
          <w:b/>
          <w:bCs/>
        </w:rPr>
        <w:t>Almost Meets Expectations</w:t>
      </w:r>
      <w:r w:rsidRPr="004164EF">
        <w:t xml:space="preserve"> Title page is included but has minor errors (e.g., formatting inconsistencies, missing address or one name).</w:t>
      </w:r>
      <w:r w:rsidRPr="004164EF">
        <w:tab/>
      </w:r>
      <w:r w:rsidRPr="004164EF">
        <w:t>3</w:t>
      </w:r>
      <w:r w:rsidRPr="004164EF">
        <w:tab/>
      </w:r>
      <w:r w:rsidRPr="004164EF">
        <w:rPr>
          <w:b/>
          <w:bCs/>
        </w:rPr>
        <w:t>Needs Work to Meet Expectations</w:t>
      </w:r>
      <w:r w:rsidRPr="004164EF">
        <w:t xml:space="preserve"> Title page is present but missing key elements or appears hastily done.</w:t>
      </w:r>
      <w:r w:rsidRPr="004164EF">
        <w:tab/>
      </w:r>
      <w:r w:rsidRPr="004164EF">
        <w:t>2</w:t>
      </w:r>
      <w:r w:rsidRPr="004164EF">
        <w:tab/>
      </w:r>
      <w:r w:rsidRPr="003A239D">
        <w:rPr>
          <w:b/>
          <w:bCs/>
        </w:rPr>
        <w:t>Missing or Incomplete</w:t>
      </w:r>
      <w:r w:rsidRPr="003A239D">
        <w:t xml:space="preserve"> Title page is missing or lacks multiple required components.</w:t>
      </w:r>
      <w:r w:rsidRPr="003A239D">
        <w:tab/>
      </w:r>
      <w:r>
        <w:t>1</w:t>
      </w:r>
    </w:p>
    <w:p w14:paraId="0CB7DC4C"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spacing w:after="360"/>
      </w:pPr>
      <w:r w:rsidRPr="004164EF">
        <w:t>Table of Contents</w:t>
      </w:r>
      <w:r w:rsidRPr="004164EF">
        <w:tab/>
      </w:r>
      <w:r w:rsidRPr="004164EF">
        <w:rPr>
          <w:rFonts w:ascii="Lato" w:eastAsia="Times New Roman" w:hAnsi="Lato" w:cs="Calibri"/>
          <w:color w:val="222222"/>
          <w:sz w:val="20"/>
          <w:szCs w:val="20"/>
        </w:rPr>
        <w:t>Our fact sheet collection includes a properly formatted table of contents, which lists all fact sheets, with the name of the person who wrote each one, and the page the fact sheet begins on.</w:t>
      </w:r>
      <w:r w:rsidRPr="004164EF">
        <w:rPr>
          <w:rFonts w:ascii="Lato" w:eastAsia="Times New Roman" w:hAnsi="Lato" w:cs="Calibri"/>
          <w:color w:val="222222"/>
          <w:sz w:val="20"/>
          <w:szCs w:val="20"/>
        </w:rPr>
        <w:tab/>
      </w:r>
      <w:r w:rsidRPr="004164EF">
        <w:rPr>
          <w:b/>
          <w:bCs/>
        </w:rPr>
        <w:t>Exceeds Expectations</w:t>
      </w:r>
      <w:r w:rsidRPr="004164EF">
        <w:t xml:space="preserve"> Table of contents is complete, easy to navigate, and professionally formatted; lists all fact sheets with correct page numbers and authors' names.</w:t>
      </w:r>
      <w:r w:rsidRPr="004164EF">
        <w:tab/>
      </w:r>
      <w:r w:rsidRPr="004164EF">
        <w:t>5</w:t>
      </w:r>
      <w:r w:rsidRPr="004164EF">
        <w:tab/>
      </w:r>
      <w:r w:rsidRPr="004164EF">
        <w:rPr>
          <w:b/>
          <w:bCs/>
        </w:rPr>
        <w:t>Meets Expectations</w:t>
      </w:r>
      <w:r w:rsidRPr="004164EF">
        <w:t xml:space="preserve"> Table of contents includes all fact sheets with corresponding author names and page numbers.</w:t>
      </w:r>
      <w:r w:rsidRPr="004164EF">
        <w:tab/>
      </w:r>
      <w:r w:rsidRPr="004164EF">
        <w:t>4</w:t>
      </w:r>
      <w:r w:rsidRPr="004164EF">
        <w:tab/>
      </w:r>
      <w:r w:rsidRPr="004164EF">
        <w:rPr>
          <w:b/>
          <w:bCs/>
        </w:rPr>
        <w:t>Almost Meets Expectations</w:t>
      </w:r>
      <w:r w:rsidRPr="004164EF">
        <w:t xml:space="preserve"> TOC is included but contains small errors (e.g., missing page numbers or one author’s name).</w:t>
      </w:r>
      <w:r w:rsidRPr="004164EF">
        <w:tab/>
      </w:r>
      <w:r w:rsidRPr="004164EF">
        <w:t>3</w:t>
      </w:r>
      <w:r w:rsidRPr="004164EF">
        <w:tab/>
      </w:r>
      <w:r w:rsidRPr="004164EF">
        <w:rPr>
          <w:b/>
          <w:bCs/>
        </w:rPr>
        <w:t>Needs Work to Meet Expectations</w:t>
      </w:r>
      <w:r w:rsidRPr="004164EF">
        <w:t xml:space="preserve"> TOC is incomplete or confusing; may omit multiple fact sheets or include formatting issues.</w:t>
      </w:r>
      <w:r w:rsidRPr="004164EF">
        <w:tab/>
      </w:r>
      <w:r w:rsidRPr="004164EF">
        <w:t>2</w:t>
      </w:r>
      <w:r w:rsidRPr="004164EF">
        <w:tab/>
      </w:r>
      <w:r w:rsidRPr="004164EF">
        <w:rPr>
          <w:b/>
          <w:bCs/>
        </w:rPr>
        <w:t>Missing or Incomplete</w:t>
      </w:r>
      <w:r w:rsidRPr="004164EF">
        <w:t xml:space="preserve"> Table of contents is missing or not usable.</w:t>
      </w:r>
      <w:r w:rsidRPr="004164EF">
        <w:tab/>
      </w:r>
      <w:r w:rsidRPr="004164EF">
        <w:t>1</w:t>
      </w:r>
    </w:p>
    <w:p w14:paraId="048B0B1B"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Consistency</w:t>
      </w:r>
      <w:r w:rsidRPr="004164EF">
        <w:tab/>
      </w:r>
      <w:r w:rsidRPr="004164EF">
        <w:rPr>
          <w:rFonts w:ascii="Lato" w:eastAsia="Times New Roman" w:hAnsi="Lato" w:cs="Calibri"/>
          <w:color w:val="222222"/>
          <w:sz w:val="20"/>
          <w:szCs w:val="20"/>
        </w:rPr>
        <w:t xml:space="preserve">Our fact sheet collection includes a fact sheet for each participating member of the </w:t>
      </w:r>
      <w:proofErr w:type="gramStart"/>
      <w:r w:rsidRPr="004164EF">
        <w:rPr>
          <w:rFonts w:ascii="Lato" w:eastAsia="Times New Roman" w:hAnsi="Lato" w:cs="Calibri"/>
          <w:color w:val="222222"/>
          <w:sz w:val="20"/>
          <w:szCs w:val="20"/>
        </w:rPr>
        <w:t>group, and</w:t>
      </w:r>
      <w:proofErr w:type="gramEnd"/>
      <w:r w:rsidRPr="004164EF">
        <w:rPr>
          <w:rFonts w:ascii="Lato" w:eastAsia="Times New Roman" w:hAnsi="Lato" w:cs="Calibri"/>
          <w:color w:val="222222"/>
          <w:sz w:val="20"/>
          <w:szCs w:val="20"/>
        </w:rPr>
        <w:t xml:space="preserve"> has been designed for consistency among the sheets.</w:t>
      </w:r>
      <w:r w:rsidRPr="004164EF">
        <w:rPr>
          <w:rFonts w:ascii="Lato" w:eastAsia="Times New Roman" w:hAnsi="Lato" w:cs="Calibri"/>
          <w:color w:val="222222"/>
          <w:sz w:val="20"/>
          <w:szCs w:val="20"/>
        </w:rPr>
        <w:tab/>
      </w:r>
      <w:r w:rsidRPr="00B17201">
        <w:t>Exceeds Expectations Each group member contributed a fact sheet; all sheets are visually and structurally consistent, with a unified layout and design.</w:t>
      </w:r>
      <w:r w:rsidRPr="004164EF">
        <w:rPr>
          <w:b/>
          <w:bCs/>
        </w:rPr>
        <w:tab/>
      </w:r>
      <w:r w:rsidRPr="004164EF">
        <w:t>5</w:t>
      </w:r>
      <w:r w:rsidRPr="004164EF">
        <w:tab/>
      </w:r>
      <w:r w:rsidRPr="00B17201">
        <w:t xml:space="preserve">Meets Expectations Each group member submitted a fact </w:t>
      </w:r>
      <w:proofErr w:type="gramStart"/>
      <w:r w:rsidRPr="00B17201">
        <w:t>sheet;</w:t>
      </w:r>
      <w:proofErr w:type="gramEnd"/>
      <w:r w:rsidRPr="00B17201">
        <w:t xml:space="preserve"> most use consistent formatting and structure.</w:t>
      </w:r>
      <w:r w:rsidRPr="004164EF">
        <w:rPr>
          <w:b/>
          <w:bCs/>
        </w:rPr>
        <w:tab/>
      </w:r>
      <w:r w:rsidRPr="004164EF">
        <w:t>4</w:t>
      </w:r>
      <w:r w:rsidRPr="004164EF">
        <w:tab/>
      </w:r>
      <w:r w:rsidRPr="00B17201">
        <w:t>Almost Meets Expectations Most group members submitted fact sheets, but some have noticeable formatting or design differences.</w:t>
      </w:r>
      <w:r w:rsidRPr="004164EF">
        <w:rPr>
          <w:b/>
          <w:bCs/>
        </w:rPr>
        <w:tab/>
      </w:r>
      <w:r w:rsidRPr="004164EF">
        <w:t>3</w:t>
      </w:r>
      <w:r w:rsidRPr="004164EF">
        <w:tab/>
      </w:r>
      <w:r w:rsidRPr="00B17201">
        <w:t>Needs Work to Meet Expectations One or more group members are missing fact sheets or sheets vary widely in design.</w:t>
      </w:r>
      <w:r w:rsidRPr="004164EF">
        <w:rPr>
          <w:b/>
          <w:bCs/>
        </w:rPr>
        <w:tab/>
      </w:r>
      <w:r w:rsidRPr="004164EF">
        <w:t>2</w:t>
      </w:r>
      <w:r w:rsidRPr="004164EF">
        <w:tab/>
      </w:r>
      <w:r w:rsidRPr="00B17201">
        <w:t>Missing or Incomplete Several fact sheets are missing or lack any attempt at consistency.</w:t>
      </w:r>
      <w:r w:rsidRPr="004164EF">
        <w:rPr>
          <w:b/>
          <w:bCs/>
        </w:rPr>
        <w:tab/>
      </w:r>
      <w:r w:rsidRPr="004164EF">
        <w:t>1</w:t>
      </w:r>
    </w:p>
    <w:p w14:paraId="6535C6D3"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4164EF">
        <w:t>Fact Sheet Title &amp; Byline</w:t>
      </w:r>
      <w:r w:rsidRPr="004164EF">
        <w:tab/>
      </w:r>
      <w:r w:rsidRPr="004164EF">
        <w:rPr>
          <w:rFonts w:ascii="Lato" w:eastAsia="Times New Roman" w:hAnsi="Lato" w:cs="Calibri"/>
          <w:color w:val="222222"/>
          <w:sz w:val="20"/>
          <w:szCs w:val="20"/>
        </w:rPr>
        <w:t>My fact sheet include</w:t>
      </w:r>
      <w:r w:rsidRPr="004164EF">
        <w:rPr>
          <w:rFonts w:ascii="Lato" w:eastAsia="Times New Roman" w:hAnsi="Lato" w:cs="Calibri"/>
          <w:color w:val="222222"/>
          <w:sz w:val="20"/>
          <w:szCs w:val="20"/>
        </w:rPr>
        <w:t>s</w:t>
      </w:r>
      <w:r w:rsidRPr="004164EF">
        <w:rPr>
          <w:rFonts w:ascii="Lato" w:eastAsia="Times New Roman" w:hAnsi="Lato" w:cs="Calibri"/>
          <w:color w:val="222222"/>
          <w:sz w:val="20"/>
          <w:szCs w:val="20"/>
        </w:rPr>
        <w:t xml:space="preserve"> </w:t>
      </w:r>
      <w:r w:rsidRPr="004164EF">
        <w:rPr>
          <w:rFonts w:ascii="Lato" w:eastAsia="Times New Roman" w:hAnsi="Lato" w:cs="Calibri"/>
          <w:color w:val="222222"/>
          <w:sz w:val="20"/>
          <w:szCs w:val="20"/>
        </w:rPr>
        <w:t xml:space="preserve">a </w:t>
      </w:r>
      <w:r w:rsidRPr="004164EF">
        <w:rPr>
          <w:rFonts w:ascii="Lato" w:eastAsia="Times New Roman" w:hAnsi="Lato" w:cs="Calibri"/>
          <w:color w:val="222222"/>
          <w:sz w:val="20"/>
          <w:szCs w:val="20"/>
        </w:rPr>
        <w:t xml:space="preserve">clear and specific title and </w:t>
      </w:r>
      <w:r w:rsidRPr="004164EF">
        <w:rPr>
          <w:rFonts w:ascii="Lato" w:eastAsia="Times New Roman" w:hAnsi="Lato" w:cs="Calibri"/>
          <w:color w:val="222222"/>
          <w:sz w:val="20"/>
          <w:szCs w:val="20"/>
        </w:rPr>
        <w:t>my</w:t>
      </w:r>
      <w:r w:rsidRPr="004164EF">
        <w:rPr>
          <w:rFonts w:ascii="Lato" w:eastAsia="Times New Roman" w:hAnsi="Lato" w:cs="Calibri"/>
          <w:color w:val="222222"/>
          <w:sz w:val="20"/>
          <w:szCs w:val="20"/>
        </w:rPr>
        <w:t xml:space="preserve"> name </w:t>
      </w:r>
      <w:r w:rsidRPr="004164EF">
        <w:rPr>
          <w:rFonts w:ascii="Lato" w:eastAsia="Times New Roman" w:hAnsi="Lato" w:cs="Calibri"/>
          <w:color w:val="222222"/>
          <w:sz w:val="20"/>
          <w:szCs w:val="20"/>
        </w:rPr>
        <w:t>as</w:t>
      </w:r>
      <w:r w:rsidRPr="004164EF">
        <w:rPr>
          <w:rFonts w:ascii="Lato" w:eastAsia="Times New Roman" w:hAnsi="Lato" w:cs="Calibri"/>
          <w:color w:val="222222"/>
          <w:sz w:val="20"/>
          <w:szCs w:val="20"/>
        </w:rPr>
        <w:t xml:space="preserve"> the author.</w:t>
      </w:r>
      <w:r w:rsidRPr="004164EF">
        <w:rPr>
          <w:rFonts w:ascii="Lato" w:eastAsia="Times New Roman" w:hAnsi="Lato" w:cs="Calibri"/>
          <w:color w:val="222222"/>
          <w:sz w:val="20"/>
          <w:szCs w:val="20"/>
        </w:rPr>
        <w:tab/>
      </w:r>
      <w:r w:rsidRPr="00D235A1">
        <w:t>Exceeds Expectations Each fact sheet includes a clear, specific, and engaging title and the full name of the author.</w:t>
      </w:r>
      <w:r w:rsidRPr="004164EF">
        <w:tab/>
        <w:t>5</w:t>
      </w:r>
      <w:r w:rsidRPr="004164EF">
        <w:tab/>
      </w:r>
      <w:r w:rsidRPr="00D235A1">
        <w:t>Meets Expectations Title</w:t>
      </w:r>
      <w:r w:rsidRPr="004164EF">
        <w:t xml:space="preserve"> is</w:t>
      </w:r>
      <w:r w:rsidRPr="00D235A1">
        <w:t xml:space="preserve"> specific</w:t>
      </w:r>
      <w:r w:rsidRPr="004164EF">
        <w:t>,</w:t>
      </w:r>
      <w:r w:rsidRPr="00D235A1">
        <w:t xml:space="preserve"> and</w:t>
      </w:r>
      <w:r w:rsidRPr="004164EF">
        <w:t xml:space="preserve"> the</w:t>
      </w:r>
      <w:r w:rsidRPr="00D235A1">
        <w:t xml:space="preserve"> author</w:t>
      </w:r>
      <w:r w:rsidRPr="004164EF">
        <w:t xml:space="preserve"> is</w:t>
      </w:r>
      <w:r w:rsidRPr="00D235A1">
        <w:t xml:space="preserve"> clearly listed.</w:t>
      </w:r>
      <w:r w:rsidRPr="004164EF">
        <w:tab/>
        <w:t>4</w:t>
      </w:r>
      <w:r w:rsidRPr="004164EF">
        <w:tab/>
      </w:r>
      <w:r w:rsidRPr="00D235A1">
        <w:t xml:space="preserve">Title </w:t>
      </w:r>
      <w:r w:rsidRPr="004164EF">
        <w:t xml:space="preserve">and </w:t>
      </w:r>
      <w:r w:rsidRPr="00D235A1">
        <w:t>byline are present but may be vague or inconsistent in format</w:t>
      </w:r>
      <w:r w:rsidRPr="004164EF">
        <w:tab/>
        <w:t>3</w:t>
      </w:r>
      <w:r w:rsidRPr="004164EF">
        <w:tab/>
        <w:t>T</w:t>
      </w:r>
      <w:r w:rsidRPr="00D235A1">
        <w:t xml:space="preserve">itle or byline </w:t>
      </w:r>
      <w:r w:rsidRPr="004164EF">
        <w:t>is</w:t>
      </w:r>
      <w:r w:rsidRPr="00D235A1">
        <w:t xml:space="preserve"> missing or unclear.</w:t>
      </w:r>
      <w:r w:rsidRPr="004164EF">
        <w:tab/>
        <w:t>2</w:t>
      </w:r>
      <w:r w:rsidRPr="004164EF">
        <w:tab/>
      </w:r>
      <w:r w:rsidRPr="00D235A1">
        <w:t xml:space="preserve">Title and byline </w:t>
      </w:r>
      <w:proofErr w:type="gramStart"/>
      <w:r w:rsidRPr="004164EF">
        <w:t>is</w:t>
      </w:r>
      <w:proofErr w:type="gramEnd"/>
      <w:r w:rsidRPr="00D235A1">
        <w:t xml:space="preserve"> missing</w:t>
      </w:r>
      <w:r w:rsidRPr="004164EF">
        <w:t>.</w:t>
      </w:r>
      <w:r w:rsidRPr="004164EF">
        <w:tab/>
        <w:t>1</w:t>
      </w:r>
    </w:p>
    <w:p w14:paraId="5B197972"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Introduction or Summary</w:t>
      </w:r>
      <w:r w:rsidRPr="004164EF">
        <w:tab/>
      </w:r>
      <w:r w:rsidRPr="004164EF">
        <w:rPr>
          <w:rFonts w:ascii="Lato" w:eastAsia="Times New Roman" w:hAnsi="Lato" w:cs="Calibri"/>
          <w:color w:val="222222"/>
          <w:sz w:val="20"/>
          <w:szCs w:val="20"/>
        </w:rPr>
        <w:t>My fact sheet explains why the topic matters (2–4 sentences).</w:t>
      </w:r>
      <w:r w:rsidRPr="004164EF">
        <w:rPr>
          <w:rFonts w:ascii="Lato" w:eastAsia="Times New Roman" w:hAnsi="Lato" w:cs="Calibri"/>
          <w:color w:val="222222"/>
          <w:sz w:val="20"/>
          <w:szCs w:val="20"/>
        </w:rPr>
        <w:tab/>
      </w:r>
      <w:r w:rsidRPr="00B17201">
        <w:t>Exceeds Expectations Introductions are concise, engaging, and clearly explain why the topic matters in 2–4 focused sentences.</w:t>
      </w:r>
      <w:r w:rsidRPr="004164EF">
        <w:tab/>
      </w:r>
      <w:r w:rsidRPr="004164EF">
        <w:t>5</w:t>
      </w:r>
      <w:r w:rsidRPr="004164EF">
        <w:tab/>
      </w:r>
      <w:r w:rsidRPr="00B17201">
        <w:t>Meets Expectations Introductions explain the importance of the topic in 2–4 sentences.</w:t>
      </w:r>
      <w:r w:rsidRPr="004164EF">
        <w:tab/>
      </w:r>
      <w:r w:rsidRPr="004164EF">
        <w:t>4</w:t>
      </w:r>
      <w:r w:rsidRPr="004164EF">
        <w:tab/>
      </w:r>
      <w:r w:rsidRPr="00B17201">
        <w:t>Almost Meets Expectations Introductions are present but may be too brief, too long, or unclear.</w:t>
      </w:r>
      <w:r w:rsidRPr="004164EF">
        <w:tab/>
      </w:r>
      <w:r w:rsidRPr="004164EF">
        <w:t>3</w:t>
      </w:r>
      <w:r w:rsidRPr="004164EF">
        <w:tab/>
      </w:r>
      <w:r w:rsidRPr="00B17201">
        <w:t>Needs Work to Meet Expectations Introduction is confusing, poorly written, or lacks explanation of importance.</w:t>
      </w:r>
      <w:r w:rsidRPr="004164EF">
        <w:tab/>
      </w:r>
      <w:r w:rsidRPr="004164EF">
        <w:t>2</w:t>
      </w:r>
      <w:r w:rsidRPr="004164EF">
        <w:tab/>
      </w:r>
      <w:r w:rsidRPr="00B17201">
        <w:t>Missing or Incomplete No introduction or summary is provided.</w:t>
      </w:r>
      <w:r w:rsidRPr="004164EF">
        <w:tab/>
      </w:r>
      <w:r w:rsidRPr="004164EF">
        <w:t>1</w:t>
      </w:r>
    </w:p>
    <w:p w14:paraId="7B5500B9"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Key Facts or Data Points</w:t>
      </w:r>
      <w:r w:rsidRPr="004164EF">
        <w:tab/>
      </w:r>
      <w:r w:rsidRPr="004164EF">
        <w:rPr>
          <w:rFonts w:ascii="Lato" w:eastAsia="Times New Roman" w:hAnsi="Lato" w:cs="Calibri"/>
          <w:color w:val="222222"/>
          <w:sz w:val="20"/>
          <w:szCs w:val="20"/>
        </w:rPr>
        <w:t>My fact sheet explains 3–5 essential facts in bullets, stats, or short paragraphs.</w:t>
      </w:r>
      <w:r w:rsidRPr="004164EF">
        <w:rPr>
          <w:rFonts w:ascii="Lato" w:eastAsia="Times New Roman" w:hAnsi="Lato" w:cs="Calibri"/>
          <w:color w:val="222222"/>
          <w:sz w:val="20"/>
          <w:szCs w:val="20"/>
        </w:rPr>
        <w:tab/>
      </w:r>
      <w:r w:rsidRPr="00B17201">
        <w:t>Exceeds Expectations Fact sheet presents 3–5 essential facts using clear bullets, statistics, or brief paragraphs; content is well-selected and relevant.</w:t>
      </w:r>
      <w:r w:rsidRPr="004164EF">
        <w:tab/>
      </w:r>
      <w:r w:rsidRPr="004164EF">
        <w:t>5</w:t>
      </w:r>
      <w:r w:rsidRPr="004164EF">
        <w:tab/>
      </w:r>
      <w:r w:rsidRPr="00B17201">
        <w:t>Meets Expectations Fact sheet includes 3–5 relevant facts in appropriate format.</w:t>
      </w:r>
      <w:r w:rsidRPr="004164EF">
        <w:tab/>
      </w:r>
      <w:r w:rsidRPr="004164EF">
        <w:t>4</w:t>
      </w:r>
      <w:r w:rsidRPr="004164EF">
        <w:tab/>
      </w:r>
      <w:r w:rsidRPr="00B17201">
        <w:t>Almost Meets Expectations Fewer than 3 or more than 5 facts, or the format lacks clarity.</w:t>
      </w:r>
      <w:r w:rsidRPr="004164EF">
        <w:tab/>
      </w:r>
      <w:r w:rsidRPr="004164EF">
        <w:t>3</w:t>
      </w:r>
      <w:r w:rsidRPr="004164EF">
        <w:tab/>
      </w:r>
      <w:r w:rsidRPr="00B17201">
        <w:t>Needs Work to Meet Expectations Facts are vague, excessive, or poorly organized.</w:t>
      </w:r>
      <w:r w:rsidRPr="004164EF">
        <w:tab/>
      </w:r>
      <w:r w:rsidRPr="004164EF">
        <w:t>2</w:t>
      </w:r>
      <w:r w:rsidRPr="004164EF">
        <w:tab/>
      </w:r>
      <w:r w:rsidRPr="00B17201">
        <w:t>Missing or Incomplete No key facts or data points are provided.</w:t>
      </w:r>
      <w:r w:rsidRPr="004164EF">
        <w:tab/>
      </w:r>
      <w:r w:rsidRPr="004164EF">
        <w:t>1</w:t>
      </w:r>
    </w:p>
    <w:p w14:paraId="0709B225"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Visuals</w:t>
      </w:r>
      <w:r w:rsidRPr="004164EF">
        <w:tab/>
      </w:r>
      <w:r w:rsidRPr="004164EF">
        <w:rPr>
          <w:rFonts w:ascii="Lato" w:eastAsia="Times New Roman" w:hAnsi="Lato" w:cs="Calibri"/>
          <w:color w:val="222222"/>
          <w:sz w:val="20"/>
          <w:szCs w:val="20"/>
        </w:rPr>
        <w:t>My fact sheet supports key points using charts, screenshots, or diagrams; place visuals near relevant text (in proximity).</w:t>
      </w:r>
      <w:r w:rsidRPr="004164EF">
        <w:rPr>
          <w:rFonts w:ascii="Lato" w:eastAsia="Times New Roman" w:hAnsi="Lato" w:cs="Calibri"/>
          <w:color w:val="222222"/>
          <w:sz w:val="20"/>
          <w:szCs w:val="20"/>
        </w:rPr>
        <w:tab/>
      </w:r>
      <w:r w:rsidRPr="00B17201">
        <w:t>Exceeds Expectations Visuals strongly support key points, are well-labeled, relevant, and placed close to related text.</w:t>
      </w:r>
      <w:r w:rsidRPr="004164EF">
        <w:tab/>
      </w:r>
      <w:r w:rsidRPr="004164EF">
        <w:t>5</w:t>
      </w:r>
      <w:r w:rsidRPr="004164EF">
        <w:tab/>
      </w:r>
      <w:r w:rsidRPr="00B17201">
        <w:t>Meets Expectations Visuals support the content and are placed near related text.</w:t>
      </w:r>
      <w:r w:rsidRPr="004164EF">
        <w:tab/>
      </w:r>
      <w:r w:rsidRPr="004164EF">
        <w:t>4</w:t>
      </w:r>
      <w:r w:rsidRPr="004164EF">
        <w:tab/>
      </w:r>
      <w:r w:rsidRPr="00B17201">
        <w:t>Almost Meets Expectations Visuals are included but may lack clarity or be placed ineffectively.</w:t>
      </w:r>
      <w:r w:rsidRPr="004164EF">
        <w:tab/>
      </w:r>
      <w:r w:rsidRPr="004164EF">
        <w:t>3</w:t>
      </w:r>
      <w:r w:rsidRPr="004164EF">
        <w:tab/>
      </w:r>
      <w:r w:rsidRPr="00B17201">
        <w:t>Needs Work to Meet Expectations Visuals are present but irrelevant, unclear, or poorly integrated.</w:t>
      </w:r>
      <w:r w:rsidRPr="004164EF">
        <w:tab/>
      </w:r>
      <w:r w:rsidRPr="004164EF">
        <w:t>2</w:t>
      </w:r>
      <w:r w:rsidRPr="004164EF">
        <w:tab/>
      </w:r>
      <w:r w:rsidRPr="00B17201">
        <w:t>Missing or Incomplete Visuals are missing or do not support the content.</w:t>
      </w:r>
      <w:r w:rsidRPr="004164EF">
        <w:tab/>
      </w:r>
      <w:r w:rsidRPr="004164EF">
        <w:t>1</w:t>
      </w:r>
    </w:p>
    <w:p w14:paraId="1A03EF83"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Headings/Subheadings</w:t>
      </w:r>
      <w:r w:rsidRPr="004164EF">
        <w:tab/>
      </w:r>
      <w:r w:rsidRPr="004164EF">
        <w:rPr>
          <w:rFonts w:ascii="Lato" w:eastAsia="Times New Roman" w:hAnsi="Lato" w:cs="Calibri"/>
          <w:color w:val="222222"/>
          <w:sz w:val="20"/>
          <w:szCs w:val="20"/>
        </w:rPr>
        <w:t>My fact sheet uses clear section headings for easy scanning, with the main heading as the largest and subheadings smaller.</w:t>
      </w:r>
      <w:r w:rsidRPr="004164EF">
        <w:rPr>
          <w:rFonts w:ascii="Lato" w:eastAsia="Times New Roman" w:hAnsi="Lato" w:cs="Calibri"/>
          <w:color w:val="222222"/>
          <w:sz w:val="20"/>
          <w:szCs w:val="20"/>
        </w:rPr>
        <w:tab/>
      </w:r>
      <w:r w:rsidRPr="00B17201">
        <w:t>Exceeds Expectations Clear, consistent headings make the sheet easy to scan; main headings stand out and subheadings are properly nested.</w:t>
      </w:r>
      <w:r w:rsidRPr="004164EF">
        <w:tab/>
      </w:r>
      <w:r w:rsidRPr="004164EF">
        <w:t>5</w:t>
      </w:r>
      <w:r w:rsidRPr="004164EF">
        <w:tab/>
      </w:r>
      <w:r w:rsidRPr="00B17201">
        <w:t>Meets Expectations Headings and subheadings are present and organized logically.</w:t>
      </w:r>
      <w:r w:rsidRPr="004164EF">
        <w:tab/>
      </w:r>
      <w:r w:rsidRPr="004164EF">
        <w:t>4</w:t>
      </w:r>
      <w:r w:rsidRPr="004164EF">
        <w:tab/>
      </w:r>
      <w:r w:rsidRPr="00B17201">
        <w:t>Almost Meets Expectations Some headings are missing or inconsistent in style or hierarchy.</w:t>
      </w:r>
      <w:r w:rsidRPr="004164EF">
        <w:tab/>
      </w:r>
      <w:r w:rsidRPr="004164EF">
        <w:t>3</w:t>
      </w:r>
      <w:r w:rsidRPr="004164EF">
        <w:tab/>
      </w:r>
      <w:r w:rsidRPr="00B17201">
        <w:t>Needs Work to Meet Expectations Headings are hard to follow or not well differentiated.</w:t>
      </w:r>
      <w:r w:rsidRPr="004164EF">
        <w:tab/>
      </w:r>
      <w:r w:rsidRPr="004164EF">
        <w:t>2</w:t>
      </w:r>
      <w:r w:rsidRPr="004164EF">
        <w:tab/>
      </w:r>
      <w:r w:rsidRPr="00B17201">
        <w:t>Missing or Incomplete No headings or subheadings used.</w:t>
      </w:r>
      <w:r w:rsidRPr="004164EF">
        <w:tab/>
      </w:r>
      <w:r w:rsidRPr="004164EF">
        <w:t>1</w:t>
      </w:r>
    </w:p>
    <w:p w14:paraId="240845AA"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Sources</w:t>
      </w:r>
      <w:r w:rsidRPr="004164EF">
        <w:tab/>
      </w:r>
      <w:r w:rsidRPr="004164EF">
        <w:rPr>
          <w:rFonts w:ascii="Lato" w:eastAsia="Times New Roman" w:hAnsi="Lato" w:cs="Calibri"/>
          <w:color w:val="222222"/>
          <w:sz w:val="20"/>
          <w:szCs w:val="20"/>
        </w:rPr>
        <w:t>My fact sheet cites all data and claims; include links or footnotes; full references at the end; use a consistent citation format across the group.</w:t>
      </w:r>
      <w:r w:rsidRPr="004164EF">
        <w:rPr>
          <w:rFonts w:ascii="Lato" w:eastAsia="Times New Roman" w:hAnsi="Lato" w:cs="Calibri"/>
          <w:color w:val="222222"/>
          <w:sz w:val="20"/>
          <w:szCs w:val="20"/>
        </w:rPr>
        <w:tab/>
      </w:r>
      <w:r w:rsidRPr="00B17201">
        <w:t>Exceeds Expectations All sources are cited using a consistent and ethical format; full references, links, or footnotes are included.</w:t>
      </w:r>
      <w:r w:rsidRPr="004164EF">
        <w:tab/>
      </w:r>
      <w:r w:rsidRPr="004164EF">
        <w:t>5</w:t>
      </w:r>
      <w:r w:rsidRPr="004164EF">
        <w:tab/>
      </w:r>
      <w:r w:rsidRPr="00B17201">
        <w:t>Meets Expectations Most sources are cited accurately and ethically; consistent citation format is mostly used.</w:t>
      </w:r>
      <w:r w:rsidRPr="004164EF">
        <w:tab/>
      </w:r>
      <w:r w:rsidRPr="004164EF">
        <w:t>4</w:t>
      </w:r>
      <w:r w:rsidRPr="004164EF">
        <w:tab/>
      </w:r>
      <w:r w:rsidRPr="00B17201">
        <w:t>Almost Meets Expectations Some sources are cited, but formatting or consistency is weak.</w:t>
      </w:r>
      <w:r w:rsidRPr="004164EF">
        <w:tab/>
      </w:r>
      <w:r w:rsidRPr="004164EF">
        <w:t>3</w:t>
      </w:r>
      <w:r w:rsidRPr="004164EF">
        <w:tab/>
      </w:r>
      <w:r w:rsidRPr="00B17201">
        <w:t>Needs Work to Meet Expectations Citations are incomplete or inconsistently applied.</w:t>
      </w:r>
      <w:r w:rsidRPr="004164EF">
        <w:tab/>
      </w:r>
      <w:r w:rsidRPr="004164EF">
        <w:t>2</w:t>
      </w:r>
      <w:r w:rsidRPr="004164EF">
        <w:tab/>
      </w:r>
      <w:r w:rsidRPr="00B17201">
        <w:t>Missing or Incomplete Sources are missing, uncredited, or improperly cited.</w:t>
      </w:r>
      <w:r w:rsidRPr="004164EF">
        <w:tab/>
      </w:r>
      <w:r w:rsidRPr="004164EF">
        <w:t>1</w:t>
      </w:r>
    </w:p>
    <w:p w14:paraId="6C6552C3" w14:textId="77777777" w:rsidR="00B70A44" w:rsidRPr="004164EF" w:rsidRDefault="00B70A44" w:rsidP="00D71185">
      <w:pPr>
        <w:tabs>
          <w:tab w:val="left" w:pos="2397"/>
          <w:tab w:val="left" w:pos="3797"/>
          <w:tab w:val="left" w:pos="5345"/>
          <w:tab w:val="left" w:pos="6478"/>
          <w:tab w:val="left" w:pos="8069"/>
          <w:tab w:val="left" w:pos="9202"/>
          <w:tab w:val="left" w:pos="10959"/>
          <w:tab w:val="left" w:pos="12092"/>
          <w:tab w:val="left" w:pos="13674"/>
          <w:tab w:val="left" w:pos="14807"/>
          <w:tab w:val="left" w:pos="16240"/>
        </w:tabs>
      </w:pPr>
      <w:r w:rsidRPr="00B17201">
        <w:t>Fact Sheet Date</w:t>
      </w:r>
      <w:r w:rsidRPr="004164EF">
        <w:tab/>
      </w:r>
      <w:r w:rsidRPr="004164EF">
        <w:rPr>
          <w:rFonts w:ascii="Lato" w:eastAsia="Times New Roman" w:hAnsi="Lato" w:cs="Calibri"/>
          <w:color w:val="222222"/>
          <w:sz w:val="20"/>
          <w:szCs w:val="20"/>
        </w:rPr>
        <w:t>My fact sheet indicates when the fact sheet was created or updated.</w:t>
      </w:r>
      <w:r w:rsidRPr="004164EF">
        <w:rPr>
          <w:rFonts w:ascii="Lato" w:eastAsia="Times New Roman" w:hAnsi="Lato" w:cs="Calibri"/>
          <w:color w:val="222222"/>
          <w:sz w:val="20"/>
          <w:szCs w:val="20"/>
        </w:rPr>
        <w:tab/>
      </w:r>
      <w:r w:rsidRPr="00B17201">
        <w:t>Exceeds Expectations Each fact sheet clearly shows a creation or update date in a consistent format across the group.</w:t>
      </w:r>
      <w:r w:rsidRPr="004164EF">
        <w:tab/>
      </w:r>
      <w:r w:rsidRPr="004164EF">
        <w:t>5</w:t>
      </w:r>
      <w:r w:rsidRPr="004164EF">
        <w:tab/>
      </w:r>
      <w:r w:rsidRPr="00B17201">
        <w:t>Meets Expectations Date is included and correctly formatted.</w:t>
      </w:r>
      <w:r w:rsidRPr="004164EF">
        <w:tab/>
      </w:r>
      <w:r w:rsidRPr="004164EF">
        <w:t>4</w:t>
      </w:r>
      <w:r w:rsidRPr="004164EF">
        <w:tab/>
      </w:r>
      <w:r w:rsidRPr="00B17201">
        <w:t>Almost Meets Expectations Date is present but inconsistent or unclear.</w:t>
      </w:r>
      <w:r w:rsidRPr="004164EF">
        <w:tab/>
      </w:r>
      <w:r w:rsidRPr="004164EF">
        <w:t>3</w:t>
      </w:r>
      <w:r w:rsidRPr="004164EF">
        <w:tab/>
      </w:r>
      <w:r w:rsidRPr="00B17201">
        <w:t>Needs Work to Meet Expectations Date is incorrect, vague, or formatted inconsistently.</w:t>
      </w:r>
      <w:r w:rsidRPr="004164EF">
        <w:tab/>
      </w:r>
      <w:r w:rsidRPr="004164EF">
        <w:t>2</w:t>
      </w:r>
      <w:r w:rsidRPr="004164EF">
        <w:tab/>
      </w:r>
      <w:r w:rsidRPr="00B17201">
        <w:t>Missing or Incomplete No date is provided.</w:t>
      </w:r>
      <w:r w:rsidRPr="004164EF">
        <w:tab/>
      </w:r>
      <w:r w:rsidRPr="004164EF">
        <w:t>1</w:t>
      </w:r>
    </w:p>
    <w:p w14:paraId="4205E1FC" w14:textId="77777777" w:rsidR="00D235A1" w:rsidRDefault="00D235A1" w:rsidP="004164EF"/>
    <w:sectPr w:rsidR="00D235A1" w:rsidSect="003A239D">
      <w:pgSz w:w="20160" w:h="12240" w:orient="landscape" w:code="5"/>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92792F"/>
    <w:multiLevelType w:val="multilevel"/>
    <w:tmpl w:val="B65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5145">
    <w:abstractNumId w:val="8"/>
  </w:num>
  <w:num w:numId="2" w16cid:durableId="1140921759">
    <w:abstractNumId w:val="6"/>
  </w:num>
  <w:num w:numId="3" w16cid:durableId="1654067447">
    <w:abstractNumId w:val="5"/>
  </w:num>
  <w:num w:numId="4" w16cid:durableId="1053038632">
    <w:abstractNumId w:val="4"/>
  </w:num>
  <w:num w:numId="5" w16cid:durableId="1548489515">
    <w:abstractNumId w:val="7"/>
  </w:num>
  <w:num w:numId="6" w16cid:durableId="166789674">
    <w:abstractNumId w:val="3"/>
  </w:num>
  <w:num w:numId="7" w16cid:durableId="1179343931">
    <w:abstractNumId w:val="2"/>
  </w:num>
  <w:num w:numId="8" w16cid:durableId="1143931913">
    <w:abstractNumId w:val="1"/>
  </w:num>
  <w:num w:numId="9" w16cid:durableId="281957520">
    <w:abstractNumId w:val="0"/>
  </w:num>
  <w:num w:numId="10" w16cid:durableId="90322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39D"/>
    <w:rsid w:val="004164EF"/>
    <w:rsid w:val="004A77B9"/>
    <w:rsid w:val="006C6200"/>
    <w:rsid w:val="00863900"/>
    <w:rsid w:val="00AA1D8D"/>
    <w:rsid w:val="00B37681"/>
    <w:rsid w:val="00B47730"/>
    <w:rsid w:val="00B70A44"/>
    <w:rsid w:val="00CB0664"/>
    <w:rsid w:val="00D235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69BCFEE-D45D-463B-B360-50E70841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650198">
      <w:bodyDiv w:val="1"/>
      <w:marLeft w:val="0"/>
      <w:marRight w:val="0"/>
      <w:marTop w:val="0"/>
      <w:marBottom w:val="0"/>
      <w:divBdr>
        <w:top w:val="none" w:sz="0" w:space="0" w:color="auto"/>
        <w:left w:val="none" w:sz="0" w:space="0" w:color="auto"/>
        <w:bottom w:val="none" w:sz="0" w:space="0" w:color="auto"/>
        <w:right w:val="none" w:sz="0" w:space="0" w:color="auto"/>
      </w:divBdr>
    </w:div>
    <w:div w:id="1870407867">
      <w:bodyDiv w:val="1"/>
      <w:marLeft w:val="0"/>
      <w:marRight w:val="0"/>
      <w:marTop w:val="0"/>
      <w:marBottom w:val="0"/>
      <w:divBdr>
        <w:top w:val="none" w:sz="0" w:space="0" w:color="auto"/>
        <w:left w:val="none" w:sz="0" w:space="0" w:color="auto"/>
        <w:bottom w:val="none" w:sz="0" w:space="0" w:color="auto"/>
        <w:right w:val="none" w:sz="0" w:space="0" w:color="auto"/>
      </w:divBdr>
    </w:div>
    <w:div w:id="1897348766">
      <w:bodyDiv w:val="1"/>
      <w:marLeft w:val="0"/>
      <w:marRight w:val="0"/>
      <w:marTop w:val="0"/>
      <w:marBottom w:val="0"/>
      <w:divBdr>
        <w:top w:val="none" w:sz="0" w:space="0" w:color="auto"/>
        <w:left w:val="none" w:sz="0" w:space="0" w:color="auto"/>
        <w:bottom w:val="none" w:sz="0" w:space="0" w:color="auto"/>
        <w:right w:val="none" w:sz="0" w:space="0" w:color="auto"/>
      </w:divBdr>
    </w:div>
    <w:div w:id="2112626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4</cp:revision>
  <dcterms:created xsi:type="dcterms:W3CDTF">2013-12-23T23:15:00Z</dcterms:created>
  <dcterms:modified xsi:type="dcterms:W3CDTF">2025-04-07T12:50:00Z</dcterms:modified>
  <cp:category/>
</cp:coreProperties>
</file>