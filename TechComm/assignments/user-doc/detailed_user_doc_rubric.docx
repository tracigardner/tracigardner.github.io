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656B" w14:textId="701D3649" w:rsidR="00C61720" w:rsidRPr="00232400" w:rsidRDefault="00CF73A3" w:rsidP="00C61720">
      <w:pPr>
        <w:pStyle w:val="Heading1"/>
        <w:rPr>
          <w:rFonts w:ascii="Verdana" w:hAnsi="Verdana" w:cstheme="majorHAnsi"/>
        </w:rPr>
      </w:pPr>
      <w:r w:rsidRPr="00232400">
        <w:rPr>
          <w:rFonts w:ascii="Verdana" w:hAnsi="Verdana" w:cstheme="majorHAnsi"/>
        </w:rPr>
        <w:t xml:space="preserve">Detailed </w:t>
      </w:r>
      <w:r w:rsidR="00CB416C">
        <w:rPr>
          <w:rFonts w:ascii="Verdana" w:hAnsi="Verdana" w:cstheme="majorHAnsi"/>
        </w:rPr>
        <w:t>User Doc</w:t>
      </w:r>
      <w:r w:rsidRPr="00232400">
        <w:rPr>
          <w:rFonts w:ascii="Verdana" w:hAnsi="Verdana" w:cstheme="majorHAnsi"/>
        </w:rPr>
        <w:t xml:space="preserve"> Rubric</w:t>
      </w:r>
    </w:p>
    <w:p w14:paraId="6F4EA857" w14:textId="77777777" w:rsidR="00C61720" w:rsidRPr="00232400" w:rsidRDefault="00C61720" w:rsidP="00C61720">
      <w:pPr>
        <w:rPr>
          <w:rFonts w:ascii="Verdana" w:hAnsi="Verdana" w:cstheme="majorHAnsi"/>
        </w:rPr>
      </w:pPr>
    </w:p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3"/>
        <w:gridCol w:w="1967"/>
        <w:gridCol w:w="1620"/>
        <w:gridCol w:w="1440"/>
        <w:gridCol w:w="1980"/>
        <w:gridCol w:w="1620"/>
        <w:gridCol w:w="1440"/>
        <w:gridCol w:w="2269"/>
      </w:tblGrid>
      <w:tr w:rsidR="00B63070" w:rsidRPr="00232400" w14:paraId="42E2963C" w14:textId="77777777" w:rsidTr="00441720">
        <w:tc>
          <w:tcPr>
            <w:tcW w:w="3132" w:type="dxa"/>
          </w:tcPr>
          <w:p w14:paraId="0DC8870E" w14:textId="104D6A18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title_or_outcome_id</w:t>
            </w:r>
          </w:p>
        </w:tc>
        <w:tc>
          <w:tcPr>
            <w:tcW w:w="1566" w:type="dxa"/>
          </w:tcPr>
          <w:p w14:paraId="60F1D802" w14:textId="77777777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990" w:type="dxa"/>
          </w:tcPr>
          <w:p w14:paraId="2F3209F5" w14:textId="33387C22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User range</w:t>
            </w:r>
          </w:p>
        </w:tc>
        <w:tc>
          <w:tcPr>
            <w:tcW w:w="1170" w:type="dxa"/>
          </w:tcPr>
          <w:p w14:paraId="0DE9E3BF" w14:textId="5BFFC3A5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Rating_points_1</w:t>
            </w:r>
          </w:p>
        </w:tc>
        <w:tc>
          <w:tcPr>
            <w:tcW w:w="1440" w:type="dxa"/>
          </w:tcPr>
          <w:p w14:paraId="3A7D094A" w14:textId="25BF57D4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Rating_title_1</w:t>
            </w:r>
          </w:p>
        </w:tc>
        <w:tc>
          <w:tcPr>
            <w:tcW w:w="1980" w:type="dxa"/>
          </w:tcPr>
          <w:p w14:paraId="38F8C036" w14:textId="27C41D5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Rating_description_1</w:t>
            </w:r>
          </w:p>
        </w:tc>
        <w:tc>
          <w:tcPr>
            <w:tcW w:w="1620" w:type="dxa"/>
          </w:tcPr>
          <w:p w14:paraId="64A127C4" w14:textId="6FB8CD57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Rating_points_2</w:t>
            </w:r>
          </w:p>
        </w:tc>
        <w:tc>
          <w:tcPr>
            <w:tcW w:w="1260" w:type="dxa"/>
          </w:tcPr>
          <w:p w14:paraId="7FEAB5B2" w14:textId="5C11A07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Rating_title_2</w:t>
            </w:r>
          </w:p>
        </w:tc>
        <w:tc>
          <w:tcPr>
            <w:tcW w:w="1980" w:type="dxa"/>
          </w:tcPr>
          <w:p w14:paraId="39F29848" w14:textId="4412D826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Rating_description_2</w:t>
            </w:r>
          </w:p>
        </w:tc>
        <w:tc>
          <w:tcPr>
            <w:tcW w:w="1530" w:type="dxa"/>
          </w:tcPr>
          <w:p w14:paraId="141AFF08" w14:textId="1CACA300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Rating_points_3</w:t>
            </w:r>
          </w:p>
        </w:tc>
        <w:tc>
          <w:tcPr>
            <w:tcW w:w="1440" w:type="dxa"/>
          </w:tcPr>
          <w:p w14:paraId="7F60DEDE" w14:textId="65EC1F18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Rating_title_3</w:t>
            </w:r>
          </w:p>
        </w:tc>
        <w:tc>
          <w:tcPr>
            <w:tcW w:w="1980" w:type="dxa"/>
            <w:gridSpan w:val="2"/>
          </w:tcPr>
          <w:p w14:paraId="2AC8D2A1" w14:textId="5E909B1D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Rating_description_3</w:t>
            </w:r>
          </w:p>
        </w:tc>
        <w:tc>
          <w:tcPr>
            <w:tcW w:w="1620" w:type="dxa"/>
          </w:tcPr>
          <w:p w14:paraId="43AC9568" w14:textId="3FB55D7F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Rating_points_4</w:t>
            </w:r>
          </w:p>
        </w:tc>
        <w:tc>
          <w:tcPr>
            <w:tcW w:w="1440" w:type="dxa"/>
          </w:tcPr>
          <w:p w14:paraId="32F0B49F" w14:textId="00F3D6B6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Rating_title_4</w:t>
            </w:r>
          </w:p>
        </w:tc>
        <w:tc>
          <w:tcPr>
            <w:tcW w:w="1980" w:type="dxa"/>
          </w:tcPr>
          <w:p w14:paraId="75454779" w14:textId="537DD182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Rating_description_4</w:t>
            </w:r>
          </w:p>
        </w:tc>
        <w:tc>
          <w:tcPr>
            <w:tcW w:w="1620" w:type="dxa"/>
          </w:tcPr>
          <w:p w14:paraId="46D5CEBE" w14:textId="7391E54F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Rating_points_5</w:t>
            </w:r>
          </w:p>
        </w:tc>
        <w:tc>
          <w:tcPr>
            <w:tcW w:w="1440" w:type="dxa"/>
          </w:tcPr>
          <w:p w14:paraId="437F9808" w14:textId="6E6C5F22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Rating_title_5</w:t>
            </w:r>
          </w:p>
        </w:tc>
        <w:tc>
          <w:tcPr>
            <w:tcW w:w="2269" w:type="dxa"/>
          </w:tcPr>
          <w:p w14:paraId="7DD3D6C1" w14:textId="3367EBD3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Rating_description_5</w:t>
            </w:r>
          </w:p>
        </w:tc>
      </w:tr>
      <w:tr w:rsidR="00B63070" w:rsidRPr="00232400" w14:paraId="03A52B3A" w14:textId="77777777" w:rsidTr="00441720">
        <w:tc>
          <w:tcPr>
            <w:tcW w:w="3132" w:type="dxa"/>
          </w:tcPr>
          <w:p w14:paraId="68EC3B12" w14:textId="7FBD5EA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Focus</w:t>
            </w:r>
          </w:p>
        </w:tc>
        <w:tc>
          <w:tcPr>
            <w:tcW w:w="1566" w:type="dxa"/>
          </w:tcPr>
          <w:p w14:paraId="01653BD9" w14:textId="77777777" w:rsidR="00CB416C" w:rsidRDefault="00CB416C" w:rsidP="00CB416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Focuses on a user-facing document that explains, guides, or supports action related to the subject of your informational report</w:t>
            </w:r>
          </w:p>
          <w:p w14:paraId="49A31561" w14:textId="5B47E029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990" w:type="dxa"/>
          </w:tcPr>
          <w:p w14:paraId="1077FD0A" w14:textId="7C73A1C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6331118" w14:textId="5BC4309B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440" w:type="dxa"/>
          </w:tcPr>
          <w:p w14:paraId="5023A2DB" w14:textId="1F495810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022B7CE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620" w:type="dxa"/>
          </w:tcPr>
          <w:p w14:paraId="59649A57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260" w:type="dxa"/>
          </w:tcPr>
          <w:p w14:paraId="0381DA52" w14:textId="77777777" w:rsidR="00933441" w:rsidRPr="00232400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27A136A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530" w:type="dxa"/>
          </w:tcPr>
          <w:p w14:paraId="6EBBA892" w14:textId="7DFFCB1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03ED071" w14:textId="7F7444D8" w:rsidR="00933441" w:rsidRPr="00232400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74CF4C00" w14:textId="456D91F4" w:rsidR="00933441" w:rsidRPr="00232400" w:rsidRDefault="00E26AAF" w:rsidP="00933441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Focuses</w:t>
            </w:r>
            <w:proofErr w:type="gramEnd"/>
            <w:r>
              <w:rPr>
                <w:rFonts w:ascii="Verdana" w:hAnsi="Verdana" w:cstheme="majorHAnsi"/>
              </w:rPr>
              <w:t xml:space="preserve"> on a user-facing document related to the subject of your informational report.</w:t>
            </w:r>
          </w:p>
        </w:tc>
        <w:tc>
          <w:tcPr>
            <w:tcW w:w="1620" w:type="dxa"/>
          </w:tcPr>
          <w:p w14:paraId="4FA38ABE" w14:textId="2D922BC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500E86D8" w14:textId="7C88129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857F4EB" w14:textId="68BF96ED" w:rsidR="00E26AAF" w:rsidRPr="00232400" w:rsidRDefault="00E26AAF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Focuses on a user-facing document </w:t>
            </w:r>
            <w:r w:rsidRPr="00232400">
              <w:rPr>
                <w:rFonts w:ascii="Verdana" w:hAnsi="Verdana" w:cstheme="majorHAnsi"/>
              </w:rPr>
              <w:t xml:space="preserve">but does not </w:t>
            </w:r>
            <w:r>
              <w:rPr>
                <w:rFonts w:ascii="Verdana" w:hAnsi="Verdana" w:cstheme="majorHAnsi"/>
              </w:rPr>
              <w:t xml:space="preserve">fully </w:t>
            </w:r>
            <w:r>
              <w:rPr>
                <w:rFonts w:ascii="Verdana" w:hAnsi="Verdana" w:cstheme="majorHAnsi"/>
              </w:rPr>
              <w:t>relate to the subject of your informational report.</w:t>
            </w:r>
          </w:p>
        </w:tc>
        <w:tc>
          <w:tcPr>
            <w:tcW w:w="1620" w:type="dxa"/>
          </w:tcPr>
          <w:p w14:paraId="415BBD27" w14:textId="50E1148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7745C94" w14:textId="2932E4D1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6108AAF" w14:textId="6FD169D3" w:rsidR="00933441" w:rsidRPr="00232400" w:rsidRDefault="00232400" w:rsidP="00933441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F</w:t>
            </w:r>
            <w:r w:rsidR="00933441" w:rsidRPr="00232400">
              <w:rPr>
                <w:rFonts w:ascii="Verdana" w:hAnsi="Verdana" w:cstheme="majorHAnsi"/>
              </w:rPr>
              <w:t>ocuses</w:t>
            </w:r>
            <w:proofErr w:type="gramEnd"/>
            <w:r w:rsidR="00933441" w:rsidRPr="00232400">
              <w:rPr>
                <w:rFonts w:ascii="Verdana" w:hAnsi="Verdana" w:cstheme="majorHAnsi"/>
              </w:rPr>
              <w:t xml:space="preserve"> on another topic.</w:t>
            </w:r>
          </w:p>
        </w:tc>
      </w:tr>
      <w:tr w:rsidR="00B63070" w:rsidRPr="00232400" w14:paraId="0D445479" w14:textId="77777777" w:rsidTr="00441720">
        <w:tc>
          <w:tcPr>
            <w:tcW w:w="3132" w:type="dxa"/>
          </w:tcPr>
          <w:p w14:paraId="09AA59D6" w14:textId="0DCBC87A" w:rsidR="005E63BC" w:rsidRPr="00232400" w:rsidRDefault="00933441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</w:t>
            </w:r>
          </w:p>
        </w:tc>
        <w:tc>
          <w:tcPr>
            <w:tcW w:w="1566" w:type="dxa"/>
          </w:tcPr>
          <w:p w14:paraId="674518A4" w14:textId="6CE5BFC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 the topic and purpose of the proposal.</w:t>
            </w:r>
            <w:r w:rsidR="008420CC" w:rsidRPr="00232400">
              <w:rPr>
                <w:rFonts w:ascii="Verdana" w:hAnsi="Verdana" w:cstheme="majorHAnsi"/>
              </w:rPr>
              <w:t xml:space="preserve"> Includes a purpose statement. Does not use a heading.</w:t>
            </w:r>
          </w:p>
        </w:tc>
        <w:tc>
          <w:tcPr>
            <w:tcW w:w="990" w:type="dxa"/>
          </w:tcPr>
          <w:p w14:paraId="0D0F560F" w14:textId="0F2AAFE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1A55FD1" w14:textId="3D21A63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220D953" w14:textId="0BDB0DB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0CF4ABB" w14:textId="7E720E4C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933441" w:rsidRPr="00232400">
              <w:rPr>
                <w:rFonts w:ascii="Verdana" w:hAnsi="Verdana" w:cstheme="majorHAnsi"/>
              </w:rPr>
              <w:t>opic and purpose directly, clearly, and engagingly; sets up proposal focus unmistakably.</w:t>
            </w:r>
          </w:p>
        </w:tc>
        <w:tc>
          <w:tcPr>
            <w:tcW w:w="1620" w:type="dxa"/>
          </w:tcPr>
          <w:p w14:paraId="5763BB2B" w14:textId="1FAA7D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CF4BBD0" w14:textId="4FD4004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B72CB24" w14:textId="75FBD52B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933441" w:rsidRPr="00232400">
              <w:rPr>
                <w:rFonts w:ascii="Verdana" w:hAnsi="Verdana" w:cstheme="majorHAnsi"/>
              </w:rPr>
              <w:t>opic and purpose clearly and directly</w:t>
            </w:r>
            <w:r w:rsidR="00345BFA" w:rsidRPr="00232400">
              <w:rPr>
                <w:rFonts w:ascii="Verdana" w:hAnsi="Verdana" w:cstheme="majorHAnsi"/>
              </w:rPr>
              <w:t>. Purpose statement is clear and detailed.</w:t>
            </w:r>
          </w:p>
        </w:tc>
        <w:tc>
          <w:tcPr>
            <w:tcW w:w="1530" w:type="dxa"/>
          </w:tcPr>
          <w:p w14:paraId="7A92C5CF" w14:textId="43A4FB5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19B43DC" w14:textId="79DD1F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DE7EA6F" w14:textId="772758B9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States </w:t>
            </w:r>
            <w:proofErr w:type="gramStart"/>
            <w:r>
              <w:rPr>
                <w:rFonts w:ascii="Verdana" w:hAnsi="Verdana" w:cstheme="majorHAnsi"/>
              </w:rPr>
              <w:t>t</w:t>
            </w:r>
            <w:r w:rsidR="00F878D4" w:rsidRPr="00232400">
              <w:rPr>
                <w:rFonts w:ascii="Verdana" w:hAnsi="Verdana" w:cstheme="majorHAnsi"/>
              </w:rPr>
              <w:t>opic, but</w:t>
            </w:r>
            <w:proofErr w:type="gramEnd"/>
            <w:r w:rsidR="00F878D4" w:rsidRPr="00232400">
              <w:rPr>
                <w:rFonts w:ascii="Verdana" w:hAnsi="Verdana" w:cstheme="majorHAnsi"/>
              </w:rPr>
              <w:t xml:space="preserve"> need</w:t>
            </w:r>
            <w:r>
              <w:rPr>
                <w:rFonts w:ascii="Verdana" w:hAnsi="Verdana" w:cstheme="majorHAnsi"/>
              </w:rPr>
              <w:t>s</w:t>
            </w:r>
            <w:r w:rsidR="00F878D4" w:rsidRPr="00232400">
              <w:rPr>
                <w:rFonts w:ascii="Verdana" w:hAnsi="Verdana" w:cstheme="majorHAnsi"/>
              </w:rPr>
              <w:t xml:space="preserve"> more details. May</w:t>
            </w:r>
            <w:r w:rsidR="005E63BC" w:rsidRPr="00232400">
              <w:rPr>
                <w:rFonts w:ascii="Verdana" w:hAnsi="Verdana" w:cstheme="majorHAnsi"/>
              </w:rPr>
              <w:t xml:space="preserve"> be missing purpose statement or may</w:t>
            </w:r>
            <w:r w:rsidR="00F878D4" w:rsidRPr="00232400">
              <w:rPr>
                <w:rFonts w:ascii="Verdana" w:hAnsi="Verdana" w:cstheme="majorHAnsi"/>
              </w:rPr>
              <w:t xml:space="preserve"> include unneeded heading for section.</w:t>
            </w:r>
          </w:p>
        </w:tc>
        <w:tc>
          <w:tcPr>
            <w:tcW w:w="1620" w:type="dxa"/>
          </w:tcPr>
          <w:p w14:paraId="633303EB" w14:textId="34CEC56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4E44235" w14:textId="7CA0094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51993AB" w14:textId="69F35C73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6E1A27" w:rsidRPr="00232400">
              <w:rPr>
                <w:rFonts w:ascii="Verdana" w:hAnsi="Verdana" w:cstheme="majorHAnsi"/>
              </w:rPr>
              <w:t>opic but vague, indirect, or incomplete.</w:t>
            </w:r>
            <w:r w:rsidR="005E63BC" w:rsidRPr="00232400">
              <w:rPr>
                <w:rFonts w:ascii="Verdana" w:hAnsi="Verdana" w:cstheme="majorHAnsi"/>
              </w:rPr>
              <w:t xml:space="preserve"> Multiple minor errors (such as missing purpose statement).</w:t>
            </w:r>
          </w:p>
        </w:tc>
        <w:tc>
          <w:tcPr>
            <w:tcW w:w="1620" w:type="dxa"/>
          </w:tcPr>
          <w:p w14:paraId="4365C290" w14:textId="7B790D9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D0540FF" w14:textId="795BC50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142DDD0" w14:textId="10F8349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 missing.</w:t>
            </w:r>
          </w:p>
        </w:tc>
      </w:tr>
      <w:tr w:rsidR="00B63070" w:rsidRPr="00232400" w14:paraId="585AB0D3" w14:textId="77777777" w:rsidTr="00441720">
        <w:tc>
          <w:tcPr>
            <w:tcW w:w="3132" w:type="dxa"/>
          </w:tcPr>
          <w:p w14:paraId="11696C9E" w14:textId="60BAAA9D" w:rsidR="005E63BC" w:rsidRPr="00232400" w:rsidRDefault="00933441" w:rsidP="00345BFA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Overview</w:t>
            </w:r>
          </w:p>
        </w:tc>
        <w:tc>
          <w:tcPr>
            <w:tcW w:w="1566" w:type="dxa"/>
          </w:tcPr>
          <w:p w14:paraId="1478A7E4" w14:textId="46CE68E1" w:rsidR="00345BFA" w:rsidRPr="00232400" w:rsidRDefault="00345BFA" w:rsidP="00EF7E06">
            <w:pPr>
              <w:ind w:left="-72"/>
              <w:rPr>
                <w:rFonts w:ascii="Verdana" w:hAnsi="Verdana" w:cstheme="majorHAnsi"/>
              </w:rPr>
            </w:pPr>
            <w:r w:rsidRPr="005E63BC">
              <w:rPr>
                <w:rFonts w:ascii="Verdana" w:hAnsi="Verdana" w:cstheme="majorHAnsi"/>
              </w:rPr>
              <w:t>Reintroduce</w:t>
            </w:r>
            <w:r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and </w:t>
            </w:r>
            <w:r w:rsidR="00232400" w:rsidRPr="00232400">
              <w:rPr>
                <w:rFonts w:ascii="Verdana" w:hAnsi="Verdana" w:cstheme="majorHAnsi"/>
              </w:rPr>
              <w:t>d</w:t>
            </w:r>
            <w:r w:rsidRPr="005E63BC">
              <w:rPr>
                <w:rFonts w:ascii="Verdana" w:hAnsi="Verdana" w:cstheme="majorHAnsi"/>
              </w:rPr>
              <w:t>efine</w:t>
            </w:r>
            <w:r w:rsidR="00EF7E06"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the subject, indicate</w:t>
            </w:r>
            <w:r w:rsidR="00EF7E06"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lastRenderedPageBreak/>
              <w:t xml:space="preserve">what it involves, </w:t>
            </w:r>
            <w:r w:rsidR="00EF7E06" w:rsidRPr="00232400">
              <w:rPr>
                <w:rFonts w:ascii="Verdana" w:hAnsi="Verdana" w:cstheme="majorHAnsi"/>
              </w:rPr>
              <w:t xml:space="preserve">and </w:t>
            </w:r>
            <w:r w:rsidRPr="005E63BC">
              <w:rPr>
                <w:rFonts w:ascii="Verdana" w:hAnsi="Verdana" w:cstheme="majorHAnsi"/>
              </w:rPr>
              <w:t>why it’s important.</w:t>
            </w:r>
          </w:p>
        </w:tc>
        <w:tc>
          <w:tcPr>
            <w:tcW w:w="990" w:type="dxa"/>
          </w:tcPr>
          <w:p w14:paraId="657A411D" w14:textId="73ABA4C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54DE5415" w14:textId="641AA08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DE33B32" w14:textId="6C8DC24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3CD9C08" w14:textId="713E4B7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Provides thorough explanation; clearly defines subject, </w:t>
            </w:r>
            <w:r w:rsidRPr="00232400">
              <w:rPr>
                <w:rFonts w:ascii="Verdana" w:hAnsi="Verdana" w:cstheme="majorHAnsi"/>
              </w:rPr>
              <w:lastRenderedPageBreak/>
              <w:t>importance, and relevance; fully persuasive.</w:t>
            </w:r>
          </w:p>
        </w:tc>
        <w:tc>
          <w:tcPr>
            <w:tcW w:w="1620" w:type="dxa"/>
          </w:tcPr>
          <w:p w14:paraId="15AD43DB" w14:textId="519BEBB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6F14275C" w14:textId="65AFCDA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1E7E6AD" w14:textId="779A491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Explains subject, importance, and </w:t>
            </w:r>
            <w:r w:rsidRPr="00232400">
              <w:rPr>
                <w:rFonts w:ascii="Verdana" w:hAnsi="Verdana" w:cstheme="majorHAnsi"/>
              </w:rPr>
              <w:lastRenderedPageBreak/>
              <w:t>justification clearly.</w:t>
            </w:r>
          </w:p>
        </w:tc>
        <w:tc>
          <w:tcPr>
            <w:tcW w:w="1530" w:type="dxa"/>
          </w:tcPr>
          <w:p w14:paraId="16AB1D69" w14:textId="703B9E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440" w:type="dxa"/>
          </w:tcPr>
          <w:p w14:paraId="23E6A40C" w14:textId="3A47ACA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288959C9" w14:textId="2CE349BE" w:rsidR="00933441" w:rsidRPr="00232400" w:rsidRDefault="00607BB4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Explains subject but leaves out one or more details that impact the </w:t>
            </w:r>
            <w:r>
              <w:rPr>
                <w:rFonts w:ascii="Verdana" w:hAnsi="Verdana" w:cstheme="majorHAnsi"/>
              </w:rPr>
              <w:lastRenderedPageBreak/>
              <w:t>effectiveness of its persuasion.</w:t>
            </w:r>
          </w:p>
        </w:tc>
        <w:tc>
          <w:tcPr>
            <w:tcW w:w="1620" w:type="dxa"/>
          </w:tcPr>
          <w:p w14:paraId="67722FFE" w14:textId="67A583D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2</w:t>
            </w:r>
          </w:p>
        </w:tc>
        <w:tc>
          <w:tcPr>
            <w:tcW w:w="1440" w:type="dxa"/>
          </w:tcPr>
          <w:p w14:paraId="04AE98FE" w14:textId="53C0B569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8462CD1" w14:textId="147912A5" w:rsidR="00933441" w:rsidRPr="00232400" w:rsidRDefault="00232400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 or importance mentioned</w:t>
            </w:r>
            <w:r>
              <w:rPr>
                <w:rFonts w:ascii="Verdana" w:hAnsi="Verdana" w:cstheme="majorHAnsi"/>
              </w:rPr>
              <w:t>,</w:t>
            </w:r>
            <w:r w:rsidRPr="00232400">
              <w:rPr>
                <w:rFonts w:ascii="Verdana" w:hAnsi="Verdana" w:cstheme="majorHAnsi"/>
              </w:rPr>
              <w:t xml:space="preserve"> but </w:t>
            </w:r>
            <w:r>
              <w:rPr>
                <w:rFonts w:ascii="Verdana" w:hAnsi="Verdana" w:cstheme="majorHAnsi"/>
              </w:rPr>
              <w:t xml:space="preserve">section </w:t>
            </w:r>
            <w:r w:rsidRPr="00232400">
              <w:rPr>
                <w:rFonts w:ascii="Verdana" w:hAnsi="Verdana" w:cstheme="majorHAnsi"/>
              </w:rPr>
              <w:t xml:space="preserve">requires more </w:t>
            </w:r>
            <w:r w:rsidRPr="00232400">
              <w:rPr>
                <w:rFonts w:ascii="Verdana" w:hAnsi="Verdana" w:cstheme="majorHAnsi"/>
              </w:rPr>
              <w:lastRenderedPageBreak/>
              <w:t>explanation.</w:t>
            </w:r>
            <w:r w:rsidR="00607BB4">
              <w:rPr>
                <w:rFonts w:ascii="Verdana" w:hAnsi="Verdana" w:cstheme="majorHAnsi"/>
              </w:rPr>
              <w:t xml:space="preserve"> Significant information may be missing.</w:t>
            </w:r>
          </w:p>
        </w:tc>
        <w:tc>
          <w:tcPr>
            <w:tcW w:w="1620" w:type="dxa"/>
          </w:tcPr>
          <w:p w14:paraId="5ADCFF4A" w14:textId="442D2B9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1</w:t>
            </w:r>
          </w:p>
        </w:tc>
        <w:tc>
          <w:tcPr>
            <w:tcW w:w="1440" w:type="dxa"/>
          </w:tcPr>
          <w:p w14:paraId="75C51F88" w14:textId="13EF3AEC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77321BA0" w14:textId="6D9B317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248CBA5D" w14:textId="77777777" w:rsidTr="00441720">
        <w:tc>
          <w:tcPr>
            <w:tcW w:w="3132" w:type="dxa"/>
          </w:tcPr>
          <w:p w14:paraId="2A3E777B" w14:textId="0960740F" w:rsidR="002E76E0" w:rsidRPr="00232400" w:rsidRDefault="00933441" w:rsidP="00607BB4">
            <w:pPr>
              <w:tabs>
                <w:tab w:val="num" w:pos="1440"/>
              </w:tabs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Literature Review &amp; Sources</w:t>
            </w:r>
          </w:p>
        </w:tc>
        <w:tc>
          <w:tcPr>
            <w:tcW w:w="1566" w:type="dxa"/>
          </w:tcPr>
          <w:p w14:paraId="397A6195" w14:textId="1A5DF09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Summarizes and </w:t>
            </w:r>
            <w:r w:rsidR="00607BB4">
              <w:rPr>
                <w:rFonts w:ascii="Verdana" w:hAnsi="Verdana" w:cstheme="majorHAnsi"/>
              </w:rPr>
              <w:t xml:space="preserve">includes two </w:t>
            </w:r>
            <w:r w:rsidRPr="00232400">
              <w:rPr>
                <w:rFonts w:ascii="Verdana" w:hAnsi="Verdana" w:cstheme="majorHAnsi"/>
              </w:rPr>
              <w:t>quot</w:t>
            </w:r>
            <w:r w:rsidR="00607BB4">
              <w:rPr>
                <w:rFonts w:ascii="Verdana" w:hAnsi="Verdana" w:cstheme="majorHAnsi"/>
              </w:rPr>
              <w:t>ations</w:t>
            </w:r>
            <w:r w:rsidRPr="00232400">
              <w:rPr>
                <w:rFonts w:ascii="Verdana" w:hAnsi="Verdana" w:cstheme="majorHAnsi"/>
              </w:rPr>
              <w:t xml:space="preserve"> from </w:t>
            </w:r>
            <w:r w:rsidR="00607BB4">
              <w:rPr>
                <w:rFonts w:ascii="Verdana" w:hAnsi="Verdana" w:cstheme="majorHAnsi"/>
              </w:rPr>
              <w:t xml:space="preserve">each of </w:t>
            </w:r>
            <w:r w:rsidRPr="00232400">
              <w:rPr>
                <w:rFonts w:ascii="Verdana" w:hAnsi="Verdana" w:cstheme="majorHAnsi"/>
              </w:rPr>
              <w:t>at least five credible sources.</w:t>
            </w:r>
          </w:p>
        </w:tc>
        <w:tc>
          <w:tcPr>
            <w:tcW w:w="990" w:type="dxa"/>
          </w:tcPr>
          <w:p w14:paraId="6C729F87" w14:textId="1ADE7C4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30BBC60" w14:textId="1562BFB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D4FA8D8" w14:textId="08627414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6FE57F0" w14:textId="23C29A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At least five credible sources, each summarized and quoted </w:t>
            </w:r>
            <w:r w:rsidR="00607BB4">
              <w:rPr>
                <w:rFonts w:ascii="Verdana" w:hAnsi="Verdana" w:cstheme="majorHAnsi"/>
              </w:rPr>
              <w:t xml:space="preserve">twice </w:t>
            </w:r>
            <w:r w:rsidRPr="00232400">
              <w:rPr>
                <w:rFonts w:ascii="Verdana" w:hAnsi="Verdana" w:cstheme="majorHAnsi"/>
              </w:rPr>
              <w:t xml:space="preserve">with context and explanation; </w:t>
            </w:r>
            <w:r w:rsidR="00607BB4">
              <w:rPr>
                <w:rFonts w:ascii="Verdana" w:hAnsi="Verdana" w:cstheme="majorHAnsi"/>
              </w:rPr>
              <w:t xml:space="preserve">expert </w:t>
            </w:r>
            <w:r w:rsidRPr="00232400">
              <w:rPr>
                <w:rFonts w:ascii="Verdana" w:hAnsi="Verdana" w:cstheme="majorHAnsi"/>
              </w:rPr>
              <w:t xml:space="preserve">analysis </w:t>
            </w:r>
            <w:r w:rsidR="00607BB4">
              <w:rPr>
                <w:rFonts w:ascii="Verdana" w:hAnsi="Verdana" w:cstheme="majorHAnsi"/>
              </w:rPr>
              <w:t>and integration of quotations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2A09A91B" w14:textId="2471ACF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B3453D4" w14:textId="3805D1D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6805E9E" w14:textId="4080F9B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At least five credible sources, each summarized and quoted </w:t>
            </w:r>
            <w:r w:rsidR="00607BB4">
              <w:rPr>
                <w:rFonts w:ascii="Verdana" w:hAnsi="Verdana" w:cstheme="majorHAnsi"/>
              </w:rPr>
              <w:t xml:space="preserve">twice </w:t>
            </w:r>
            <w:r w:rsidRPr="00232400">
              <w:rPr>
                <w:rFonts w:ascii="Verdana" w:hAnsi="Verdana" w:cstheme="majorHAnsi"/>
              </w:rPr>
              <w:t>with context</w:t>
            </w:r>
            <w:r w:rsidR="00607BB4">
              <w:rPr>
                <w:rFonts w:ascii="Verdana" w:hAnsi="Verdana" w:cstheme="majorHAnsi"/>
              </w:rPr>
              <w:t xml:space="preserve"> and explanation.</w:t>
            </w:r>
          </w:p>
        </w:tc>
        <w:tc>
          <w:tcPr>
            <w:tcW w:w="1530" w:type="dxa"/>
          </w:tcPr>
          <w:p w14:paraId="741F961E" w14:textId="6AB6B4F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BEE2DF6" w14:textId="7E495A1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05BA915E" w14:textId="6230245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Five sources present but some summaries vague OR quotes lack context.</w:t>
            </w:r>
          </w:p>
        </w:tc>
        <w:tc>
          <w:tcPr>
            <w:tcW w:w="1620" w:type="dxa"/>
          </w:tcPr>
          <w:p w14:paraId="26E756AF" w14:textId="22FC6E3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33B2B02" w14:textId="491CEB21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1677EF1" w14:textId="78C3BEF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Fewer than five sources OR summaries</w:t>
            </w:r>
            <w:r w:rsidR="00607BB4">
              <w:rPr>
                <w:rFonts w:ascii="Verdana" w:hAnsi="Verdana" w:cstheme="majorHAnsi"/>
              </w:rPr>
              <w:t xml:space="preserve"> and/or quotations</w:t>
            </w:r>
            <w:r w:rsidRPr="00232400">
              <w:rPr>
                <w:rFonts w:ascii="Verdana" w:hAnsi="Verdana" w:cstheme="majorHAnsi"/>
              </w:rPr>
              <w:t xml:space="preserve"> incomplete</w:t>
            </w:r>
            <w:r w:rsidR="00607BB4">
              <w:rPr>
                <w:rFonts w:ascii="Verdana" w:hAnsi="Verdana" w:cstheme="majorHAnsi"/>
              </w:rPr>
              <w:t xml:space="preserve"> or not explained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422DA746" w14:textId="5BB4202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08396A1E" w14:textId="2841C59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A7DBB71" w14:textId="26578FE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53F06A24" w14:textId="77777777" w:rsidTr="00441720">
        <w:tc>
          <w:tcPr>
            <w:tcW w:w="3132" w:type="dxa"/>
          </w:tcPr>
          <w:p w14:paraId="45D6533B" w14:textId="256FB411" w:rsidR="002E76E0" w:rsidRPr="00232400" w:rsidRDefault="00933441" w:rsidP="00607BB4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Audience</w:t>
            </w:r>
          </w:p>
        </w:tc>
        <w:tc>
          <w:tcPr>
            <w:tcW w:w="1566" w:type="dxa"/>
          </w:tcPr>
          <w:p w14:paraId="4A43E948" w14:textId="20D0212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 w:rsidR="00607BB4">
              <w:rPr>
                <w:rFonts w:ascii="Verdana" w:hAnsi="Verdana" w:cstheme="majorHAnsi"/>
              </w:rPr>
              <w:t xml:space="preserve">, describes, </w:t>
            </w:r>
            <w:r w:rsidRPr="00232400">
              <w:rPr>
                <w:rFonts w:ascii="Verdana" w:hAnsi="Verdana" w:cstheme="majorHAnsi"/>
              </w:rPr>
              <w:t xml:space="preserve">and analyzes the </w:t>
            </w:r>
            <w:r w:rsidR="00607BB4">
              <w:rPr>
                <w:rFonts w:ascii="Verdana" w:hAnsi="Verdana" w:cstheme="majorHAnsi"/>
              </w:rPr>
              <w:t xml:space="preserve">needs of the </w:t>
            </w:r>
            <w:r w:rsidRPr="00232400">
              <w:rPr>
                <w:rFonts w:ascii="Verdana" w:hAnsi="Verdana" w:cstheme="majorHAnsi"/>
              </w:rPr>
              <w:t>non-expert audience</w:t>
            </w:r>
            <w:r w:rsidR="00607BB4">
              <w:rPr>
                <w:rFonts w:ascii="Verdana" w:hAnsi="Verdana" w:cstheme="majorHAnsi"/>
              </w:rPr>
              <w:t xml:space="preserve"> for your report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476FB51F" w14:textId="6451A88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37B8930" w14:textId="440BE28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56BFFE0A" w14:textId="16FD546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A5949BF" w14:textId="140D213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 a specific non-expert audience and thoroughly addresses knowledge, needs, interest, and access.</w:t>
            </w:r>
          </w:p>
        </w:tc>
        <w:tc>
          <w:tcPr>
            <w:tcW w:w="1620" w:type="dxa"/>
          </w:tcPr>
          <w:p w14:paraId="29B91579" w14:textId="524F982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EA7341D" w14:textId="528C8D0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E6EEF04" w14:textId="4180A0D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 a non-expert audience and addresses knowledge, needs, interest, and access clearly.</w:t>
            </w:r>
          </w:p>
        </w:tc>
        <w:tc>
          <w:tcPr>
            <w:tcW w:w="1530" w:type="dxa"/>
          </w:tcPr>
          <w:p w14:paraId="6DF98C6B" w14:textId="5F11456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793BB78" w14:textId="34A114D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0D442FF" w14:textId="2B661DD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 identified but one required point missing or unclear.</w:t>
            </w:r>
          </w:p>
        </w:tc>
        <w:tc>
          <w:tcPr>
            <w:tcW w:w="1620" w:type="dxa"/>
          </w:tcPr>
          <w:p w14:paraId="439D7410" w14:textId="75751ED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B3D9157" w14:textId="292CED6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A1B029C" w14:textId="0FEDA77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 vague or incomplete; multiple points missing.</w:t>
            </w:r>
          </w:p>
        </w:tc>
        <w:tc>
          <w:tcPr>
            <w:tcW w:w="1620" w:type="dxa"/>
          </w:tcPr>
          <w:p w14:paraId="2DA756D7" w14:textId="7E461AC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6B114492" w14:textId="627D435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93FE992" w14:textId="1DA8AD6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15534D20" w14:textId="77777777" w:rsidTr="00441720">
        <w:tc>
          <w:tcPr>
            <w:tcW w:w="3132" w:type="dxa"/>
          </w:tcPr>
          <w:p w14:paraId="4924DAB1" w14:textId="119527A5" w:rsidR="002E76E0" w:rsidRPr="00232400" w:rsidRDefault="00933441" w:rsidP="002553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Personnel</w:t>
            </w:r>
          </w:p>
        </w:tc>
        <w:tc>
          <w:tcPr>
            <w:tcW w:w="1566" w:type="dxa"/>
          </w:tcPr>
          <w:p w14:paraId="25E69C8F" w14:textId="354BF48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Describes proposer’s qualifications </w:t>
            </w:r>
            <w:r w:rsidR="00255341">
              <w:rPr>
                <w:rFonts w:ascii="Verdana" w:hAnsi="Verdana" w:cstheme="majorHAnsi"/>
              </w:rPr>
              <w:t xml:space="preserve">to </w:t>
            </w:r>
            <w:r w:rsidR="00255341" w:rsidRPr="002E76E0">
              <w:rPr>
                <w:rFonts w:ascii="Verdana" w:hAnsi="Verdana" w:cstheme="majorHAnsi"/>
              </w:rPr>
              <w:t>research and write about the topic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24510EF9" w14:textId="2BBBE20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BF80C99" w14:textId="0F9B5EE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11430FE" w14:textId="56940D2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1B10CEC7" w14:textId="1E81B54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 explains qualifications, background, and relevance to topic in persuasive detail.</w:t>
            </w:r>
          </w:p>
        </w:tc>
        <w:tc>
          <w:tcPr>
            <w:tcW w:w="1620" w:type="dxa"/>
          </w:tcPr>
          <w:p w14:paraId="1F6A3C54" w14:textId="750AE0E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2826CC9" w14:textId="3D62702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ED95DF0" w14:textId="221E96F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 qualifications and relevance to topic.</w:t>
            </w:r>
          </w:p>
        </w:tc>
        <w:tc>
          <w:tcPr>
            <w:tcW w:w="1530" w:type="dxa"/>
          </w:tcPr>
          <w:p w14:paraId="4CB8A199" w14:textId="22A8E5A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A0B636F" w14:textId="447E187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23F5C27D" w14:textId="45446424" w:rsidR="00933441" w:rsidRPr="00232400" w:rsidRDefault="00255341" w:rsidP="002553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M</w:t>
            </w:r>
            <w:r w:rsidR="00933441" w:rsidRPr="00232400">
              <w:rPr>
                <w:rFonts w:ascii="Verdana" w:hAnsi="Verdana" w:cstheme="majorHAnsi"/>
              </w:rPr>
              <w:t>ention</w:t>
            </w:r>
            <w:r>
              <w:rPr>
                <w:rFonts w:ascii="Verdana" w:hAnsi="Verdana" w:cstheme="majorHAnsi"/>
              </w:rPr>
              <w:t>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but </w:t>
            </w:r>
            <w:proofErr w:type="gramStart"/>
            <w:r>
              <w:rPr>
                <w:rFonts w:ascii="Verdana" w:hAnsi="Verdana" w:cstheme="majorHAnsi"/>
              </w:rPr>
              <w:t>does</w:t>
            </w:r>
            <w:proofErr w:type="gramEnd"/>
            <w:r>
              <w:rPr>
                <w:rFonts w:ascii="Verdana" w:hAnsi="Verdana" w:cstheme="majorHAnsi"/>
              </w:rPr>
              <w:t xml:space="preserve"> not fully explain or clearly connect them to the subject.</w:t>
            </w:r>
          </w:p>
        </w:tc>
        <w:tc>
          <w:tcPr>
            <w:tcW w:w="1620" w:type="dxa"/>
          </w:tcPr>
          <w:p w14:paraId="126AE512" w14:textId="3B9B82F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04AE637" w14:textId="57FC510A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6330A75" w14:textId="50E78250" w:rsidR="00933441" w:rsidRPr="00232400" w:rsidRDefault="00255341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Discusses q</w:t>
            </w:r>
            <w:r w:rsidR="00933441" w:rsidRPr="00232400">
              <w:rPr>
                <w:rFonts w:ascii="Verdana" w:hAnsi="Verdana" w:cstheme="majorHAnsi"/>
              </w:rPr>
              <w:t>ualifications minimally</w:t>
            </w:r>
            <w:r>
              <w:rPr>
                <w:rFonts w:ascii="Verdana" w:hAnsi="Verdana" w:cstheme="majorHAnsi"/>
              </w:rPr>
              <w:t xml:space="preserve">, including few relevant details and/or showing no connection to the subject. </w:t>
            </w:r>
          </w:p>
        </w:tc>
        <w:tc>
          <w:tcPr>
            <w:tcW w:w="1620" w:type="dxa"/>
          </w:tcPr>
          <w:p w14:paraId="3897C158" w14:textId="7A8D49B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FCA9E9F" w14:textId="19525EB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F24E434" w14:textId="1080946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00380BD9" w14:textId="77777777" w:rsidTr="00441720">
        <w:tc>
          <w:tcPr>
            <w:tcW w:w="3132" w:type="dxa"/>
          </w:tcPr>
          <w:p w14:paraId="37C27AE0" w14:textId="47336377" w:rsidR="002E76E0" w:rsidRPr="00232400" w:rsidRDefault="00933441" w:rsidP="00255341">
            <w:pPr>
              <w:tabs>
                <w:tab w:val="num" w:pos="720"/>
              </w:tabs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Timetable</w:t>
            </w:r>
          </w:p>
        </w:tc>
        <w:tc>
          <w:tcPr>
            <w:tcW w:w="1566" w:type="dxa"/>
          </w:tcPr>
          <w:p w14:paraId="3AF0AA55" w14:textId="6A48E5FF" w:rsidR="00933441" w:rsidRPr="00232400" w:rsidRDefault="00255341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 Gantt chart and introductory sentence. Provides a</w:t>
            </w:r>
            <w:r w:rsidR="00933441" w:rsidRPr="00232400">
              <w:rPr>
                <w:rFonts w:ascii="Verdana" w:hAnsi="Verdana" w:cstheme="majorHAnsi"/>
              </w:rPr>
              <w:t xml:space="preserve"> </w:t>
            </w:r>
            <w:r>
              <w:rPr>
                <w:rFonts w:ascii="Verdana" w:hAnsi="Verdana" w:cstheme="majorHAnsi"/>
              </w:rPr>
              <w:lastRenderedPageBreak/>
              <w:t xml:space="preserve">rough </w:t>
            </w:r>
            <w:r w:rsidR="00933441" w:rsidRPr="00232400">
              <w:rPr>
                <w:rFonts w:ascii="Verdana" w:hAnsi="Verdana" w:cstheme="majorHAnsi"/>
              </w:rPr>
              <w:t xml:space="preserve">schedule </w:t>
            </w:r>
            <w:r>
              <w:rPr>
                <w:rFonts w:ascii="Verdana" w:hAnsi="Verdana" w:cstheme="majorHAnsi"/>
              </w:rPr>
              <w:t>for each stage of the project</w:t>
            </w:r>
            <w:r w:rsidR="00933441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370C88E2" w14:textId="61DAA78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4BEB7577" w14:textId="08C926C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0FC60BF9" w14:textId="27E0533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3DC3593E" w14:textId="2EA8761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Introduces chart with forecasting sentence; chart detailed, </w:t>
            </w:r>
            <w:r w:rsidRPr="00232400">
              <w:rPr>
                <w:rFonts w:ascii="Verdana" w:hAnsi="Verdana" w:cstheme="majorHAnsi"/>
              </w:rPr>
              <w:lastRenderedPageBreak/>
              <w:t>accurate, and visually clear.</w:t>
            </w:r>
          </w:p>
        </w:tc>
        <w:tc>
          <w:tcPr>
            <w:tcW w:w="1620" w:type="dxa"/>
          </w:tcPr>
          <w:p w14:paraId="134647EB" w14:textId="0474920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61AE22BB" w14:textId="07121F6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A437B9D" w14:textId="41CFFF7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Includes forecasting sentence and Gantt chart</w:t>
            </w:r>
            <w:r w:rsidR="00255341">
              <w:rPr>
                <w:rFonts w:ascii="Verdana" w:hAnsi="Verdana" w:cstheme="majorHAnsi"/>
              </w:rPr>
              <w:t xml:space="preserve"> with realistic targets for all </w:t>
            </w:r>
            <w:r w:rsidR="00255341">
              <w:rPr>
                <w:rFonts w:ascii="Verdana" w:hAnsi="Verdana" w:cstheme="majorHAnsi"/>
              </w:rPr>
              <w:lastRenderedPageBreak/>
              <w:t>stages of the Informational Report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530" w:type="dxa"/>
          </w:tcPr>
          <w:p w14:paraId="721D8D88" w14:textId="347CA7C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440" w:type="dxa"/>
          </w:tcPr>
          <w:p w14:paraId="771A4A69" w14:textId="2D3D596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59E9F293" w14:textId="71F24A5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Chart included but vague, missing tasks, or </w:t>
            </w:r>
            <w:proofErr w:type="gramStart"/>
            <w:r w:rsidRPr="00232400">
              <w:rPr>
                <w:rFonts w:ascii="Verdana" w:hAnsi="Verdana" w:cstheme="majorHAnsi"/>
              </w:rPr>
              <w:t>lacks</w:t>
            </w:r>
            <w:proofErr w:type="gramEnd"/>
            <w:r w:rsidRPr="00232400">
              <w:rPr>
                <w:rFonts w:ascii="Verdana" w:hAnsi="Verdana" w:cstheme="majorHAnsi"/>
              </w:rPr>
              <w:t xml:space="preserve"> clarity.</w:t>
            </w:r>
          </w:p>
        </w:tc>
        <w:tc>
          <w:tcPr>
            <w:tcW w:w="1620" w:type="dxa"/>
          </w:tcPr>
          <w:p w14:paraId="74FC03CB" w14:textId="05BDCA8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71255FA" w14:textId="5D0F1AA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7F0BE89C" w14:textId="346EBB4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 incomplete, inaccurate, or missing forecasting sentence.</w:t>
            </w:r>
          </w:p>
        </w:tc>
        <w:tc>
          <w:tcPr>
            <w:tcW w:w="1620" w:type="dxa"/>
          </w:tcPr>
          <w:p w14:paraId="487266AE" w14:textId="0807FC3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631B2394" w14:textId="356418EF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6E7A881" w14:textId="0B33F3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05F75D55" w14:textId="77777777" w:rsidTr="00441720">
        <w:tc>
          <w:tcPr>
            <w:tcW w:w="3132" w:type="dxa"/>
          </w:tcPr>
          <w:p w14:paraId="012B330B" w14:textId="055FD5CE" w:rsidR="002E76E0" w:rsidRPr="00232400" w:rsidRDefault="00933441" w:rsidP="0044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Request for Approva</w:t>
            </w:r>
            <w:r w:rsidR="00441720">
              <w:rPr>
                <w:rFonts w:ascii="Verdana" w:hAnsi="Verdana" w:cstheme="majorHAnsi"/>
              </w:rPr>
              <w:t>l</w:t>
            </w:r>
          </w:p>
        </w:tc>
        <w:tc>
          <w:tcPr>
            <w:tcW w:w="1566" w:type="dxa"/>
          </w:tcPr>
          <w:p w14:paraId="7151CABE" w14:textId="28E9700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 subject</w:t>
            </w:r>
            <w:r w:rsidR="00441720">
              <w:rPr>
                <w:rFonts w:ascii="Verdana" w:hAnsi="Verdana" w:cstheme="majorHAnsi"/>
              </w:rPr>
              <w:t xml:space="preserve"> and its</w:t>
            </w:r>
            <w:r w:rsidRPr="00232400">
              <w:rPr>
                <w:rFonts w:ascii="Verdana" w:hAnsi="Verdana" w:cstheme="majorHAnsi"/>
              </w:rPr>
              <w:t xml:space="preserve"> importance</w:t>
            </w:r>
            <w:r w:rsidR="00441720">
              <w:rPr>
                <w:rFonts w:ascii="Verdana" w:hAnsi="Verdana" w:cstheme="majorHAnsi"/>
              </w:rPr>
              <w:t>. Re</w:t>
            </w:r>
            <w:r w:rsidRPr="00232400">
              <w:rPr>
                <w:rFonts w:ascii="Verdana" w:hAnsi="Verdana" w:cstheme="majorHAnsi"/>
              </w:rPr>
              <w:t xml:space="preserve">quests </w:t>
            </w:r>
            <w:proofErr w:type="gramStart"/>
            <w:r w:rsidRPr="00232400">
              <w:rPr>
                <w:rFonts w:ascii="Verdana" w:hAnsi="Verdana" w:cstheme="majorHAnsi"/>
              </w:rPr>
              <w:t>approva</w:t>
            </w:r>
            <w:r w:rsidR="00441720">
              <w:rPr>
                <w:rFonts w:ascii="Verdana" w:hAnsi="Verdana" w:cstheme="majorHAnsi"/>
              </w:rPr>
              <w:t>l, and</w:t>
            </w:r>
            <w:proofErr w:type="gramEnd"/>
            <w:r w:rsidR="00441720">
              <w:rPr>
                <w:rFonts w:ascii="Verdana" w:hAnsi="Verdana" w:cstheme="majorHAnsi"/>
              </w:rPr>
              <w:t xml:space="preserve"> provides contact information. Does not include closing or signature.</w:t>
            </w:r>
          </w:p>
        </w:tc>
        <w:tc>
          <w:tcPr>
            <w:tcW w:w="990" w:type="dxa"/>
          </w:tcPr>
          <w:p w14:paraId="5AB4DC2E" w14:textId="1C595AA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0212C31" w14:textId="63E5390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5F581CD" w14:textId="6BCA79EB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9DBC781" w14:textId="3BC5FFD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 reiterates subject, importance, and persuasively requests approval with contact info.</w:t>
            </w:r>
          </w:p>
        </w:tc>
        <w:tc>
          <w:tcPr>
            <w:tcW w:w="1620" w:type="dxa"/>
          </w:tcPr>
          <w:p w14:paraId="190093F1" w14:textId="5D4BB9F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8BC74EE" w14:textId="3D2A02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2F81956D" w14:textId="5714DED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Reiterates subject, importance, and requests approval with contact info</w:t>
            </w:r>
            <w:r w:rsidR="00441720">
              <w:rPr>
                <w:rFonts w:ascii="Verdana" w:hAnsi="Verdana" w:cstheme="majorHAnsi"/>
              </w:rPr>
              <w:t>.</w:t>
            </w:r>
          </w:p>
        </w:tc>
        <w:tc>
          <w:tcPr>
            <w:tcW w:w="1530" w:type="dxa"/>
          </w:tcPr>
          <w:p w14:paraId="0730CD6C" w14:textId="259AC12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80C6CDB" w14:textId="3CF0794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194E5037" w14:textId="46A58C8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 or approval request unclear or missing one required element.</w:t>
            </w:r>
          </w:p>
        </w:tc>
        <w:tc>
          <w:tcPr>
            <w:tcW w:w="1620" w:type="dxa"/>
          </w:tcPr>
          <w:p w14:paraId="113EF268" w14:textId="277E0CF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13A22B2" w14:textId="29C48EEA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C680ABF" w14:textId="56CCA9F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Weak request</w:t>
            </w:r>
            <w:r w:rsidR="00441720">
              <w:rPr>
                <w:rFonts w:ascii="Verdana" w:hAnsi="Verdana" w:cstheme="majorHAnsi"/>
              </w:rPr>
              <w:t xml:space="preserve"> and/or </w:t>
            </w:r>
            <w:r w:rsidRPr="00232400">
              <w:rPr>
                <w:rFonts w:ascii="Verdana" w:hAnsi="Verdana" w:cstheme="majorHAnsi"/>
              </w:rPr>
              <w:t>multiple required elements missing.</w:t>
            </w:r>
          </w:p>
        </w:tc>
        <w:tc>
          <w:tcPr>
            <w:tcW w:w="1620" w:type="dxa"/>
          </w:tcPr>
          <w:p w14:paraId="335552CE" w14:textId="5C1D56D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3BEC76F" w14:textId="6C98B9DC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E712723" w14:textId="2330D74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79C8B911" w14:textId="77777777" w:rsidTr="00441720">
        <w:tc>
          <w:tcPr>
            <w:tcW w:w="3132" w:type="dxa"/>
          </w:tcPr>
          <w:p w14:paraId="7DC443D7" w14:textId="632C15E3" w:rsidR="002E76E0" w:rsidRPr="00232400" w:rsidRDefault="00933441" w:rsidP="0044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Works Cited/Bibliography</w:t>
            </w:r>
          </w:p>
        </w:tc>
        <w:tc>
          <w:tcPr>
            <w:tcW w:w="1566" w:type="dxa"/>
          </w:tcPr>
          <w:p w14:paraId="6D6B979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Lists all sources in correct format.</w:t>
            </w:r>
          </w:p>
        </w:tc>
        <w:tc>
          <w:tcPr>
            <w:tcW w:w="990" w:type="dxa"/>
          </w:tcPr>
          <w:p w14:paraId="436FE391" w14:textId="2AF7A17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E2BA887" w14:textId="51B4102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B1A29F4" w14:textId="03DD661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3A4AD2A" w14:textId="46187E9D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Cites a</w:t>
            </w:r>
            <w:r w:rsidR="00933441" w:rsidRPr="00232400">
              <w:rPr>
                <w:rFonts w:ascii="Verdana" w:hAnsi="Verdana" w:cstheme="majorHAnsi"/>
              </w:rPr>
              <w:t>ll sources accurately</w:t>
            </w:r>
            <w:r>
              <w:rPr>
                <w:rFonts w:ascii="Verdana" w:hAnsi="Verdana" w:cstheme="majorHAnsi"/>
              </w:rPr>
              <w:t xml:space="preserve"> with correct formatting</w:t>
            </w:r>
            <w:r w:rsidR="00933441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785C7899" w14:textId="0FB8B80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587868D1" w14:textId="3C77A49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F940E94" w14:textId="272FEF2D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</w:t>
            </w:r>
            <w:r w:rsidR="00933441" w:rsidRPr="00232400">
              <w:rPr>
                <w:rFonts w:ascii="Verdana" w:hAnsi="Verdana" w:cstheme="majorHAnsi"/>
              </w:rPr>
              <w:t xml:space="preserve">ll sources </w:t>
            </w:r>
            <w:r>
              <w:rPr>
                <w:rFonts w:ascii="Verdana" w:hAnsi="Verdana" w:cstheme="majorHAnsi"/>
              </w:rPr>
              <w:t>with consistent f</w:t>
            </w:r>
            <w:r w:rsidR="00933441" w:rsidRPr="00232400">
              <w:rPr>
                <w:rFonts w:ascii="Verdana" w:hAnsi="Verdana" w:cstheme="majorHAnsi"/>
              </w:rPr>
              <w:t>ormatt</w:t>
            </w:r>
            <w:r>
              <w:rPr>
                <w:rFonts w:ascii="Verdana" w:hAnsi="Verdana" w:cstheme="majorHAnsi"/>
              </w:rPr>
              <w:t>ing.</w:t>
            </w:r>
          </w:p>
        </w:tc>
        <w:tc>
          <w:tcPr>
            <w:tcW w:w="1530" w:type="dxa"/>
          </w:tcPr>
          <w:p w14:paraId="5C83364F" w14:textId="7069E55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27CDB4F9" w14:textId="29905C8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1E003A4E" w14:textId="2503C294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a source and/or makes m</w:t>
            </w:r>
            <w:r w:rsidR="00933441" w:rsidRPr="00232400">
              <w:rPr>
                <w:rFonts w:ascii="Verdana" w:hAnsi="Verdana" w:cstheme="majorHAnsi"/>
              </w:rPr>
              <w:t>inor formatting errors.</w:t>
            </w:r>
          </w:p>
        </w:tc>
        <w:tc>
          <w:tcPr>
            <w:tcW w:w="1620" w:type="dxa"/>
          </w:tcPr>
          <w:p w14:paraId="3937E8EB" w14:textId="74AB746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28C6FAA" w14:textId="709DABF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9C9839A" w14:textId="1D198C47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several sources and/or makes f</w:t>
            </w:r>
            <w:r w:rsidR="00933441" w:rsidRPr="00232400">
              <w:rPr>
                <w:rFonts w:ascii="Verdana" w:hAnsi="Verdana" w:cstheme="majorHAnsi"/>
              </w:rPr>
              <w:t xml:space="preserve">requent </w:t>
            </w:r>
            <w:r>
              <w:rPr>
                <w:rFonts w:ascii="Verdana" w:hAnsi="Verdana" w:cstheme="majorHAnsi"/>
              </w:rPr>
              <w:t xml:space="preserve">formatting </w:t>
            </w:r>
            <w:r w:rsidR="00933441"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1620" w:type="dxa"/>
          </w:tcPr>
          <w:p w14:paraId="70673DF3" w14:textId="3A1F2BA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5DE1F57" w14:textId="58D978F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2CA6671" w14:textId="68F5B99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8420CC" w:rsidRPr="00232400" w14:paraId="6B83E626" w14:textId="77777777" w:rsidTr="00441720">
        <w:tc>
          <w:tcPr>
            <w:tcW w:w="3132" w:type="dxa"/>
          </w:tcPr>
          <w:p w14:paraId="2470ADF9" w14:textId="50357E12" w:rsidR="008420CC" w:rsidRPr="00232400" w:rsidRDefault="008420CC" w:rsidP="008C355E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Formatting &amp; Document Design</w:t>
            </w:r>
          </w:p>
        </w:tc>
        <w:tc>
          <w:tcPr>
            <w:tcW w:w="1566" w:type="dxa"/>
          </w:tcPr>
          <w:p w14:paraId="11CEF969" w14:textId="4A48821B" w:rsidR="008420CC" w:rsidRPr="00232400" w:rsidRDefault="00CD6579" w:rsidP="008420CC">
            <w:pPr>
              <w:rPr>
                <w:rFonts w:ascii="Verdana" w:hAnsi="Verdana" w:cstheme="majorHAnsi"/>
              </w:rPr>
            </w:pPr>
            <w:r>
              <w:t>Follows memo format with required headings, spacing, and paragraphing. Uses contrast, fonts, chunking, and other formatting elements effectively to increase readability.</w:t>
            </w:r>
          </w:p>
        </w:tc>
        <w:tc>
          <w:tcPr>
            <w:tcW w:w="990" w:type="dxa"/>
          </w:tcPr>
          <w:p w14:paraId="00C2B387" w14:textId="04A0548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C63E1DF" w14:textId="1DE84EC4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2E5791A" w14:textId="6B4F7C41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C42DD5A" w14:textId="0E191BA1" w:rsidR="00441720" w:rsidRPr="00232400" w:rsidRDefault="00441720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flawless memo f</w:t>
            </w:r>
            <w:r w:rsidR="008420CC"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 xml:space="preserve">. </w:t>
            </w:r>
            <w:r w:rsidR="00C86F41">
              <w:rPr>
                <w:rFonts w:ascii="Verdana" w:hAnsi="Verdana" w:cstheme="majorHAnsi"/>
              </w:rPr>
              <w:t>Shows</w:t>
            </w:r>
            <w:r>
              <w:rPr>
                <w:rFonts w:ascii="Verdana" w:hAnsi="Verdana" w:cstheme="majorHAnsi"/>
              </w:rPr>
              <w:t xml:space="preserve"> strong c</w:t>
            </w:r>
            <w:r w:rsidR="008420CC" w:rsidRPr="00232400">
              <w:rPr>
                <w:rFonts w:ascii="Verdana" w:hAnsi="Verdana" w:cstheme="majorHAnsi"/>
              </w:rPr>
              <w:t xml:space="preserve">ontrast </w:t>
            </w:r>
            <w:r>
              <w:rPr>
                <w:rFonts w:ascii="Verdana" w:hAnsi="Verdana" w:cstheme="majorHAnsi"/>
              </w:rPr>
              <w:t xml:space="preserve">between headings and </w:t>
            </w:r>
            <w:r w:rsidR="008420CC" w:rsidRPr="00232400">
              <w:rPr>
                <w:rFonts w:ascii="Verdana" w:hAnsi="Verdana" w:cstheme="majorHAnsi"/>
              </w:rPr>
              <w:t>the document paragraph</w:t>
            </w:r>
            <w:r w:rsidR="00EC29E5">
              <w:rPr>
                <w:rFonts w:ascii="Verdana" w:hAnsi="Verdana" w:cstheme="majorHAnsi"/>
              </w:rPr>
              <w:t xml:space="preserve">s. </w:t>
            </w:r>
            <w:r w:rsidR="00C86F41">
              <w:rPr>
                <w:rFonts w:ascii="Verdana" w:hAnsi="Verdana" w:cstheme="majorHAnsi"/>
              </w:rPr>
              <w:t>Uses s</w:t>
            </w:r>
            <w:r w:rsidR="008420CC" w:rsidRPr="00232400">
              <w:rPr>
                <w:rFonts w:ascii="Verdana" w:hAnsi="Verdana" w:cstheme="majorHAnsi"/>
              </w:rPr>
              <w:t>pacing</w:t>
            </w:r>
            <w:r w:rsidR="00C86F41">
              <w:rPr>
                <w:rFonts w:ascii="Verdana" w:hAnsi="Verdana" w:cstheme="majorHAnsi"/>
              </w:rPr>
              <w:t>, fonts,</w:t>
            </w:r>
            <w:r w:rsidR="008420CC" w:rsidRPr="00232400">
              <w:rPr>
                <w:rFonts w:ascii="Verdana" w:hAnsi="Verdana" w:cstheme="majorHAnsi"/>
              </w:rPr>
              <w:t xml:space="preserve"> and chunking</w:t>
            </w:r>
            <w:r w:rsidR="008C355E">
              <w:rPr>
                <w:rFonts w:ascii="Verdana" w:hAnsi="Verdana" w:cstheme="majorHAnsi"/>
              </w:rPr>
              <w:t xml:space="preserve"> and other formatting elements</w:t>
            </w:r>
            <w:r w:rsidR="008420CC" w:rsidRPr="00232400">
              <w:rPr>
                <w:rFonts w:ascii="Verdana" w:hAnsi="Verdana" w:cstheme="majorHAnsi"/>
              </w:rPr>
              <w:t xml:space="preserve"> </w:t>
            </w:r>
            <w:r w:rsidR="00C86F41">
              <w:rPr>
                <w:rFonts w:ascii="Verdana" w:hAnsi="Verdana" w:cstheme="majorHAnsi"/>
              </w:rPr>
              <w:t xml:space="preserve">to </w:t>
            </w:r>
            <w:r w:rsidR="008420CC" w:rsidRPr="00232400">
              <w:rPr>
                <w:rFonts w:ascii="Verdana" w:hAnsi="Verdana" w:cstheme="majorHAnsi"/>
              </w:rPr>
              <w:t xml:space="preserve">make the message highly </w:t>
            </w:r>
            <w:r w:rsidR="008420CC" w:rsidRPr="00232400">
              <w:rPr>
                <w:rFonts w:ascii="Verdana" w:hAnsi="Verdana" w:cstheme="majorHAnsi"/>
              </w:rPr>
              <w:lastRenderedPageBreak/>
              <w:t>readable</w:t>
            </w:r>
            <w:r w:rsidR="00C86F41">
              <w:rPr>
                <w:rFonts w:ascii="Verdana" w:hAnsi="Verdana" w:cstheme="majorHAnsi"/>
              </w:rPr>
              <w:t xml:space="preserve"> and professional.</w:t>
            </w:r>
          </w:p>
        </w:tc>
        <w:tc>
          <w:tcPr>
            <w:tcW w:w="1620" w:type="dxa"/>
          </w:tcPr>
          <w:p w14:paraId="16148A53" w14:textId="54F18DA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7D8D24FD" w14:textId="51D4B309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C32A5FB" w14:textId="5E2F7F50" w:rsidR="008C355E" w:rsidRPr="00232400" w:rsidRDefault="00EC29E5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</w:t>
            </w:r>
            <w:r w:rsidR="008420CC" w:rsidRPr="00232400">
              <w:rPr>
                <w:rFonts w:ascii="Verdana" w:hAnsi="Verdana" w:cstheme="majorHAnsi"/>
              </w:rPr>
              <w:t xml:space="preserve">ormat </w:t>
            </w:r>
            <w:r>
              <w:rPr>
                <w:rFonts w:ascii="Verdana" w:hAnsi="Verdana" w:cstheme="majorHAnsi"/>
              </w:rPr>
              <w:t xml:space="preserve">accurately. </w:t>
            </w:r>
            <w:r w:rsidR="00C86F41">
              <w:rPr>
                <w:rFonts w:ascii="Verdana" w:hAnsi="Verdana" w:cstheme="majorHAnsi"/>
              </w:rPr>
              <w:t xml:space="preserve">Formats </w:t>
            </w:r>
            <w:r w:rsidR="008420CC" w:rsidRPr="00232400">
              <w:rPr>
                <w:rFonts w:ascii="Verdana" w:hAnsi="Verdana" w:cstheme="majorHAnsi"/>
              </w:rPr>
              <w:t xml:space="preserve">headings, spacing, and design consistently </w:t>
            </w:r>
            <w:r w:rsidR="00C86F41">
              <w:rPr>
                <w:rFonts w:ascii="Verdana" w:hAnsi="Verdana" w:cstheme="majorHAnsi"/>
              </w:rPr>
              <w:t>with appropriate contrast.</w:t>
            </w:r>
            <w:r w:rsidR="008C355E">
              <w:rPr>
                <w:rFonts w:ascii="Verdana" w:hAnsi="Verdana" w:cstheme="majorHAnsi"/>
              </w:rPr>
              <w:t xml:space="preserve"> </w:t>
            </w:r>
            <w:r w:rsidR="008C355E" w:rsidRPr="008C355E">
              <w:rPr>
                <w:rFonts w:ascii="Verdana" w:hAnsi="Verdana" w:cstheme="majorHAnsi"/>
              </w:rPr>
              <w:t xml:space="preserve">Uses </w:t>
            </w:r>
            <w:r w:rsidR="008C355E" w:rsidRPr="002E76E0">
              <w:rPr>
                <w:rFonts w:ascii="Verdana" w:hAnsi="Verdana" w:cstheme="majorHAnsi"/>
              </w:rPr>
              <w:t xml:space="preserve">lists, horizontal rules, and boxes </w:t>
            </w:r>
            <w:r w:rsidR="008C355E" w:rsidRPr="008C355E">
              <w:rPr>
                <w:rFonts w:ascii="Verdana" w:hAnsi="Verdana" w:cstheme="majorHAnsi"/>
              </w:rPr>
              <w:t xml:space="preserve">as effective </w:t>
            </w:r>
            <w:r w:rsidR="008C355E" w:rsidRPr="002E76E0">
              <w:rPr>
                <w:rFonts w:ascii="Verdana" w:hAnsi="Verdana" w:cstheme="majorHAnsi"/>
              </w:rPr>
              <w:t>visual elements.</w:t>
            </w:r>
          </w:p>
        </w:tc>
        <w:tc>
          <w:tcPr>
            <w:tcW w:w="1530" w:type="dxa"/>
          </w:tcPr>
          <w:p w14:paraId="68705D90" w14:textId="223A6EC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6086CE8" w14:textId="36B78F12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7E165151" w14:textId="013134B6" w:rsidR="008420CC" w:rsidRPr="00232400" w:rsidRDefault="00C86F41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format, though may include minor errors. May be m</w:t>
            </w:r>
            <w:r w:rsidR="008420CC" w:rsidRPr="00232400">
              <w:rPr>
                <w:rFonts w:ascii="Verdana" w:hAnsi="Verdana" w:cstheme="majorHAnsi"/>
              </w:rPr>
              <w:t>inor errors in headings, paragraphing, or spacing.</w:t>
            </w:r>
          </w:p>
        </w:tc>
        <w:tc>
          <w:tcPr>
            <w:tcW w:w="1620" w:type="dxa"/>
          </w:tcPr>
          <w:p w14:paraId="684CC926" w14:textId="6BDB426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46C01CA" w14:textId="558F4641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93A870A" w14:textId="5AE1F322" w:rsidR="008420CC" w:rsidRPr="00232400" w:rsidRDefault="008C355E" w:rsidP="008C355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incorrect memo format, inadequate contrast between headings and text, large paragraphs, and/or inaccurate spacing</w:t>
            </w:r>
            <w:r w:rsidR="008420CC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4B06C88A" w14:textId="2A02350F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13C3AB9" w14:textId="31BA4310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55B52CB" w14:textId="777B47C3" w:rsidR="008420CC" w:rsidRPr="00232400" w:rsidRDefault="008C355E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Does meet </w:t>
            </w:r>
            <w:r w:rsidR="008420CC" w:rsidRPr="00232400">
              <w:rPr>
                <w:rFonts w:ascii="Verdana" w:hAnsi="Verdana" w:cstheme="majorHAnsi"/>
              </w:rPr>
              <w:t>formatting or design requirements</w:t>
            </w:r>
            <w:r>
              <w:rPr>
                <w:rFonts w:ascii="Verdana" w:hAnsi="Verdana" w:cstheme="majorHAnsi"/>
              </w:rPr>
              <w:t>.</w:t>
            </w:r>
          </w:p>
        </w:tc>
      </w:tr>
      <w:tr w:rsidR="008420CC" w:rsidRPr="00232400" w14:paraId="28312BC9" w14:textId="77777777" w:rsidTr="00441720">
        <w:tc>
          <w:tcPr>
            <w:tcW w:w="3132" w:type="dxa"/>
          </w:tcPr>
          <w:p w14:paraId="1BB1A005" w14:textId="7FD586E5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Tone &amp; Plain Language</w:t>
            </w:r>
          </w:p>
        </w:tc>
        <w:tc>
          <w:tcPr>
            <w:tcW w:w="1566" w:type="dxa"/>
          </w:tcPr>
          <w:p w14:paraId="08549A30" w14:textId="659AF958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Uses clear, objective, professional tone. Uses short sentences and other plain language techniques. </w:t>
            </w:r>
            <w:proofErr w:type="gramStart"/>
            <w:r w:rsidRPr="00232400">
              <w:rPr>
                <w:rFonts w:ascii="Verdana" w:hAnsi="Verdana" w:cstheme="majorHAnsi"/>
              </w:rPr>
              <w:t>Avoids</w:t>
            </w:r>
            <w:proofErr w:type="gramEnd"/>
            <w:r w:rsidRPr="00232400">
              <w:rPr>
                <w:rFonts w:ascii="Verdana" w:hAnsi="Verdana" w:cstheme="majorHAnsi"/>
              </w:rPr>
              <w:t xml:space="preserve"> jargon.</w:t>
            </w:r>
          </w:p>
        </w:tc>
        <w:tc>
          <w:tcPr>
            <w:tcW w:w="990" w:type="dxa"/>
          </w:tcPr>
          <w:p w14:paraId="30ABEA05" w14:textId="4426C30E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E3D9FB3" w14:textId="1E15CD2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D2486B9" w14:textId="456BF53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D5121E0" w14:textId="2191F37F" w:rsidR="008420CC" w:rsidRPr="00232400" w:rsidRDefault="008C355E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 c</w:t>
            </w:r>
            <w:r w:rsidR="008420CC" w:rsidRPr="00232400">
              <w:rPr>
                <w:rFonts w:ascii="Verdana" w:hAnsi="Verdana" w:cstheme="majorHAnsi"/>
              </w:rPr>
              <w:t xml:space="preserve">onsistently objective, professional, and </w:t>
            </w:r>
            <w:proofErr w:type="gramStart"/>
            <w:r w:rsidR="008420CC" w:rsidRPr="00232400">
              <w:rPr>
                <w:rFonts w:ascii="Verdana" w:hAnsi="Verdana" w:cstheme="majorHAnsi"/>
              </w:rPr>
              <w:t>reader-friendly</w:t>
            </w:r>
            <w:proofErr w:type="gramEnd"/>
            <w:r>
              <w:rPr>
                <w:rFonts w:ascii="Verdana" w:hAnsi="Verdana" w:cstheme="majorHAnsi"/>
              </w:rPr>
              <w:t xml:space="preserve">. Phrases </w:t>
            </w:r>
            <w:r w:rsidR="008420CC" w:rsidRPr="00232400">
              <w:rPr>
                <w:rFonts w:ascii="Verdana" w:hAnsi="Verdana" w:cstheme="majorHAnsi"/>
              </w:rPr>
              <w:t>sentences concise</w:t>
            </w:r>
            <w:r>
              <w:rPr>
                <w:rFonts w:ascii="Verdana" w:hAnsi="Verdana" w:cstheme="majorHAnsi"/>
              </w:rPr>
              <w:t>ly</w:t>
            </w:r>
            <w:r w:rsidR="008420CC" w:rsidRPr="00232400">
              <w:rPr>
                <w:rFonts w:ascii="Verdana" w:hAnsi="Verdana" w:cstheme="majorHAnsi"/>
              </w:rPr>
              <w:t xml:space="preserve"> and </w:t>
            </w:r>
            <w:r w:rsidR="003A1CA4">
              <w:rPr>
                <w:rFonts w:ascii="Verdana" w:hAnsi="Verdana" w:cstheme="majorHAnsi"/>
              </w:rPr>
              <w:t>smoothly</w:t>
            </w:r>
            <w:r w:rsidR="008420CC" w:rsidRPr="00232400">
              <w:rPr>
                <w:rFonts w:ascii="Verdana" w:hAnsi="Verdana" w:cstheme="majorHAnsi"/>
              </w:rPr>
              <w:t>. Perfectly written for the audience.</w:t>
            </w:r>
          </w:p>
        </w:tc>
        <w:tc>
          <w:tcPr>
            <w:tcW w:w="1620" w:type="dxa"/>
          </w:tcPr>
          <w:p w14:paraId="5C8D70D4" w14:textId="5826BE54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92E68EE" w14:textId="616081AB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47C4C3A" w14:textId="43FB73FC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 o</w:t>
            </w:r>
            <w:r w:rsidR="008420CC" w:rsidRPr="00232400">
              <w:rPr>
                <w:rFonts w:ascii="Verdana" w:hAnsi="Verdana" w:cstheme="majorHAnsi"/>
              </w:rPr>
              <w:t>bjective, professional, and clear throughout. Effectively uses plain language and avoids jargon.</w:t>
            </w:r>
          </w:p>
        </w:tc>
        <w:tc>
          <w:tcPr>
            <w:tcW w:w="1530" w:type="dxa"/>
          </w:tcPr>
          <w:p w14:paraId="6F8517C5" w14:textId="22601ED1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53" w:type="dxa"/>
            <w:gridSpan w:val="2"/>
          </w:tcPr>
          <w:p w14:paraId="5FEDE470" w14:textId="5C8AF1FE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67" w:type="dxa"/>
          </w:tcPr>
          <w:p w14:paraId="446190E7" w14:textId="3066EA5C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</w:t>
            </w:r>
            <w:r w:rsidR="008420CC" w:rsidRPr="00232400">
              <w:rPr>
                <w:rFonts w:ascii="Verdana" w:hAnsi="Verdana" w:cstheme="majorHAnsi"/>
              </w:rPr>
              <w:t xml:space="preserve"> mostly </w:t>
            </w:r>
            <w:r>
              <w:rPr>
                <w:rFonts w:ascii="Verdana" w:hAnsi="Verdana" w:cstheme="majorHAnsi"/>
              </w:rPr>
              <w:t xml:space="preserve">objective and </w:t>
            </w:r>
            <w:r w:rsidR="008420CC" w:rsidRPr="00232400">
              <w:rPr>
                <w:rFonts w:ascii="Verdana" w:hAnsi="Verdana" w:cstheme="majorHAnsi"/>
              </w:rPr>
              <w:t>professional but occasionally uses complicated</w:t>
            </w:r>
            <w:r>
              <w:rPr>
                <w:rFonts w:ascii="Verdana" w:hAnsi="Verdana" w:cstheme="majorHAnsi"/>
              </w:rPr>
              <w:t>, overly technical, wordy, and/</w:t>
            </w:r>
            <w:r w:rsidR="008420CC" w:rsidRPr="00232400">
              <w:rPr>
                <w:rFonts w:ascii="Verdana" w:hAnsi="Verdana" w:cstheme="majorHAnsi"/>
              </w:rPr>
              <w:t>or repetitive phrasing.</w:t>
            </w:r>
          </w:p>
        </w:tc>
        <w:tc>
          <w:tcPr>
            <w:tcW w:w="1620" w:type="dxa"/>
          </w:tcPr>
          <w:p w14:paraId="6E00BD31" w14:textId="1BBFD22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D66E163" w14:textId="28ECDE7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EE14BAF" w14:textId="49DA3124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Uses </w:t>
            </w:r>
            <w:r w:rsidR="008420CC" w:rsidRPr="00232400">
              <w:rPr>
                <w:rFonts w:ascii="Verdana" w:hAnsi="Verdana" w:cstheme="majorHAnsi"/>
              </w:rPr>
              <w:t xml:space="preserve">unprofessional </w:t>
            </w:r>
            <w:r>
              <w:rPr>
                <w:rFonts w:ascii="Verdana" w:hAnsi="Verdana" w:cstheme="majorHAnsi"/>
              </w:rPr>
              <w:t>tone and/</w:t>
            </w:r>
            <w:r w:rsidR="008420CC" w:rsidRPr="00232400">
              <w:rPr>
                <w:rFonts w:ascii="Verdana" w:hAnsi="Verdana" w:cstheme="majorHAnsi"/>
              </w:rPr>
              <w:t xml:space="preserve">or language </w:t>
            </w:r>
            <w:r>
              <w:rPr>
                <w:rFonts w:ascii="Verdana" w:hAnsi="Verdana" w:cstheme="majorHAnsi"/>
              </w:rPr>
              <w:t xml:space="preserve">that is too technical or </w:t>
            </w:r>
            <w:r w:rsidR="008420CC" w:rsidRPr="00232400">
              <w:rPr>
                <w:rFonts w:ascii="Verdana" w:hAnsi="Verdana" w:cstheme="majorHAnsi"/>
              </w:rPr>
              <w:t>confusing</w:t>
            </w:r>
          </w:p>
        </w:tc>
        <w:tc>
          <w:tcPr>
            <w:tcW w:w="1620" w:type="dxa"/>
          </w:tcPr>
          <w:p w14:paraId="042165AC" w14:textId="19008721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0463CF2" w14:textId="444CC2E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719CD200" w14:textId="20203C33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  <w:tr w:rsidR="008420CC" w:rsidRPr="00232400" w14:paraId="63F7A654" w14:textId="77777777" w:rsidTr="00441720">
        <w:tc>
          <w:tcPr>
            <w:tcW w:w="3132" w:type="dxa"/>
          </w:tcPr>
          <w:p w14:paraId="0C12A1C7" w14:textId="42385EF2" w:rsidR="008420CC" w:rsidRPr="002E76E0" w:rsidRDefault="008420CC" w:rsidP="003A1CA4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Illustrations</w:t>
            </w:r>
            <w:r w:rsidR="00CF73A3">
              <w:rPr>
                <w:rFonts w:ascii="Verdana" w:hAnsi="Verdana" w:cstheme="majorHAnsi"/>
              </w:rPr>
              <w:t xml:space="preserve"> (Optional)</w:t>
            </w:r>
          </w:p>
          <w:p w14:paraId="61FD2611" w14:textId="450F548C" w:rsidR="008420CC" w:rsidRPr="00232400" w:rsidRDefault="008420CC" w:rsidP="008420CC">
            <w:pPr>
              <w:rPr>
                <w:rFonts w:ascii="Verdana" w:hAnsi="Verdana" w:cstheme="majorHAnsi"/>
              </w:rPr>
            </w:pPr>
          </w:p>
        </w:tc>
        <w:tc>
          <w:tcPr>
            <w:tcW w:w="1566" w:type="dxa"/>
          </w:tcPr>
          <w:p w14:paraId="47AA50F0" w14:textId="2BD41E4E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illustrations as needed and relevant, with two-part captions for each. Refers directly to the visual in the text with clear explanation and context. </w:t>
            </w:r>
            <w:proofErr w:type="gramStart"/>
            <w:r>
              <w:rPr>
                <w:rFonts w:ascii="Verdana" w:hAnsi="Verdana" w:cstheme="majorHAnsi"/>
              </w:rPr>
              <w:t>Avoids</w:t>
            </w:r>
            <w:proofErr w:type="gramEnd"/>
            <w:r>
              <w:rPr>
                <w:rFonts w:ascii="Verdana" w:hAnsi="Verdana" w:cstheme="majorHAnsi"/>
              </w:rPr>
              <w:t xml:space="preserve"> clipart.</w:t>
            </w:r>
          </w:p>
        </w:tc>
        <w:tc>
          <w:tcPr>
            <w:tcW w:w="990" w:type="dxa"/>
          </w:tcPr>
          <w:p w14:paraId="6BEFDD34" w14:textId="48928B4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C0601CF" w14:textId="38F4EA2C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D804E06" w14:textId="0AC6ADC7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E3DFE57" w14:textId="0635FAEC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relevant, professional visuals throughout; provide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clear two-part captions; refer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directly in the text with full explanation and context.</w:t>
            </w:r>
          </w:p>
        </w:tc>
        <w:tc>
          <w:tcPr>
            <w:tcW w:w="1620" w:type="dxa"/>
          </w:tcPr>
          <w:p w14:paraId="2B53385B" w14:textId="57F72B3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2A5D280" w14:textId="40419BD8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E89515E" w14:textId="60E9FEEC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relevant visuals with accurate two-part captions; refer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directly in the text with clear explanation and context.</w:t>
            </w:r>
          </w:p>
        </w:tc>
        <w:tc>
          <w:tcPr>
            <w:tcW w:w="1530" w:type="dxa"/>
          </w:tcPr>
          <w:p w14:paraId="150346F6" w14:textId="1509F317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53" w:type="dxa"/>
            <w:gridSpan w:val="2"/>
          </w:tcPr>
          <w:p w14:paraId="39C60D9B" w14:textId="39BF7380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67" w:type="dxa"/>
          </w:tcPr>
          <w:p w14:paraId="7E04BCA9" w14:textId="0BE58811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but captions are incomplete, context is limited, or references are unclear.</w:t>
            </w:r>
          </w:p>
        </w:tc>
        <w:tc>
          <w:tcPr>
            <w:tcW w:w="1620" w:type="dxa"/>
          </w:tcPr>
          <w:p w14:paraId="16C698EE" w14:textId="207F4DDF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5BE5ADEA" w14:textId="4EDB2892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54DC07A" w14:textId="4D4F930D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that are weak, irrelevant, or unprofessional</w:t>
            </w:r>
            <w:r>
              <w:rPr>
                <w:rFonts w:ascii="Verdana" w:hAnsi="Verdana" w:cstheme="majorHAnsi"/>
              </w:rPr>
              <w:t xml:space="preserve">. Does not include </w:t>
            </w:r>
            <w:r w:rsidRPr="00CF73A3">
              <w:rPr>
                <w:rFonts w:ascii="Verdana" w:hAnsi="Verdana" w:cstheme="majorHAnsi"/>
              </w:rPr>
              <w:t xml:space="preserve">captions or references </w:t>
            </w:r>
            <w:r>
              <w:rPr>
                <w:rFonts w:ascii="Verdana" w:hAnsi="Verdana" w:cstheme="majorHAnsi"/>
              </w:rPr>
              <w:t>in the text to explain them.</w:t>
            </w:r>
          </w:p>
        </w:tc>
        <w:tc>
          <w:tcPr>
            <w:tcW w:w="1620" w:type="dxa"/>
          </w:tcPr>
          <w:p w14:paraId="62DDD352" w14:textId="6A0EE7B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300EA2C" w14:textId="58DCDD47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5247DB8" w14:textId="3BFEFB10" w:rsidR="008420CC" w:rsidRPr="00232400" w:rsidRDefault="00CF73A3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</w:t>
            </w:r>
            <w:r w:rsidRPr="00CF73A3">
              <w:rPr>
                <w:rFonts w:ascii="Verdana" w:hAnsi="Verdana" w:cstheme="majorHAnsi"/>
              </w:rPr>
              <w:t>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only inappropriate clipart</w:t>
            </w:r>
            <w:r>
              <w:rPr>
                <w:rFonts w:ascii="Verdana" w:hAnsi="Verdana" w:cstheme="majorHAnsi"/>
              </w:rPr>
              <w:t xml:space="preserve"> or irrelevant images.</w:t>
            </w:r>
          </w:p>
        </w:tc>
      </w:tr>
    </w:tbl>
    <w:p w14:paraId="34A89B58" w14:textId="77777777" w:rsidR="00421F61" w:rsidRPr="00232400" w:rsidRDefault="00421F61">
      <w:pPr>
        <w:rPr>
          <w:rFonts w:ascii="Verdana" w:hAnsi="Verdana" w:cstheme="majorHAnsi"/>
        </w:rPr>
      </w:pPr>
    </w:p>
    <w:p w14:paraId="01C93CE2" w14:textId="77777777" w:rsidR="002E76E0" w:rsidRPr="00232400" w:rsidRDefault="002E76E0">
      <w:pPr>
        <w:rPr>
          <w:rFonts w:ascii="Verdana" w:hAnsi="Verdana" w:cstheme="majorHAnsi"/>
        </w:rPr>
      </w:pPr>
    </w:p>
    <w:p w14:paraId="1DEBCA74" w14:textId="77777777" w:rsidR="002E76E0" w:rsidRPr="00232400" w:rsidRDefault="002E76E0">
      <w:pPr>
        <w:rPr>
          <w:rFonts w:ascii="Verdana" w:hAnsi="Verdana" w:cstheme="majorHAnsi"/>
        </w:rPr>
      </w:pPr>
    </w:p>
    <w:p w14:paraId="3947C276" w14:textId="77777777" w:rsidR="002E76E0" w:rsidRPr="00232400" w:rsidRDefault="002E76E0">
      <w:pPr>
        <w:rPr>
          <w:rFonts w:ascii="Verdana" w:hAnsi="Verdana" w:cstheme="majorHAnsi"/>
        </w:rPr>
      </w:pPr>
    </w:p>
    <w:p w14:paraId="15AA5D7B" w14:textId="77777777" w:rsidR="00933441" w:rsidRPr="00232400" w:rsidRDefault="00933441">
      <w:pPr>
        <w:rPr>
          <w:rFonts w:ascii="Verdana" w:hAnsi="Verdana" w:cstheme="majorHAnsi"/>
        </w:rPr>
      </w:pPr>
    </w:p>
    <w:p w14:paraId="4158CFE0" w14:textId="77777777" w:rsidR="00933441" w:rsidRPr="00232400" w:rsidRDefault="00933441">
      <w:pPr>
        <w:rPr>
          <w:rFonts w:ascii="Verdana" w:hAnsi="Verdana" w:cstheme="majorHAnsi"/>
        </w:rPr>
      </w:pPr>
    </w:p>
    <w:sectPr w:rsidR="00933441" w:rsidRPr="00232400" w:rsidSect="00C61720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8"/>
  </w:num>
  <w:num w:numId="13" w16cid:durableId="2039963640">
    <w:abstractNumId w:val="19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7"/>
  </w:num>
  <w:num w:numId="19" w16cid:durableId="406070736">
    <w:abstractNumId w:val="16"/>
  </w:num>
  <w:num w:numId="20" w16cid:durableId="1749232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A53"/>
    <w:rsid w:val="00232400"/>
    <w:rsid w:val="00255341"/>
    <w:rsid w:val="00283B09"/>
    <w:rsid w:val="0029639D"/>
    <w:rsid w:val="002E76E0"/>
    <w:rsid w:val="00326F90"/>
    <w:rsid w:val="00345BFA"/>
    <w:rsid w:val="003A1CA4"/>
    <w:rsid w:val="00411A36"/>
    <w:rsid w:val="00421F61"/>
    <w:rsid w:val="00441720"/>
    <w:rsid w:val="005E63BC"/>
    <w:rsid w:val="00607BB4"/>
    <w:rsid w:val="006E1A27"/>
    <w:rsid w:val="008420CC"/>
    <w:rsid w:val="008C355E"/>
    <w:rsid w:val="00933441"/>
    <w:rsid w:val="009B3001"/>
    <w:rsid w:val="00AA1D8D"/>
    <w:rsid w:val="00AE32AA"/>
    <w:rsid w:val="00B47730"/>
    <w:rsid w:val="00B63070"/>
    <w:rsid w:val="00C61720"/>
    <w:rsid w:val="00C86F41"/>
    <w:rsid w:val="00CB0664"/>
    <w:rsid w:val="00CB416C"/>
    <w:rsid w:val="00CD6579"/>
    <w:rsid w:val="00CF73A3"/>
    <w:rsid w:val="00E26AAF"/>
    <w:rsid w:val="00EC29E5"/>
    <w:rsid w:val="00EF7E06"/>
    <w:rsid w:val="00F878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2025-09-14T19:23:00Z</dcterms:created>
  <dcterms:modified xsi:type="dcterms:W3CDTF">2025-09-14T19:35:00Z</dcterms:modified>
  <cp:category/>
</cp:coreProperties>
</file>