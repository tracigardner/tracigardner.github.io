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A857" w14:textId="0AE9E681" w:rsidR="00C61720" w:rsidRPr="00232400" w:rsidRDefault="00B9395B" w:rsidP="00584C0C">
      <w:pPr>
        <w:pStyle w:val="Heading1"/>
        <w:spacing w:before="0"/>
        <w:rPr>
          <w:rFonts w:ascii="Verdana" w:hAnsi="Verdana" w:cstheme="majorHAnsi"/>
        </w:rPr>
      </w:pPr>
      <w:r w:rsidRPr="00232400">
        <w:rPr>
          <w:rFonts w:ascii="Verdana" w:hAnsi="Verdana" w:cstheme="majorHAnsi"/>
        </w:rPr>
        <w:t>Research</w:t>
      </w:r>
      <w:r w:rsidR="00A52527">
        <w:rPr>
          <w:rFonts w:ascii="Verdana" w:hAnsi="Verdana" w:cstheme="majorHAnsi"/>
        </w:rPr>
        <w:t xml:space="preserve"> </w:t>
      </w:r>
      <w:r w:rsidRPr="00232400">
        <w:rPr>
          <w:rFonts w:ascii="Verdana" w:hAnsi="Verdana" w:cstheme="majorHAnsi"/>
        </w:rPr>
        <w:t>Proposal</w:t>
      </w:r>
      <w:r w:rsidR="00A52527">
        <w:rPr>
          <w:rFonts w:ascii="Verdana" w:hAnsi="Verdana" w:cstheme="majorHAnsi"/>
        </w:rPr>
        <w:t xml:space="preserve"> </w:t>
      </w:r>
      <w:r w:rsidRPr="00232400">
        <w:rPr>
          <w:rFonts w:ascii="Verdana" w:hAnsi="Verdana" w:cstheme="majorHAnsi"/>
        </w:rPr>
        <w:t>Rubric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2178"/>
        <w:gridCol w:w="2055"/>
        <w:gridCol w:w="2055"/>
        <w:gridCol w:w="2055"/>
        <w:gridCol w:w="2055"/>
        <w:gridCol w:w="2055"/>
        <w:gridCol w:w="2055"/>
      </w:tblGrid>
      <w:tr w:rsidR="00A52527" w:rsidRPr="00232400" w14:paraId="42E2963C" w14:textId="77777777" w:rsidTr="00B9395B">
        <w:trPr>
          <w:tblHeader/>
        </w:trPr>
        <w:tc>
          <w:tcPr>
            <w:tcW w:w="2178" w:type="dxa"/>
          </w:tcPr>
          <w:p w14:paraId="0DC8870E" w14:textId="50CB6757" w:rsidR="00A52527" w:rsidRPr="00A52527" w:rsidRDefault="00A52527" w:rsidP="00A52527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Criteria</w:t>
            </w:r>
          </w:p>
        </w:tc>
        <w:tc>
          <w:tcPr>
            <w:tcW w:w="2055" w:type="dxa"/>
          </w:tcPr>
          <w:p w14:paraId="60F1D802" w14:textId="77777777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Description</w:t>
            </w:r>
          </w:p>
        </w:tc>
        <w:tc>
          <w:tcPr>
            <w:tcW w:w="2055" w:type="dxa"/>
          </w:tcPr>
          <w:p w14:paraId="38F8C036" w14:textId="4095E001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proofErr w:type="gramStart"/>
            <w:r>
              <w:rPr>
                <w:rFonts w:ascii="Verdana" w:hAnsi="Verdana" w:cstheme="majorHAnsi"/>
                <w:b/>
                <w:bCs/>
                <w:color w:val="0070C0"/>
              </w:rPr>
              <w:t>Exceeds</w:t>
            </w:r>
            <w:proofErr w:type="gramEnd"/>
            <w:r>
              <w:rPr>
                <w:rFonts w:ascii="Verdana" w:hAnsi="Verdana" w:cstheme="majorHAnsi"/>
                <w:b/>
                <w:bCs/>
                <w:color w:val="0070C0"/>
              </w:rPr>
              <w:t xml:space="preserve"> Expectations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(5)</w:t>
            </w:r>
          </w:p>
        </w:tc>
        <w:tc>
          <w:tcPr>
            <w:tcW w:w="2055" w:type="dxa"/>
          </w:tcPr>
          <w:p w14:paraId="39F29848" w14:textId="0D173BC1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Meets</w:t>
            </w:r>
            <w:r>
              <w:rPr>
                <w:rFonts w:ascii="Verdana" w:hAnsi="Verdana" w:cstheme="majorHAnsi"/>
                <w:b/>
                <w:bCs/>
                <w:color w:val="0070C0"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Expectations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(4)</w:t>
            </w:r>
          </w:p>
        </w:tc>
        <w:tc>
          <w:tcPr>
            <w:tcW w:w="2055" w:type="dxa"/>
          </w:tcPr>
          <w:p w14:paraId="2AC8D2A1" w14:textId="6BCB415A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Almost</w:t>
            </w:r>
            <w:r>
              <w:rPr>
                <w:rFonts w:ascii="Verdana" w:hAnsi="Verdana" w:cstheme="majorHAnsi"/>
                <w:b/>
                <w:bCs/>
                <w:color w:val="0070C0"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There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(3)</w:t>
            </w:r>
          </w:p>
        </w:tc>
        <w:tc>
          <w:tcPr>
            <w:tcW w:w="2055" w:type="dxa"/>
          </w:tcPr>
          <w:p w14:paraId="75454779" w14:textId="668A9638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Needs</w:t>
            </w:r>
            <w:r>
              <w:rPr>
                <w:rFonts w:ascii="Verdana" w:hAnsi="Verdana" w:cstheme="majorHAnsi"/>
                <w:b/>
                <w:bCs/>
                <w:color w:val="0070C0"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  <w:color w:val="0070C0"/>
              </w:rPr>
              <w:t>Work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(2)</w:t>
            </w:r>
          </w:p>
        </w:tc>
        <w:tc>
          <w:tcPr>
            <w:tcW w:w="2055" w:type="dxa"/>
          </w:tcPr>
          <w:p w14:paraId="7DD3D6C1" w14:textId="1B28A790" w:rsidR="00A52527" w:rsidRPr="00A52527" w:rsidRDefault="00A52527" w:rsidP="00A52527">
            <w:pPr>
              <w:rPr>
                <w:rFonts w:ascii="Verdana" w:hAnsi="Verdana" w:cstheme="majorHAnsi"/>
                <w:b/>
                <w:bCs/>
                <w:color w:val="0070C0"/>
              </w:rPr>
            </w:pPr>
            <w:r>
              <w:rPr>
                <w:rFonts w:ascii="Verdana" w:hAnsi="Verdana" w:cstheme="majorHAnsi"/>
                <w:b/>
                <w:bCs/>
                <w:color w:val="0070C0"/>
              </w:rPr>
              <w:t>Missing or Inaccurate</w:t>
            </w:r>
            <w:r w:rsidR="00584C0C">
              <w:rPr>
                <w:rFonts w:ascii="Verdana" w:hAnsi="Verdana" w:cstheme="majorHAnsi"/>
                <w:b/>
                <w:bCs/>
                <w:color w:val="0070C0"/>
              </w:rPr>
              <w:t xml:space="preserve"> (1)</w:t>
            </w:r>
          </w:p>
        </w:tc>
      </w:tr>
      <w:tr w:rsidR="00A52527" w:rsidRPr="00232400" w14:paraId="03A52B3A" w14:textId="77777777" w:rsidTr="00B9395B">
        <w:tc>
          <w:tcPr>
            <w:tcW w:w="2178" w:type="dxa"/>
          </w:tcPr>
          <w:p w14:paraId="68EC3B12" w14:textId="7C56E88B" w:rsidR="00A52527" w:rsidRPr="00A52527" w:rsidRDefault="00A52527" w:rsidP="00A52527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Focus</w:t>
            </w:r>
          </w:p>
        </w:tc>
        <w:tc>
          <w:tcPr>
            <w:tcW w:w="2055" w:type="dxa"/>
          </w:tcPr>
          <w:p w14:paraId="49A31561" w14:textId="23DA2373" w:rsidR="00A52527" w:rsidRPr="00232400" w:rsidRDefault="00A52527" w:rsidP="00A52527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Provides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plan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Informational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Report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you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will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write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of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A52527">
              <w:rPr>
                <w:rFonts w:ascii="Verdana" w:hAnsi="Verdana" w:cstheme="majorHAnsi"/>
              </w:rPr>
              <w:t>semester-long</w:t>
            </w:r>
            <w:r>
              <w:rPr>
                <w:rFonts w:ascii="Verdana" w:hAnsi="Verdana" w:cstheme="majorHAnsi"/>
                <w:i/>
                <w:iCs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project.</w:t>
            </w:r>
          </w:p>
        </w:tc>
        <w:tc>
          <w:tcPr>
            <w:tcW w:w="2055" w:type="dxa"/>
          </w:tcPr>
          <w:p w14:paraId="022B7CEF" w14:textId="77777777" w:rsidR="00A52527" w:rsidRPr="00232400" w:rsidRDefault="00A52527" w:rsidP="00A52527">
            <w:pPr>
              <w:rPr>
                <w:rFonts w:ascii="Verdana" w:hAnsi="Verdana" w:cstheme="majorHAnsi"/>
              </w:rPr>
            </w:pPr>
          </w:p>
        </w:tc>
        <w:tc>
          <w:tcPr>
            <w:tcW w:w="2055" w:type="dxa"/>
          </w:tcPr>
          <w:p w14:paraId="27A136AF" w14:textId="5C148EF4" w:rsidR="00A52527" w:rsidRPr="00232400" w:rsidRDefault="00A52527" w:rsidP="00A52527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P</w:t>
            </w:r>
            <w:r w:rsidRPr="00232400">
              <w:rPr>
                <w:rFonts w:ascii="Verdana" w:hAnsi="Verdana" w:cstheme="majorHAnsi"/>
              </w:rPr>
              <w:t>roposes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study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informational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report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non-expert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readers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justifies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importance.</w:t>
            </w:r>
          </w:p>
        </w:tc>
        <w:tc>
          <w:tcPr>
            <w:tcW w:w="2055" w:type="dxa"/>
          </w:tcPr>
          <w:p w14:paraId="74CF4C00" w14:textId="7FC89F76" w:rsidR="00A52527" w:rsidRPr="00232400" w:rsidRDefault="00A52527" w:rsidP="00A52527">
            <w:pPr>
              <w:rPr>
                <w:rFonts w:ascii="Verdana" w:hAnsi="Verdana" w:cstheme="majorHAnsi"/>
              </w:rPr>
            </w:pPr>
          </w:p>
        </w:tc>
        <w:tc>
          <w:tcPr>
            <w:tcW w:w="2055" w:type="dxa"/>
          </w:tcPr>
          <w:p w14:paraId="5857F4EB" w14:textId="0F5BA447" w:rsidR="00A52527" w:rsidRPr="00232400" w:rsidRDefault="00A52527" w:rsidP="00A52527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D</w:t>
            </w:r>
            <w:r w:rsidRPr="00232400">
              <w:rPr>
                <w:rFonts w:ascii="Verdana" w:hAnsi="Verdana" w:cstheme="majorHAnsi"/>
              </w:rPr>
              <w:t>iscusses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semester-long </w:t>
            </w:r>
            <w:r w:rsidRPr="00232400">
              <w:rPr>
                <w:rFonts w:ascii="Verdana" w:hAnsi="Verdana" w:cstheme="majorHAnsi"/>
              </w:rPr>
              <w:t>project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does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does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justification.</w:t>
            </w:r>
          </w:p>
        </w:tc>
        <w:tc>
          <w:tcPr>
            <w:tcW w:w="2055" w:type="dxa"/>
          </w:tcPr>
          <w:p w14:paraId="46108AAF" w14:textId="541614C8" w:rsidR="00A52527" w:rsidRPr="00232400" w:rsidRDefault="00A52527" w:rsidP="00A52527">
            <w:pPr>
              <w:rPr>
                <w:rFonts w:ascii="Verdana" w:hAnsi="Verdana" w:cstheme="majorHAnsi"/>
              </w:rPr>
            </w:pPr>
            <w:proofErr w:type="gramStart"/>
            <w:r>
              <w:rPr>
                <w:rFonts w:ascii="Verdana" w:hAnsi="Verdana" w:cstheme="majorHAnsi"/>
              </w:rPr>
              <w:t>F</w:t>
            </w:r>
            <w:r w:rsidRPr="00232400">
              <w:rPr>
                <w:rFonts w:ascii="Verdana" w:hAnsi="Verdana" w:cstheme="majorHAnsi"/>
              </w:rPr>
              <w:t>ocuses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another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topic.</w:t>
            </w:r>
          </w:p>
        </w:tc>
      </w:tr>
      <w:tr w:rsidR="00A52527" w:rsidRPr="00232400" w14:paraId="0D445479" w14:textId="77777777" w:rsidTr="00B9395B">
        <w:tc>
          <w:tcPr>
            <w:tcW w:w="2178" w:type="dxa"/>
          </w:tcPr>
          <w:p w14:paraId="09AA59D6" w14:textId="0DCBC87A" w:rsidR="00A52527" w:rsidRPr="00A52527" w:rsidRDefault="00A52527" w:rsidP="008420CC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Introduction</w:t>
            </w:r>
          </w:p>
        </w:tc>
        <w:tc>
          <w:tcPr>
            <w:tcW w:w="2055" w:type="dxa"/>
          </w:tcPr>
          <w:p w14:paraId="674518A4" w14:textId="29DE607C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of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proposal.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Includes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statement.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Does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heading.</w:t>
            </w:r>
          </w:p>
        </w:tc>
        <w:tc>
          <w:tcPr>
            <w:tcW w:w="2055" w:type="dxa"/>
          </w:tcPr>
          <w:p w14:paraId="60CF4ABB" w14:textId="64615CDE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Pr="00232400">
              <w:rPr>
                <w:rFonts w:ascii="Verdana" w:hAnsi="Verdana" w:cstheme="majorHAnsi"/>
              </w:rPr>
              <w:t>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directly,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engagingly;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up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proposal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focus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unmistakably.</w:t>
            </w:r>
          </w:p>
        </w:tc>
        <w:tc>
          <w:tcPr>
            <w:tcW w:w="2055" w:type="dxa"/>
          </w:tcPr>
          <w:p w14:paraId="0B72CB24" w14:textId="59C437A5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Pr="00232400">
              <w:rPr>
                <w:rFonts w:ascii="Verdana" w:hAnsi="Verdana" w:cstheme="majorHAnsi"/>
              </w:rPr>
              <w:t>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directly.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statement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detailed.</w:t>
            </w:r>
          </w:p>
        </w:tc>
        <w:tc>
          <w:tcPr>
            <w:tcW w:w="2055" w:type="dxa"/>
          </w:tcPr>
          <w:p w14:paraId="4DE7EA6F" w14:textId="0BA53CEC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States </w:t>
            </w:r>
            <w:proofErr w:type="gramStart"/>
            <w:r>
              <w:rPr>
                <w:rFonts w:ascii="Verdana" w:hAnsi="Verdana" w:cstheme="majorHAnsi"/>
              </w:rPr>
              <w:t>t</w:t>
            </w:r>
            <w:r w:rsidRPr="00232400">
              <w:rPr>
                <w:rFonts w:ascii="Verdana" w:hAnsi="Verdana" w:cstheme="majorHAnsi"/>
              </w:rPr>
              <w:t>opic,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need</w:t>
            </w:r>
            <w:r>
              <w:rPr>
                <w:rFonts w:ascii="Verdana" w:hAnsi="Verdana" w:cstheme="majorHAnsi"/>
              </w:rPr>
              <w:t xml:space="preserve">s </w:t>
            </w:r>
            <w:r w:rsidRPr="00232400">
              <w:rPr>
                <w:rFonts w:ascii="Verdana" w:hAnsi="Verdana" w:cstheme="majorHAnsi"/>
              </w:rPr>
              <w:t>more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details.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May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statement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may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unneeded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heading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section.</w:t>
            </w:r>
          </w:p>
        </w:tc>
        <w:tc>
          <w:tcPr>
            <w:tcW w:w="2055" w:type="dxa"/>
          </w:tcPr>
          <w:p w14:paraId="551993AB" w14:textId="68EC12B5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Pr="00232400">
              <w:rPr>
                <w:rFonts w:ascii="Verdana" w:hAnsi="Verdana" w:cstheme="majorHAnsi"/>
              </w:rPr>
              <w:t>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vague,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indirect,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incomplete.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Multiple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minor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errors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(such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purpose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statement).</w:t>
            </w:r>
          </w:p>
        </w:tc>
        <w:tc>
          <w:tcPr>
            <w:tcW w:w="2055" w:type="dxa"/>
          </w:tcPr>
          <w:p w14:paraId="5142DDD0" w14:textId="016E2272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585AB0D3" w14:textId="77777777" w:rsidTr="00B9395B">
        <w:tc>
          <w:tcPr>
            <w:tcW w:w="2178" w:type="dxa"/>
          </w:tcPr>
          <w:p w14:paraId="11696C9E" w14:textId="2C3522A9" w:rsidR="00A52527" w:rsidRPr="00A52527" w:rsidRDefault="00A52527" w:rsidP="00345BFA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Overview</w:t>
            </w:r>
          </w:p>
        </w:tc>
        <w:tc>
          <w:tcPr>
            <w:tcW w:w="2055" w:type="dxa"/>
          </w:tcPr>
          <w:p w14:paraId="1478A7E4" w14:textId="068C2A0F" w:rsidR="00A52527" w:rsidRPr="00232400" w:rsidRDefault="00A52527" w:rsidP="00EF7E06">
            <w:pPr>
              <w:ind w:left="-72"/>
              <w:rPr>
                <w:rFonts w:ascii="Verdana" w:hAnsi="Verdana" w:cstheme="majorHAnsi"/>
              </w:rPr>
            </w:pPr>
            <w:r w:rsidRPr="005E63BC">
              <w:rPr>
                <w:rFonts w:ascii="Verdana" w:hAnsi="Verdana" w:cstheme="majorHAnsi"/>
              </w:rPr>
              <w:t>Reintroduce</w:t>
            </w:r>
            <w:r w:rsidRPr="00232400">
              <w:rPr>
                <w:rFonts w:ascii="Verdana" w:hAnsi="Verdana" w:cstheme="majorHAnsi"/>
              </w:rPr>
              <w:t>s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</w:t>
            </w:r>
            <w:r w:rsidRPr="005E63BC">
              <w:rPr>
                <w:rFonts w:ascii="Verdana" w:hAnsi="Verdana" w:cstheme="majorHAnsi"/>
              </w:rPr>
              <w:t>efine</w:t>
            </w:r>
            <w:r w:rsidRPr="00232400">
              <w:rPr>
                <w:rFonts w:ascii="Verdana" w:hAnsi="Verdana" w:cstheme="majorHAnsi"/>
              </w:rPr>
              <w:t>s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indicate</w:t>
            </w:r>
            <w:r w:rsidRPr="00232400">
              <w:rPr>
                <w:rFonts w:ascii="Verdana" w:hAnsi="Verdana" w:cstheme="majorHAnsi"/>
              </w:rPr>
              <w:t>s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what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it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involves,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why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it’s</w:t>
            </w:r>
            <w:r>
              <w:rPr>
                <w:rFonts w:ascii="Verdana" w:hAnsi="Verdana" w:cstheme="majorHAnsi"/>
              </w:rPr>
              <w:t xml:space="preserve"> </w:t>
            </w:r>
            <w:r w:rsidRPr="005E63BC">
              <w:rPr>
                <w:rFonts w:ascii="Verdana" w:hAnsi="Verdana" w:cstheme="majorHAnsi"/>
              </w:rPr>
              <w:t>important.</w:t>
            </w:r>
          </w:p>
        </w:tc>
        <w:tc>
          <w:tcPr>
            <w:tcW w:w="2055" w:type="dxa"/>
          </w:tcPr>
          <w:p w14:paraId="73CD9C08" w14:textId="41422883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Provides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thorough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explanation;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defines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relevance;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fully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persuasive.</w:t>
            </w:r>
          </w:p>
        </w:tc>
        <w:tc>
          <w:tcPr>
            <w:tcW w:w="2055" w:type="dxa"/>
          </w:tcPr>
          <w:p w14:paraId="31E7E6AD" w14:textId="1EC820FC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Explains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justification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clearly.</w:t>
            </w:r>
          </w:p>
        </w:tc>
        <w:tc>
          <w:tcPr>
            <w:tcW w:w="2055" w:type="dxa"/>
          </w:tcPr>
          <w:p w14:paraId="288959C9" w14:textId="7211CB5F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Explains subject but leaves out one or more details that impact the effectiveness of its persuasion.</w:t>
            </w:r>
          </w:p>
        </w:tc>
        <w:tc>
          <w:tcPr>
            <w:tcW w:w="2055" w:type="dxa"/>
          </w:tcPr>
          <w:p w14:paraId="38462CD1" w14:textId="3796F42F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Subject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mentioned</w:t>
            </w:r>
            <w:r>
              <w:rPr>
                <w:rFonts w:ascii="Verdana" w:hAnsi="Verdana" w:cstheme="majorHAnsi"/>
              </w:rPr>
              <w:t xml:space="preserve">,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section </w:t>
            </w:r>
            <w:r w:rsidRPr="00232400">
              <w:rPr>
                <w:rFonts w:ascii="Verdana" w:hAnsi="Verdana" w:cstheme="majorHAnsi"/>
              </w:rPr>
              <w:t>requires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more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explanation.</w:t>
            </w:r>
            <w:r>
              <w:rPr>
                <w:rFonts w:ascii="Verdana" w:hAnsi="Verdana" w:cstheme="majorHAnsi"/>
              </w:rPr>
              <w:t xml:space="preserve"> Significant information may be missing.</w:t>
            </w:r>
          </w:p>
        </w:tc>
        <w:tc>
          <w:tcPr>
            <w:tcW w:w="2055" w:type="dxa"/>
          </w:tcPr>
          <w:p w14:paraId="77321BA0" w14:textId="04F77835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248CBA5D" w14:textId="77777777" w:rsidTr="00B9395B">
        <w:tc>
          <w:tcPr>
            <w:tcW w:w="2178" w:type="dxa"/>
          </w:tcPr>
          <w:p w14:paraId="2A3E777B" w14:textId="1777D9AC" w:rsidR="00A52527" w:rsidRPr="00A52527" w:rsidRDefault="00A52527" w:rsidP="00607BB4">
            <w:pPr>
              <w:tabs>
                <w:tab w:val="num" w:pos="1440"/>
              </w:tabs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Literature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Review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&amp;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Sources</w:t>
            </w:r>
          </w:p>
        </w:tc>
        <w:tc>
          <w:tcPr>
            <w:tcW w:w="2055" w:type="dxa"/>
          </w:tcPr>
          <w:p w14:paraId="397A6195" w14:textId="7BB0CFFA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Summarizes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includes two </w:t>
            </w:r>
            <w:r w:rsidRPr="00232400">
              <w:rPr>
                <w:rFonts w:ascii="Verdana" w:hAnsi="Verdana" w:cstheme="majorHAnsi"/>
              </w:rPr>
              <w:t>quot</w:t>
            </w:r>
            <w:r>
              <w:rPr>
                <w:rFonts w:ascii="Verdana" w:hAnsi="Verdana" w:cstheme="majorHAnsi"/>
              </w:rPr>
              <w:t xml:space="preserve">ations </w:t>
            </w:r>
            <w:r w:rsidRPr="00232400">
              <w:rPr>
                <w:rFonts w:ascii="Verdana" w:hAnsi="Verdana" w:cstheme="majorHAnsi"/>
              </w:rPr>
              <w:t>from</w:t>
            </w:r>
            <w:r>
              <w:rPr>
                <w:rFonts w:ascii="Verdana" w:hAnsi="Verdana" w:cstheme="majorHAnsi"/>
              </w:rPr>
              <w:t xml:space="preserve"> each of </w:t>
            </w:r>
            <w:r w:rsidRPr="00232400">
              <w:rPr>
                <w:rFonts w:ascii="Verdana" w:hAnsi="Verdana" w:cstheme="majorHAnsi"/>
              </w:rPr>
              <w:t>at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least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credible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sources.</w:t>
            </w:r>
          </w:p>
        </w:tc>
        <w:tc>
          <w:tcPr>
            <w:tcW w:w="2055" w:type="dxa"/>
          </w:tcPr>
          <w:p w14:paraId="26FE57F0" w14:textId="79E29D89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least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credible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each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summarized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quoted</w:t>
            </w:r>
            <w:r>
              <w:rPr>
                <w:rFonts w:ascii="Verdana" w:hAnsi="Verdana" w:cstheme="majorHAnsi"/>
              </w:rPr>
              <w:t xml:space="preserve"> twice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context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lastRenderedPageBreak/>
              <w:t>explanation;</w:t>
            </w:r>
            <w:r>
              <w:rPr>
                <w:rFonts w:ascii="Verdana" w:hAnsi="Verdana" w:cstheme="majorHAnsi"/>
              </w:rPr>
              <w:t xml:space="preserve"> expert </w:t>
            </w:r>
            <w:r w:rsidRPr="00232400">
              <w:rPr>
                <w:rFonts w:ascii="Verdana" w:hAnsi="Verdana" w:cstheme="majorHAnsi"/>
              </w:rPr>
              <w:t>analysis</w:t>
            </w:r>
            <w:r>
              <w:rPr>
                <w:rFonts w:ascii="Verdana" w:hAnsi="Verdana" w:cstheme="majorHAnsi"/>
              </w:rPr>
              <w:t xml:space="preserve"> and integration of quotations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06805E9E" w14:textId="35F77B54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At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least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credible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each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summarized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quoted</w:t>
            </w:r>
            <w:r>
              <w:rPr>
                <w:rFonts w:ascii="Verdana" w:hAnsi="Verdana" w:cstheme="majorHAnsi"/>
              </w:rPr>
              <w:t xml:space="preserve"> twice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context</w:t>
            </w:r>
            <w:r>
              <w:rPr>
                <w:rFonts w:ascii="Verdana" w:hAnsi="Verdana" w:cstheme="majorHAnsi"/>
              </w:rPr>
              <w:t xml:space="preserve"> and </w:t>
            </w:r>
            <w:r>
              <w:rPr>
                <w:rFonts w:ascii="Verdana" w:hAnsi="Verdana" w:cstheme="majorHAnsi"/>
              </w:rPr>
              <w:lastRenderedPageBreak/>
              <w:t>explanation.</w:t>
            </w:r>
          </w:p>
        </w:tc>
        <w:tc>
          <w:tcPr>
            <w:tcW w:w="2055" w:type="dxa"/>
          </w:tcPr>
          <w:p w14:paraId="05BA915E" w14:textId="26FFC284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present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some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summaries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vague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quotes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lack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context.</w:t>
            </w:r>
          </w:p>
        </w:tc>
        <w:tc>
          <w:tcPr>
            <w:tcW w:w="2055" w:type="dxa"/>
          </w:tcPr>
          <w:p w14:paraId="61677EF1" w14:textId="0FE85216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Fewer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than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summaries</w:t>
            </w:r>
            <w:r>
              <w:rPr>
                <w:rFonts w:ascii="Verdana" w:hAnsi="Verdana" w:cstheme="majorHAnsi"/>
              </w:rPr>
              <w:t xml:space="preserve"> and/or quotations </w:t>
            </w:r>
            <w:r w:rsidRPr="00232400">
              <w:rPr>
                <w:rFonts w:ascii="Verdana" w:hAnsi="Verdana" w:cstheme="majorHAnsi"/>
              </w:rPr>
              <w:t>incomplete</w:t>
            </w:r>
            <w:r>
              <w:rPr>
                <w:rFonts w:ascii="Verdana" w:hAnsi="Verdana" w:cstheme="majorHAnsi"/>
              </w:rPr>
              <w:t xml:space="preserve"> or not explained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5A7DBB71" w14:textId="7E08C5CA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53F06A24" w14:textId="77777777" w:rsidTr="00B9395B">
        <w:tc>
          <w:tcPr>
            <w:tcW w:w="2178" w:type="dxa"/>
          </w:tcPr>
          <w:p w14:paraId="45D6533B" w14:textId="50A09C7A" w:rsidR="00A52527" w:rsidRPr="00A52527" w:rsidRDefault="00A52527" w:rsidP="00607BB4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Audience</w:t>
            </w:r>
          </w:p>
        </w:tc>
        <w:tc>
          <w:tcPr>
            <w:tcW w:w="2055" w:type="dxa"/>
          </w:tcPr>
          <w:p w14:paraId="4A43E948" w14:textId="67AE4828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</w:t>
            </w:r>
            <w:r>
              <w:rPr>
                <w:rFonts w:ascii="Verdana" w:hAnsi="Verdana" w:cstheme="majorHAnsi"/>
              </w:rPr>
              <w:t xml:space="preserve">, describes,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analyzes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needs of the </w:t>
            </w:r>
            <w:r w:rsidRPr="00232400">
              <w:rPr>
                <w:rFonts w:ascii="Verdana" w:hAnsi="Verdana" w:cstheme="majorHAnsi"/>
              </w:rPr>
              <w:t>non-expert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for your report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2A5949BF" w14:textId="4861BDB6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specific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non-expert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thoroughly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addresses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knowledge,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needs,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interest,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access.</w:t>
            </w:r>
          </w:p>
        </w:tc>
        <w:tc>
          <w:tcPr>
            <w:tcW w:w="2055" w:type="dxa"/>
          </w:tcPr>
          <w:p w14:paraId="3E6EEF04" w14:textId="472F1936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non-expert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addresses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knowledge,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needs,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interest,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access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clearly.</w:t>
            </w:r>
          </w:p>
        </w:tc>
        <w:tc>
          <w:tcPr>
            <w:tcW w:w="2055" w:type="dxa"/>
          </w:tcPr>
          <w:p w14:paraId="40D442FF" w14:textId="3CA32983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identified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one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required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point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unclear.</w:t>
            </w:r>
          </w:p>
        </w:tc>
        <w:tc>
          <w:tcPr>
            <w:tcW w:w="2055" w:type="dxa"/>
          </w:tcPr>
          <w:p w14:paraId="2A1B029C" w14:textId="4DF27C46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Audience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vague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incomplete;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multiple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points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  <w:tc>
          <w:tcPr>
            <w:tcW w:w="2055" w:type="dxa"/>
          </w:tcPr>
          <w:p w14:paraId="693FE992" w14:textId="25C4673E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15534D20" w14:textId="77777777" w:rsidTr="00B9395B">
        <w:tc>
          <w:tcPr>
            <w:tcW w:w="2178" w:type="dxa"/>
          </w:tcPr>
          <w:p w14:paraId="4924DAB1" w14:textId="373FE830" w:rsidR="00A52527" w:rsidRPr="00A52527" w:rsidRDefault="00A52527" w:rsidP="00255341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Personnel</w:t>
            </w:r>
          </w:p>
        </w:tc>
        <w:tc>
          <w:tcPr>
            <w:tcW w:w="2055" w:type="dxa"/>
          </w:tcPr>
          <w:p w14:paraId="25E69C8F" w14:textId="3410AB3C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Describes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proposer’s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qualifications</w:t>
            </w:r>
            <w:r>
              <w:rPr>
                <w:rFonts w:ascii="Verdana" w:hAnsi="Verdana" w:cstheme="majorHAnsi"/>
              </w:rPr>
              <w:t xml:space="preserve"> to </w:t>
            </w:r>
            <w:r w:rsidRPr="002E76E0">
              <w:rPr>
                <w:rFonts w:ascii="Verdana" w:hAnsi="Verdana" w:cstheme="majorHAnsi"/>
              </w:rPr>
              <w:t>research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write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about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topic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1B10CEC7" w14:textId="452EA5EF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Clearly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explains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qualifications,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background,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relevance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persuasive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detail.</w:t>
            </w:r>
          </w:p>
        </w:tc>
        <w:tc>
          <w:tcPr>
            <w:tcW w:w="2055" w:type="dxa"/>
          </w:tcPr>
          <w:p w14:paraId="6ED95DF0" w14:textId="274E4ECD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Explains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qualifications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relevance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topic.</w:t>
            </w:r>
          </w:p>
        </w:tc>
        <w:tc>
          <w:tcPr>
            <w:tcW w:w="2055" w:type="dxa"/>
          </w:tcPr>
          <w:p w14:paraId="23F5C27D" w14:textId="4C41C93E" w:rsidR="00A52527" w:rsidRPr="00232400" w:rsidRDefault="00A52527" w:rsidP="002553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M</w:t>
            </w:r>
            <w:r w:rsidRPr="00232400">
              <w:rPr>
                <w:rFonts w:ascii="Verdana" w:hAnsi="Verdana" w:cstheme="majorHAnsi"/>
              </w:rPr>
              <w:t>ention</w:t>
            </w:r>
            <w:r>
              <w:rPr>
                <w:rFonts w:ascii="Verdana" w:hAnsi="Verdana" w:cstheme="majorHAnsi"/>
              </w:rPr>
              <w:t>s q</w:t>
            </w:r>
            <w:r w:rsidRPr="00232400">
              <w:rPr>
                <w:rFonts w:ascii="Verdana" w:hAnsi="Verdana" w:cstheme="majorHAnsi"/>
              </w:rPr>
              <w:t>ualifications</w:t>
            </w:r>
            <w:r>
              <w:rPr>
                <w:rFonts w:ascii="Verdana" w:hAnsi="Verdana" w:cstheme="majorHAnsi"/>
              </w:rPr>
              <w:t xml:space="preserve"> but </w:t>
            </w:r>
            <w:proofErr w:type="gramStart"/>
            <w:r>
              <w:rPr>
                <w:rFonts w:ascii="Verdana" w:hAnsi="Verdana" w:cstheme="majorHAnsi"/>
              </w:rPr>
              <w:t>does</w:t>
            </w:r>
            <w:proofErr w:type="gramEnd"/>
            <w:r>
              <w:rPr>
                <w:rFonts w:ascii="Verdana" w:hAnsi="Verdana" w:cstheme="majorHAnsi"/>
              </w:rPr>
              <w:t xml:space="preserve"> not fully explain or clearly connect them to the subject.</w:t>
            </w:r>
          </w:p>
        </w:tc>
        <w:tc>
          <w:tcPr>
            <w:tcW w:w="2055" w:type="dxa"/>
          </w:tcPr>
          <w:p w14:paraId="26330A75" w14:textId="053FE7DB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Discusses q</w:t>
            </w:r>
            <w:r w:rsidRPr="00232400">
              <w:rPr>
                <w:rFonts w:ascii="Verdana" w:hAnsi="Verdana" w:cstheme="majorHAnsi"/>
              </w:rPr>
              <w:t>ualifications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minimally</w:t>
            </w:r>
            <w:r>
              <w:rPr>
                <w:rFonts w:ascii="Verdana" w:hAnsi="Verdana" w:cstheme="majorHAnsi"/>
              </w:rPr>
              <w:t xml:space="preserve">, including few relevant details and/or showing no connection to the subject. </w:t>
            </w:r>
          </w:p>
        </w:tc>
        <w:tc>
          <w:tcPr>
            <w:tcW w:w="2055" w:type="dxa"/>
          </w:tcPr>
          <w:p w14:paraId="0F24E434" w14:textId="5F553A3D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00380BD9" w14:textId="77777777" w:rsidTr="00B9395B">
        <w:tc>
          <w:tcPr>
            <w:tcW w:w="2178" w:type="dxa"/>
          </w:tcPr>
          <w:p w14:paraId="37C27AE0" w14:textId="4163A2B5" w:rsidR="00A52527" w:rsidRPr="00A52527" w:rsidRDefault="00A52527" w:rsidP="00255341">
            <w:pPr>
              <w:tabs>
                <w:tab w:val="num" w:pos="720"/>
              </w:tabs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Project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Timetable</w:t>
            </w:r>
          </w:p>
        </w:tc>
        <w:tc>
          <w:tcPr>
            <w:tcW w:w="2055" w:type="dxa"/>
          </w:tcPr>
          <w:p w14:paraId="3AF0AA55" w14:textId="161FF9F8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Includes a Gantt chart and introductory sentence. Provides a rough </w:t>
            </w:r>
            <w:r w:rsidRPr="00232400">
              <w:rPr>
                <w:rFonts w:ascii="Verdana" w:hAnsi="Verdana" w:cstheme="majorHAnsi"/>
              </w:rPr>
              <w:t>schedule</w:t>
            </w:r>
            <w:r>
              <w:rPr>
                <w:rFonts w:ascii="Verdana" w:hAnsi="Verdana" w:cstheme="majorHAnsi"/>
              </w:rPr>
              <w:t xml:space="preserve"> for each stage of the project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3DC3593E" w14:textId="6CB954A3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forecasting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sentence;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detailed,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accurate,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visually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clear.</w:t>
            </w:r>
          </w:p>
        </w:tc>
        <w:tc>
          <w:tcPr>
            <w:tcW w:w="2055" w:type="dxa"/>
          </w:tcPr>
          <w:p w14:paraId="0A437B9D" w14:textId="1827A418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Includes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forecasting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sentence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Gantt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with realistic targets for all stages of the Informational Report project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59E9F293" w14:textId="599965BC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included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vague,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tasks,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proofErr w:type="gramStart"/>
            <w:r w:rsidRPr="00232400">
              <w:rPr>
                <w:rFonts w:ascii="Verdana" w:hAnsi="Verdana" w:cstheme="majorHAnsi"/>
              </w:rPr>
              <w:t>lacks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clarity.</w:t>
            </w:r>
          </w:p>
        </w:tc>
        <w:tc>
          <w:tcPr>
            <w:tcW w:w="2055" w:type="dxa"/>
          </w:tcPr>
          <w:p w14:paraId="7F0BE89C" w14:textId="602C1C35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Chart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incomplete,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inaccurate,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forecasting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sentence.</w:t>
            </w:r>
          </w:p>
        </w:tc>
        <w:tc>
          <w:tcPr>
            <w:tcW w:w="2055" w:type="dxa"/>
          </w:tcPr>
          <w:p w14:paraId="06E7A881" w14:textId="0391B168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05F75D55" w14:textId="77777777" w:rsidTr="00B9395B">
        <w:tc>
          <w:tcPr>
            <w:tcW w:w="2178" w:type="dxa"/>
          </w:tcPr>
          <w:p w14:paraId="012B330B" w14:textId="4EB5669D" w:rsidR="00A52527" w:rsidRPr="00A52527" w:rsidRDefault="00A52527" w:rsidP="00441720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Request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for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Approval</w:t>
            </w:r>
          </w:p>
        </w:tc>
        <w:tc>
          <w:tcPr>
            <w:tcW w:w="2055" w:type="dxa"/>
          </w:tcPr>
          <w:p w14:paraId="7151CABE" w14:textId="31B02604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Summarizes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</w:t>
            </w:r>
            <w:r>
              <w:rPr>
                <w:rFonts w:ascii="Verdana" w:hAnsi="Verdana" w:cstheme="majorHAnsi"/>
              </w:rPr>
              <w:t xml:space="preserve"> and its </w:t>
            </w:r>
            <w:r w:rsidRPr="00232400">
              <w:rPr>
                <w:rFonts w:ascii="Verdana" w:hAnsi="Verdana" w:cstheme="majorHAnsi"/>
              </w:rPr>
              <w:t>importance</w:t>
            </w:r>
            <w:r>
              <w:rPr>
                <w:rFonts w:ascii="Verdana" w:hAnsi="Verdana" w:cstheme="majorHAnsi"/>
              </w:rPr>
              <w:t>. Re</w:t>
            </w:r>
            <w:r w:rsidRPr="00232400">
              <w:rPr>
                <w:rFonts w:ascii="Verdana" w:hAnsi="Verdana" w:cstheme="majorHAnsi"/>
              </w:rPr>
              <w:t>quests</w:t>
            </w:r>
            <w:r>
              <w:rPr>
                <w:rFonts w:ascii="Verdana" w:hAnsi="Verdana" w:cstheme="majorHAnsi"/>
              </w:rPr>
              <w:t xml:space="preserve"> </w:t>
            </w:r>
            <w:proofErr w:type="gramStart"/>
            <w:r w:rsidRPr="00232400">
              <w:rPr>
                <w:rFonts w:ascii="Verdana" w:hAnsi="Verdana" w:cstheme="majorHAnsi"/>
              </w:rPr>
              <w:t>approva</w:t>
            </w:r>
            <w:r>
              <w:rPr>
                <w:rFonts w:ascii="Verdana" w:hAnsi="Verdana" w:cstheme="majorHAnsi"/>
              </w:rPr>
              <w:t>l, and</w:t>
            </w:r>
            <w:proofErr w:type="gramEnd"/>
            <w:r>
              <w:rPr>
                <w:rFonts w:ascii="Verdana" w:hAnsi="Verdana" w:cstheme="majorHAnsi"/>
              </w:rPr>
              <w:t xml:space="preserve"> provides contact </w:t>
            </w:r>
            <w:r>
              <w:rPr>
                <w:rFonts w:ascii="Verdana" w:hAnsi="Verdana" w:cstheme="majorHAnsi"/>
              </w:rPr>
              <w:lastRenderedPageBreak/>
              <w:t>information. Does not include closing or signature.</w:t>
            </w:r>
          </w:p>
        </w:tc>
        <w:tc>
          <w:tcPr>
            <w:tcW w:w="2055" w:type="dxa"/>
          </w:tcPr>
          <w:p w14:paraId="69DBC781" w14:textId="58410F09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Clearly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reiterates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persuasively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requests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lastRenderedPageBreak/>
              <w:t>approval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contact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info.</w:t>
            </w:r>
          </w:p>
        </w:tc>
        <w:tc>
          <w:tcPr>
            <w:tcW w:w="2055" w:type="dxa"/>
          </w:tcPr>
          <w:p w14:paraId="2F81956D" w14:textId="796CA42E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Reiterates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subject,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importance,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requests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approval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contact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info</w:t>
            </w:r>
            <w:r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194E5037" w14:textId="247AD4C1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Subject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approval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request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unclear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one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required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element.</w:t>
            </w:r>
          </w:p>
        </w:tc>
        <w:tc>
          <w:tcPr>
            <w:tcW w:w="2055" w:type="dxa"/>
          </w:tcPr>
          <w:p w14:paraId="6C680ABF" w14:textId="2AD95220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Weak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request</w:t>
            </w:r>
            <w:r>
              <w:rPr>
                <w:rFonts w:ascii="Verdana" w:hAnsi="Verdana" w:cstheme="majorHAnsi"/>
              </w:rPr>
              <w:t xml:space="preserve"> and/or </w:t>
            </w:r>
            <w:r w:rsidRPr="00232400">
              <w:rPr>
                <w:rFonts w:ascii="Verdana" w:hAnsi="Verdana" w:cstheme="majorHAnsi"/>
              </w:rPr>
              <w:t>multiple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required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elements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  <w:tc>
          <w:tcPr>
            <w:tcW w:w="2055" w:type="dxa"/>
          </w:tcPr>
          <w:p w14:paraId="6E712723" w14:textId="4F6B255B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A52527" w:rsidRPr="00232400" w14:paraId="79C8B911" w14:textId="77777777" w:rsidTr="00B9395B">
        <w:tc>
          <w:tcPr>
            <w:tcW w:w="2178" w:type="dxa"/>
          </w:tcPr>
          <w:p w14:paraId="7DC443D7" w14:textId="7325DC89" w:rsidR="00A52527" w:rsidRPr="00A52527" w:rsidRDefault="00A52527" w:rsidP="00441720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Works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Cited/Bibliography</w:t>
            </w:r>
          </w:p>
        </w:tc>
        <w:tc>
          <w:tcPr>
            <w:tcW w:w="2055" w:type="dxa"/>
          </w:tcPr>
          <w:p w14:paraId="6D6B979F" w14:textId="09D8C75B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Lists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all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correct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format.</w:t>
            </w:r>
          </w:p>
        </w:tc>
        <w:tc>
          <w:tcPr>
            <w:tcW w:w="2055" w:type="dxa"/>
          </w:tcPr>
          <w:p w14:paraId="53A4AD2A" w14:textId="3C37D6D0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Cites a</w:t>
            </w:r>
            <w:r w:rsidRPr="00232400">
              <w:rPr>
                <w:rFonts w:ascii="Verdana" w:hAnsi="Verdana" w:cstheme="majorHAnsi"/>
              </w:rPr>
              <w:t>ll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accurately</w:t>
            </w:r>
            <w:r>
              <w:rPr>
                <w:rFonts w:ascii="Verdana" w:hAnsi="Verdana" w:cstheme="majorHAnsi"/>
              </w:rPr>
              <w:t xml:space="preserve"> with correct formatting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6F940E94" w14:textId="492806D6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Includes a</w:t>
            </w:r>
            <w:r w:rsidRPr="00232400">
              <w:rPr>
                <w:rFonts w:ascii="Verdana" w:hAnsi="Verdana" w:cstheme="majorHAnsi"/>
              </w:rPr>
              <w:t>ll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sources</w:t>
            </w:r>
            <w:r>
              <w:rPr>
                <w:rFonts w:ascii="Verdana" w:hAnsi="Verdana" w:cstheme="majorHAnsi"/>
              </w:rPr>
              <w:t xml:space="preserve"> with consistent f</w:t>
            </w:r>
            <w:r w:rsidRPr="00232400">
              <w:rPr>
                <w:rFonts w:ascii="Verdana" w:hAnsi="Verdana" w:cstheme="majorHAnsi"/>
              </w:rPr>
              <w:t>ormatt</w:t>
            </w:r>
            <w:r>
              <w:rPr>
                <w:rFonts w:ascii="Verdana" w:hAnsi="Verdana" w:cstheme="majorHAnsi"/>
              </w:rPr>
              <w:t>ing.</w:t>
            </w:r>
          </w:p>
        </w:tc>
        <w:tc>
          <w:tcPr>
            <w:tcW w:w="2055" w:type="dxa"/>
          </w:tcPr>
          <w:p w14:paraId="1E003A4E" w14:textId="7276A61F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Omits a source and/or makes m</w:t>
            </w:r>
            <w:r w:rsidRPr="00232400">
              <w:rPr>
                <w:rFonts w:ascii="Verdana" w:hAnsi="Verdana" w:cstheme="majorHAnsi"/>
              </w:rPr>
              <w:t>inor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formatting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errors.</w:t>
            </w:r>
          </w:p>
        </w:tc>
        <w:tc>
          <w:tcPr>
            <w:tcW w:w="2055" w:type="dxa"/>
          </w:tcPr>
          <w:p w14:paraId="09C9839A" w14:textId="42B70FB7" w:rsidR="00A52527" w:rsidRPr="00232400" w:rsidRDefault="00A52527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Omits several sources and/or makes f</w:t>
            </w:r>
            <w:r w:rsidRPr="00232400">
              <w:rPr>
                <w:rFonts w:ascii="Verdana" w:hAnsi="Verdana" w:cstheme="majorHAnsi"/>
              </w:rPr>
              <w:t>requent</w:t>
            </w:r>
            <w:r>
              <w:rPr>
                <w:rFonts w:ascii="Verdana" w:hAnsi="Verdana" w:cstheme="majorHAnsi"/>
              </w:rPr>
              <w:t xml:space="preserve"> formatting </w:t>
            </w:r>
            <w:r w:rsidRPr="00232400">
              <w:rPr>
                <w:rFonts w:ascii="Verdana" w:hAnsi="Verdana" w:cstheme="majorHAnsi"/>
              </w:rPr>
              <w:t>errors.</w:t>
            </w:r>
          </w:p>
        </w:tc>
        <w:tc>
          <w:tcPr>
            <w:tcW w:w="2055" w:type="dxa"/>
          </w:tcPr>
          <w:p w14:paraId="12CA6671" w14:textId="2C25CDE0" w:rsidR="00A52527" w:rsidRPr="00232400" w:rsidRDefault="00A52527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missing.</w:t>
            </w:r>
          </w:p>
        </w:tc>
      </w:tr>
      <w:tr w:rsidR="00584C0C" w:rsidRPr="00232400" w14:paraId="6B83E626" w14:textId="77777777" w:rsidTr="00B9395B">
        <w:tc>
          <w:tcPr>
            <w:tcW w:w="2178" w:type="dxa"/>
          </w:tcPr>
          <w:p w14:paraId="2470ADF9" w14:textId="4AF33198" w:rsidR="00584C0C" w:rsidRPr="00A52527" w:rsidRDefault="00584C0C" w:rsidP="00584C0C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Formatting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&amp;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Document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Design</w:t>
            </w:r>
          </w:p>
        </w:tc>
        <w:tc>
          <w:tcPr>
            <w:tcW w:w="2055" w:type="dxa"/>
          </w:tcPr>
          <w:p w14:paraId="11CEF969" w14:textId="0D054C62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584C0C">
              <w:rPr>
                <w:rFonts w:ascii="Verdana" w:hAnsi="Verdana" w:cstheme="majorHAnsi"/>
              </w:rPr>
              <w:t>Follows memo format with required headings, spacing, and paragraphing. Uses contrast, fonts, chunking, and other formatting elements effectively to increase readability.</w:t>
            </w:r>
          </w:p>
        </w:tc>
        <w:tc>
          <w:tcPr>
            <w:tcW w:w="2055" w:type="dxa"/>
          </w:tcPr>
          <w:p w14:paraId="4C42DD5A" w14:textId="49D8FC1B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flawless memo f</w:t>
            </w:r>
            <w:r w:rsidRPr="00232400">
              <w:rPr>
                <w:rFonts w:ascii="Verdana" w:hAnsi="Verdana" w:cstheme="majorHAnsi"/>
              </w:rPr>
              <w:t>ormat</w:t>
            </w:r>
            <w:r>
              <w:rPr>
                <w:rFonts w:ascii="Verdana" w:hAnsi="Verdana" w:cstheme="majorHAnsi"/>
              </w:rPr>
              <w:t>. Shows strong c</w:t>
            </w:r>
            <w:r w:rsidRPr="00232400">
              <w:rPr>
                <w:rFonts w:ascii="Verdana" w:hAnsi="Verdana" w:cstheme="majorHAnsi"/>
              </w:rPr>
              <w:t>ontrast</w:t>
            </w:r>
            <w:r>
              <w:rPr>
                <w:rFonts w:ascii="Verdana" w:hAnsi="Verdana" w:cstheme="majorHAnsi"/>
              </w:rPr>
              <w:t xml:space="preserve"> between headings and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document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paragraph</w:t>
            </w:r>
            <w:r>
              <w:rPr>
                <w:rFonts w:ascii="Verdana" w:hAnsi="Verdana" w:cstheme="majorHAnsi"/>
              </w:rPr>
              <w:t>s. Uses s</w:t>
            </w:r>
            <w:r w:rsidRPr="00232400">
              <w:rPr>
                <w:rFonts w:ascii="Verdana" w:hAnsi="Verdana" w:cstheme="majorHAnsi"/>
              </w:rPr>
              <w:t>pacing</w:t>
            </w:r>
            <w:r>
              <w:rPr>
                <w:rFonts w:ascii="Verdana" w:hAnsi="Verdana" w:cstheme="majorHAnsi"/>
              </w:rPr>
              <w:t xml:space="preserve">, fonts,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chunking</w:t>
            </w:r>
            <w:r>
              <w:rPr>
                <w:rFonts w:ascii="Verdana" w:hAnsi="Verdana" w:cstheme="majorHAnsi"/>
              </w:rPr>
              <w:t xml:space="preserve"> and other formatting elements to </w:t>
            </w:r>
            <w:r w:rsidRPr="00232400">
              <w:rPr>
                <w:rFonts w:ascii="Verdana" w:hAnsi="Verdana" w:cstheme="majorHAnsi"/>
              </w:rPr>
              <w:t>make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message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highly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readable</w:t>
            </w:r>
            <w:r>
              <w:rPr>
                <w:rFonts w:ascii="Verdana" w:hAnsi="Verdana" w:cstheme="majorHAnsi"/>
              </w:rPr>
              <w:t xml:space="preserve"> and professional.</w:t>
            </w:r>
          </w:p>
        </w:tc>
        <w:tc>
          <w:tcPr>
            <w:tcW w:w="2055" w:type="dxa"/>
          </w:tcPr>
          <w:p w14:paraId="3C32A5FB" w14:textId="396E0059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memo f</w:t>
            </w:r>
            <w:r w:rsidRPr="00232400">
              <w:rPr>
                <w:rFonts w:ascii="Verdana" w:hAnsi="Verdana" w:cstheme="majorHAnsi"/>
              </w:rPr>
              <w:t>ormat</w:t>
            </w:r>
            <w:r>
              <w:rPr>
                <w:rFonts w:ascii="Verdana" w:hAnsi="Verdana" w:cstheme="majorHAnsi"/>
              </w:rPr>
              <w:t xml:space="preserve"> accurately. Formats </w:t>
            </w:r>
            <w:r w:rsidRPr="00232400">
              <w:rPr>
                <w:rFonts w:ascii="Verdana" w:hAnsi="Verdana" w:cstheme="majorHAnsi"/>
              </w:rPr>
              <w:t>headings,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spacing,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design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consistently</w:t>
            </w:r>
            <w:r>
              <w:rPr>
                <w:rFonts w:ascii="Verdana" w:hAnsi="Verdana" w:cstheme="majorHAnsi"/>
              </w:rPr>
              <w:t xml:space="preserve"> with appropriate contrast. </w:t>
            </w:r>
            <w:r w:rsidRPr="008C355E">
              <w:rPr>
                <w:rFonts w:ascii="Verdana" w:hAnsi="Verdana" w:cstheme="majorHAnsi"/>
              </w:rPr>
              <w:t>Uses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lists,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horizontal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rules,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boxes</w:t>
            </w:r>
            <w:r>
              <w:rPr>
                <w:rFonts w:ascii="Verdana" w:hAnsi="Verdana" w:cstheme="majorHAnsi"/>
              </w:rPr>
              <w:t xml:space="preserve"> </w:t>
            </w:r>
            <w:r w:rsidRPr="008C355E">
              <w:rPr>
                <w:rFonts w:ascii="Verdana" w:hAnsi="Verdana" w:cstheme="majorHAnsi"/>
              </w:rPr>
              <w:t>as</w:t>
            </w:r>
            <w:r>
              <w:rPr>
                <w:rFonts w:ascii="Verdana" w:hAnsi="Verdana" w:cstheme="majorHAnsi"/>
              </w:rPr>
              <w:t xml:space="preserve"> </w:t>
            </w:r>
            <w:r w:rsidRPr="008C355E">
              <w:rPr>
                <w:rFonts w:ascii="Verdana" w:hAnsi="Verdana" w:cstheme="majorHAnsi"/>
              </w:rPr>
              <w:t>effective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visual</w:t>
            </w:r>
            <w:r>
              <w:rPr>
                <w:rFonts w:ascii="Verdana" w:hAnsi="Verdana" w:cstheme="majorHAnsi"/>
              </w:rPr>
              <w:t xml:space="preserve"> </w:t>
            </w:r>
            <w:r w:rsidRPr="002E76E0">
              <w:rPr>
                <w:rFonts w:ascii="Verdana" w:hAnsi="Verdana" w:cstheme="majorHAnsi"/>
              </w:rPr>
              <w:t>elements.</w:t>
            </w:r>
          </w:p>
        </w:tc>
        <w:tc>
          <w:tcPr>
            <w:tcW w:w="2055" w:type="dxa"/>
          </w:tcPr>
          <w:p w14:paraId="7E165151" w14:textId="0326C8D2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memo format, though may include minor errors. May be m</w:t>
            </w:r>
            <w:r w:rsidRPr="00232400">
              <w:rPr>
                <w:rFonts w:ascii="Verdana" w:hAnsi="Verdana" w:cstheme="majorHAnsi"/>
              </w:rPr>
              <w:t>inor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errors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headings,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paragraphing,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spacing.</w:t>
            </w:r>
          </w:p>
        </w:tc>
        <w:tc>
          <w:tcPr>
            <w:tcW w:w="2055" w:type="dxa"/>
          </w:tcPr>
          <w:p w14:paraId="393A870A" w14:textId="2D02FFED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incorrect memo format, inadequate contrast between headings and text, large paragraphs, and/or inaccurate spacing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2055" w:type="dxa"/>
          </w:tcPr>
          <w:p w14:paraId="155B52CB" w14:textId="278AEF9D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Does meet </w:t>
            </w:r>
            <w:r w:rsidRPr="00232400">
              <w:rPr>
                <w:rFonts w:ascii="Verdana" w:hAnsi="Verdana" w:cstheme="majorHAnsi"/>
              </w:rPr>
              <w:t>formatting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design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requirements</w:t>
            </w:r>
            <w:r>
              <w:rPr>
                <w:rFonts w:ascii="Verdana" w:hAnsi="Verdana" w:cstheme="majorHAnsi"/>
              </w:rPr>
              <w:t>.</w:t>
            </w:r>
          </w:p>
        </w:tc>
      </w:tr>
      <w:tr w:rsidR="00584C0C" w:rsidRPr="00232400" w14:paraId="28312BC9" w14:textId="77777777" w:rsidTr="00B9395B">
        <w:tc>
          <w:tcPr>
            <w:tcW w:w="2178" w:type="dxa"/>
          </w:tcPr>
          <w:p w14:paraId="1BB1A005" w14:textId="58D39E7D" w:rsidR="00584C0C" w:rsidRPr="00A52527" w:rsidRDefault="00584C0C" w:rsidP="00584C0C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Tone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&amp;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Plain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Language</w:t>
            </w:r>
          </w:p>
        </w:tc>
        <w:tc>
          <w:tcPr>
            <w:tcW w:w="2055" w:type="dxa"/>
          </w:tcPr>
          <w:p w14:paraId="08549A30" w14:textId="70317985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Uses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objective,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professional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tone.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short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sentences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other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plain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language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techniques.</w:t>
            </w:r>
            <w:r>
              <w:rPr>
                <w:rFonts w:ascii="Verdana" w:hAnsi="Verdana" w:cstheme="majorHAnsi"/>
              </w:rPr>
              <w:t xml:space="preserve"> </w:t>
            </w:r>
            <w:proofErr w:type="gramStart"/>
            <w:r w:rsidRPr="00232400">
              <w:rPr>
                <w:rFonts w:ascii="Verdana" w:hAnsi="Verdana" w:cstheme="majorHAnsi"/>
              </w:rPr>
              <w:t>Avoids</w:t>
            </w:r>
            <w:proofErr w:type="gramEnd"/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jargon.</w:t>
            </w:r>
          </w:p>
        </w:tc>
        <w:tc>
          <w:tcPr>
            <w:tcW w:w="2055" w:type="dxa"/>
          </w:tcPr>
          <w:p w14:paraId="6D5121E0" w14:textId="24AD10E4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Is c</w:t>
            </w:r>
            <w:r w:rsidRPr="00232400">
              <w:rPr>
                <w:rFonts w:ascii="Verdana" w:hAnsi="Verdana" w:cstheme="majorHAnsi"/>
              </w:rPr>
              <w:t>onsistently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objective,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professional,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proofErr w:type="gramStart"/>
            <w:r w:rsidRPr="00232400">
              <w:rPr>
                <w:rFonts w:ascii="Verdana" w:hAnsi="Verdana" w:cstheme="majorHAnsi"/>
              </w:rPr>
              <w:t>reader-friendly</w:t>
            </w:r>
            <w:proofErr w:type="gramEnd"/>
            <w:r>
              <w:rPr>
                <w:rFonts w:ascii="Verdana" w:hAnsi="Verdana" w:cstheme="majorHAnsi"/>
              </w:rPr>
              <w:t xml:space="preserve">. Phrases </w:t>
            </w:r>
            <w:r w:rsidRPr="00232400">
              <w:rPr>
                <w:rFonts w:ascii="Verdana" w:hAnsi="Verdana" w:cstheme="majorHAnsi"/>
              </w:rPr>
              <w:t>sentences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concise</w:t>
            </w:r>
            <w:r>
              <w:rPr>
                <w:rFonts w:ascii="Verdana" w:hAnsi="Verdana" w:cstheme="majorHAnsi"/>
              </w:rPr>
              <w:t xml:space="preserve">ly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smoothly</w:t>
            </w:r>
            <w:r w:rsidRPr="00232400">
              <w:rPr>
                <w:rFonts w:ascii="Verdana" w:hAnsi="Verdana" w:cstheme="majorHAnsi"/>
              </w:rPr>
              <w:t>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lastRenderedPageBreak/>
              <w:t>Perfectly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written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for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audience.</w:t>
            </w:r>
          </w:p>
        </w:tc>
        <w:tc>
          <w:tcPr>
            <w:tcW w:w="2055" w:type="dxa"/>
          </w:tcPr>
          <w:p w14:paraId="447C4C3A" w14:textId="322AE8A3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lastRenderedPageBreak/>
              <w:t>Is o</w:t>
            </w:r>
            <w:r w:rsidRPr="00232400">
              <w:rPr>
                <w:rFonts w:ascii="Verdana" w:hAnsi="Verdana" w:cstheme="majorHAnsi"/>
              </w:rPr>
              <w:t>bjective,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professional,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clear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throughout.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Effectively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plain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language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avoids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jargon.</w:t>
            </w:r>
          </w:p>
        </w:tc>
        <w:tc>
          <w:tcPr>
            <w:tcW w:w="2055" w:type="dxa"/>
          </w:tcPr>
          <w:p w14:paraId="446190E7" w14:textId="2EAB199E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Is </w:t>
            </w:r>
            <w:r w:rsidRPr="00232400">
              <w:rPr>
                <w:rFonts w:ascii="Verdana" w:hAnsi="Verdana" w:cstheme="majorHAnsi"/>
              </w:rPr>
              <w:t>mostly</w:t>
            </w:r>
            <w:r>
              <w:rPr>
                <w:rFonts w:ascii="Verdana" w:hAnsi="Verdana" w:cstheme="majorHAnsi"/>
              </w:rPr>
              <w:t xml:space="preserve"> objective and </w:t>
            </w:r>
            <w:r w:rsidRPr="00232400">
              <w:rPr>
                <w:rFonts w:ascii="Verdana" w:hAnsi="Verdana" w:cstheme="majorHAnsi"/>
              </w:rPr>
              <w:t>professional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occasionally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uses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complicated</w:t>
            </w:r>
            <w:r>
              <w:rPr>
                <w:rFonts w:ascii="Verdana" w:hAnsi="Verdana" w:cstheme="majorHAnsi"/>
              </w:rPr>
              <w:t>, overly technical, wordy, and/</w:t>
            </w:r>
            <w:r w:rsidRPr="00232400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t>repetitive</w:t>
            </w:r>
            <w:r>
              <w:rPr>
                <w:rFonts w:ascii="Verdana" w:hAnsi="Verdana" w:cstheme="majorHAnsi"/>
              </w:rPr>
              <w:t xml:space="preserve"> </w:t>
            </w:r>
            <w:r w:rsidRPr="00232400">
              <w:rPr>
                <w:rFonts w:ascii="Verdana" w:hAnsi="Verdana" w:cstheme="majorHAnsi"/>
              </w:rPr>
              <w:lastRenderedPageBreak/>
              <w:t>phrasing.</w:t>
            </w:r>
          </w:p>
        </w:tc>
        <w:tc>
          <w:tcPr>
            <w:tcW w:w="2055" w:type="dxa"/>
          </w:tcPr>
          <w:p w14:paraId="0EE11783" w14:textId="3B3444BA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lastRenderedPageBreak/>
              <w:t xml:space="preserve">Uses </w:t>
            </w:r>
            <w:r w:rsidRPr="00232400">
              <w:rPr>
                <w:rFonts w:ascii="Verdana" w:hAnsi="Verdana" w:cstheme="majorHAnsi"/>
              </w:rPr>
              <w:t xml:space="preserve">unprofessional </w:t>
            </w:r>
            <w:r>
              <w:rPr>
                <w:rFonts w:ascii="Verdana" w:hAnsi="Verdana" w:cstheme="majorHAnsi"/>
              </w:rPr>
              <w:t>tone and/</w:t>
            </w:r>
            <w:r w:rsidRPr="00232400">
              <w:rPr>
                <w:rFonts w:ascii="Verdana" w:hAnsi="Verdana" w:cstheme="majorHAnsi"/>
              </w:rPr>
              <w:t xml:space="preserve">or language </w:t>
            </w:r>
            <w:r>
              <w:rPr>
                <w:rFonts w:ascii="Verdana" w:hAnsi="Verdana" w:cstheme="majorHAnsi"/>
              </w:rPr>
              <w:t xml:space="preserve">that is too technical or </w:t>
            </w:r>
            <w:r w:rsidRPr="00232400">
              <w:rPr>
                <w:rFonts w:ascii="Verdana" w:hAnsi="Verdana" w:cstheme="majorHAnsi"/>
              </w:rPr>
              <w:t>confusing</w:t>
            </w:r>
          </w:p>
        </w:tc>
        <w:tc>
          <w:tcPr>
            <w:tcW w:w="2055" w:type="dxa"/>
          </w:tcPr>
          <w:p w14:paraId="042165AC" w14:textId="7F3E2A13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No attempt to customize the tone and language to the audience.</w:t>
            </w:r>
          </w:p>
        </w:tc>
      </w:tr>
      <w:tr w:rsidR="00584C0C" w:rsidRPr="00232400" w14:paraId="63F7A654" w14:textId="77777777" w:rsidTr="00B9395B">
        <w:tc>
          <w:tcPr>
            <w:tcW w:w="2178" w:type="dxa"/>
          </w:tcPr>
          <w:p w14:paraId="0C12A1C7" w14:textId="7F8CC933" w:rsidR="00584C0C" w:rsidRPr="002E76E0" w:rsidRDefault="00584C0C" w:rsidP="00584C0C">
            <w:pPr>
              <w:rPr>
                <w:rFonts w:ascii="Verdana" w:hAnsi="Verdana" w:cstheme="majorHAnsi"/>
                <w:b/>
                <w:bCs/>
              </w:rPr>
            </w:pPr>
            <w:r w:rsidRPr="00A52527">
              <w:rPr>
                <w:rFonts w:ascii="Verdana" w:hAnsi="Verdana" w:cstheme="majorHAnsi"/>
                <w:b/>
                <w:bCs/>
              </w:rPr>
              <w:t>Illustrations</w:t>
            </w:r>
            <w:r>
              <w:rPr>
                <w:rFonts w:ascii="Verdana" w:hAnsi="Verdana" w:cstheme="majorHAnsi"/>
                <w:b/>
                <w:bCs/>
              </w:rPr>
              <w:t xml:space="preserve"> </w:t>
            </w:r>
            <w:r w:rsidRPr="00A52527">
              <w:rPr>
                <w:rFonts w:ascii="Verdana" w:hAnsi="Verdana" w:cstheme="majorHAnsi"/>
                <w:b/>
                <w:bCs/>
              </w:rPr>
              <w:t>(Optional)</w:t>
            </w:r>
          </w:p>
          <w:p w14:paraId="61FD2611" w14:textId="450F548C" w:rsidR="00584C0C" w:rsidRPr="00A52527" w:rsidRDefault="00584C0C" w:rsidP="00584C0C">
            <w:pPr>
              <w:rPr>
                <w:rFonts w:ascii="Verdana" w:hAnsi="Verdana" w:cstheme="majorHAnsi"/>
                <w:b/>
                <w:bCs/>
              </w:rPr>
            </w:pPr>
          </w:p>
        </w:tc>
        <w:tc>
          <w:tcPr>
            <w:tcW w:w="2055" w:type="dxa"/>
          </w:tcPr>
          <w:p w14:paraId="47AA50F0" w14:textId="6F17C869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Includes illustrations as needed and relevant, with two-part captions for each. Refers directly to the visual in the text with clear explanation and context. </w:t>
            </w:r>
            <w:proofErr w:type="gramStart"/>
            <w:r>
              <w:rPr>
                <w:rFonts w:ascii="Verdana" w:hAnsi="Verdana" w:cstheme="majorHAnsi"/>
              </w:rPr>
              <w:t>Avoids</w:t>
            </w:r>
            <w:proofErr w:type="gramEnd"/>
            <w:r>
              <w:rPr>
                <w:rFonts w:ascii="Verdana" w:hAnsi="Verdana" w:cstheme="majorHAnsi"/>
              </w:rPr>
              <w:t xml:space="preserve"> clipart.</w:t>
            </w:r>
          </w:p>
        </w:tc>
        <w:tc>
          <w:tcPr>
            <w:tcW w:w="2055" w:type="dxa"/>
          </w:tcPr>
          <w:p w14:paraId="7E3DFE57" w14:textId="3BDD7854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Use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relevant,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professional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visuals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throughout;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provide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clear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two-part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captions;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refer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directly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text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full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explanation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context.</w:t>
            </w:r>
          </w:p>
        </w:tc>
        <w:tc>
          <w:tcPr>
            <w:tcW w:w="2055" w:type="dxa"/>
          </w:tcPr>
          <w:p w14:paraId="1E89515E" w14:textId="3ABFAE71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relevant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visuals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accurate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two-part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captions;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refer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directly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in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the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text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with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clear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explanation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and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context.</w:t>
            </w:r>
          </w:p>
        </w:tc>
        <w:tc>
          <w:tcPr>
            <w:tcW w:w="2055" w:type="dxa"/>
          </w:tcPr>
          <w:p w14:paraId="7E04BCA9" w14:textId="6A3B768E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 xml:space="preserve">s </w:t>
            </w:r>
            <w:r w:rsidRPr="00CF73A3">
              <w:rPr>
                <w:rFonts w:ascii="Verdana" w:hAnsi="Verdana" w:cstheme="majorHAnsi"/>
              </w:rPr>
              <w:t>visuals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but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captions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are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incomplete,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context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is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limited,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or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references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are</w:t>
            </w:r>
            <w:r>
              <w:rPr>
                <w:rFonts w:ascii="Verdana" w:hAnsi="Verdana" w:cstheme="majorHAnsi"/>
              </w:rPr>
              <w:t xml:space="preserve"> </w:t>
            </w:r>
            <w:r w:rsidRPr="00CF73A3">
              <w:rPr>
                <w:rFonts w:ascii="Verdana" w:hAnsi="Verdana" w:cstheme="majorHAnsi"/>
              </w:rPr>
              <w:t>unclear.</w:t>
            </w:r>
          </w:p>
        </w:tc>
        <w:tc>
          <w:tcPr>
            <w:tcW w:w="2055" w:type="dxa"/>
          </w:tcPr>
          <w:p w14:paraId="160CFAFA" w14:textId="0AED0AA6" w:rsidR="00584C0C" w:rsidRPr="00232400" w:rsidRDefault="00584C0C" w:rsidP="00584C0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visuals that are weak, irrelevant, or unprofessional</w:t>
            </w:r>
            <w:r>
              <w:rPr>
                <w:rFonts w:ascii="Verdana" w:hAnsi="Verdana" w:cstheme="majorHAnsi"/>
              </w:rPr>
              <w:t xml:space="preserve">. Does not include </w:t>
            </w:r>
            <w:r w:rsidRPr="00CF73A3">
              <w:rPr>
                <w:rFonts w:ascii="Verdana" w:hAnsi="Verdana" w:cstheme="majorHAnsi"/>
              </w:rPr>
              <w:t xml:space="preserve">captions or references </w:t>
            </w:r>
            <w:r>
              <w:rPr>
                <w:rFonts w:ascii="Verdana" w:hAnsi="Verdana" w:cstheme="majorHAnsi"/>
              </w:rPr>
              <w:t>in the text to explain them.</w:t>
            </w:r>
          </w:p>
        </w:tc>
        <w:tc>
          <w:tcPr>
            <w:tcW w:w="2055" w:type="dxa"/>
          </w:tcPr>
          <w:p w14:paraId="62DDD352" w14:textId="1BC7F234" w:rsidR="00584C0C" w:rsidRPr="00232400" w:rsidRDefault="00584C0C" w:rsidP="00584C0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</w:t>
            </w:r>
            <w:r w:rsidRPr="00CF73A3">
              <w:rPr>
                <w:rFonts w:ascii="Verdana" w:hAnsi="Verdana" w:cstheme="majorHAnsi"/>
              </w:rPr>
              <w:t>se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only inappropriate clipart</w:t>
            </w:r>
            <w:r>
              <w:rPr>
                <w:rFonts w:ascii="Verdana" w:hAnsi="Verdana" w:cstheme="majorHAnsi"/>
              </w:rPr>
              <w:t xml:space="preserve"> or irrelevant images.</w:t>
            </w:r>
          </w:p>
        </w:tc>
      </w:tr>
    </w:tbl>
    <w:p w14:paraId="4158CFE0" w14:textId="77777777" w:rsidR="00933441" w:rsidRPr="00232400" w:rsidRDefault="00933441">
      <w:pPr>
        <w:rPr>
          <w:rFonts w:ascii="Verdana" w:hAnsi="Verdana" w:cstheme="majorHAnsi"/>
        </w:rPr>
      </w:pPr>
    </w:p>
    <w:sectPr w:rsidR="00933441" w:rsidRPr="00232400" w:rsidSect="00A52527">
      <w:footerReference w:type="default" r:id="rId8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5D1B9" w14:textId="77777777" w:rsidR="00584C0C" w:rsidRDefault="00584C0C" w:rsidP="00584C0C">
      <w:pPr>
        <w:spacing w:after="0" w:line="240" w:lineRule="auto"/>
      </w:pPr>
      <w:r>
        <w:separator/>
      </w:r>
    </w:p>
  </w:endnote>
  <w:endnote w:type="continuationSeparator" w:id="0">
    <w:p w14:paraId="1B02BD76" w14:textId="77777777" w:rsidR="00584C0C" w:rsidRDefault="00584C0C" w:rsidP="0058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598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32FFB" w14:textId="46B558DD" w:rsidR="00584C0C" w:rsidRDefault="00584C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D3B89F" w14:textId="77777777" w:rsidR="00584C0C" w:rsidRDefault="00584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4E0A4" w14:textId="77777777" w:rsidR="00584C0C" w:rsidRDefault="00584C0C" w:rsidP="00584C0C">
      <w:pPr>
        <w:spacing w:after="0" w:line="240" w:lineRule="auto"/>
      </w:pPr>
      <w:r>
        <w:separator/>
      </w:r>
    </w:p>
  </w:footnote>
  <w:footnote w:type="continuationSeparator" w:id="0">
    <w:p w14:paraId="4C2ACF72" w14:textId="77777777" w:rsidR="00584C0C" w:rsidRDefault="00584C0C" w:rsidP="0058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296A"/>
    <w:multiLevelType w:val="multilevel"/>
    <w:tmpl w:val="081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35E5"/>
    <w:multiLevelType w:val="multilevel"/>
    <w:tmpl w:val="A2F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5CA8"/>
    <w:multiLevelType w:val="multilevel"/>
    <w:tmpl w:val="D1F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B1696"/>
    <w:multiLevelType w:val="multilevel"/>
    <w:tmpl w:val="71A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03F28"/>
    <w:multiLevelType w:val="multilevel"/>
    <w:tmpl w:val="25C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F1FEC"/>
    <w:multiLevelType w:val="multilevel"/>
    <w:tmpl w:val="C35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41349"/>
    <w:multiLevelType w:val="multilevel"/>
    <w:tmpl w:val="29B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D3185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D0778"/>
    <w:multiLevelType w:val="multilevel"/>
    <w:tmpl w:val="64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113D1"/>
    <w:multiLevelType w:val="multilevel"/>
    <w:tmpl w:val="E5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581F"/>
    <w:multiLevelType w:val="multilevel"/>
    <w:tmpl w:val="CB1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68389">
    <w:abstractNumId w:val="8"/>
  </w:num>
  <w:num w:numId="2" w16cid:durableId="1571889685">
    <w:abstractNumId w:val="6"/>
  </w:num>
  <w:num w:numId="3" w16cid:durableId="1066684513">
    <w:abstractNumId w:val="5"/>
  </w:num>
  <w:num w:numId="4" w16cid:durableId="426586940">
    <w:abstractNumId w:val="4"/>
  </w:num>
  <w:num w:numId="5" w16cid:durableId="1331638527">
    <w:abstractNumId w:val="7"/>
  </w:num>
  <w:num w:numId="6" w16cid:durableId="524439957">
    <w:abstractNumId w:val="3"/>
  </w:num>
  <w:num w:numId="7" w16cid:durableId="803159430">
    <w:abstractNumId w:val="2"/>
  </w:num>
  <w:num w:numId="8" w16cid:durableId="684405404">
    <w:abstractNumId w:val="1"/>
  </w:num>
  <w:num w:numId="9" w16cid:durableId="1224832201">
    <w:abstractNumId w:val="0"/>
  </w:num>
  <w:num w:numId="10" w16cid:durableId="140929843">
    <w:abstractNumId w:val="15"/>
  </w:num>
  <w:num w:numId="11" w16cid:durableId="1257208312">
    <w:abstractNumId w:val="10"/>
  </w:num>
  <w:num w:numId="12" w16cid:durableId="457260410">
    <w:abstractNumId w:val="18"/>
  </w:num>
  <w:num w:numId="13" w16cid:durableId="2039963640">
    <w:abstractNumId w:val="19"/>
  </w:num>
  <w:num w:numId="14" w16cid:durableId="1855924584">
    <w:abstractNumId w:val="11"/>
  </w:num>
  <w:num w:numId="15" w16cid:durableId="1932080819">
    <w:abstractNumId w:val="12"/>
  </w:num>
  <w:num w:numId="16" w16cid:durableId="236675959">
    <w:abstractNumId w:val="9"/>
  </w:num>
  <w:num w:numId="17" w16cid:durableId="1221281122">
    <w:abstractNumId w:val="14"/>
  </w:num>
  <w:num w:numId="18" w16cid:durableId="1512571203">
    <w:abstractNumId w:val="17"/>
  </w:num>
  <w:num w:numId="19" w16cid:durableId="406070736">
    <w:abstractNumId w:val="16"/>
  </w:num>
  <w:num w:numId="20" w16cid:durableId="17492321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120B"/>
    <w:rsid w:val="0015074B"/>
    <w:rsid w:val="001D2A53"/>
    <w:rsid w:val="00232400"/>
    <w:rsid w:val="00255341"/>
    <w:rsid w:val="0029639D"/>
    <w:rsid w:val="002E76E0"/>
    <w:rsid w:val="00326F90"/>
    <w:rsid w:val="00345BFA"/>
    <w:rsid w:val="003A1CA4"/>
    <w:rsid w:val="00411A36"/>
    <w:rsid w:val="00421F61"/>
    <w:rsid w:val="00441720"/>
    <w:rsid w:val="00584C0C"/>
    <w:rsid w:val="005E63BC"/>
    <w:rsid w:val="00607BB4"/>
    <w:rsid w:val="006E1A27"/>
    <w:rsid w:val="006E62D2"/>
    <w:rsid w:val="008420CC"/>
    <w:rsid w:val="008C355E"/>
    <w:rsid w:val="00933441"/>
    <w:rsid w:val="009B3001"/>
    <w:rsid w:val="00A52527"/>
    <w:rsid w:val="00AA1D8D"/>
    <w:rsid w:val="00AC0E3E"/>
    <w:rsid w:val="00AE32AA"/>
    <w:rsid w:val="00B47730"/>
    <w:rsid w:val="00B63070"/>
    <w:rsid w:val="00B9395B"/>
    <w:rsid w:val="00C61720"/>
    <w:rsid w:val="00C86F41"/>
    <w:rsid w:val="00CB0664"/>
    <w:rsid w:val="00CF73A3"/>
    <w:rsid w:val="00EC29E5"/>
    <w:rsid w:val="00EF7E06"/>
    <w:rsid w:val="00F878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072A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2</cp:revision>
  <dcterms:created xsi:type="dcterms:W3CDTF">2025-09-14T19:14:00Z</dcterms:created>
  <dcterms:modified xsi:type="dcterms:W3CDTF">2025-09-14T19:14:00Z</dcterms:modified>
  <cp:category/>
</cp:coreProperties>
</file>