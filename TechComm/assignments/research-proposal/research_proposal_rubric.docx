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33EC" w14:textId="77777777" w:rsidR="00302D7B" w:rsidRDefault="00000000">
      <w:pPr>
        <w:pStyle w:val="Heading1"/>
      </w:pPr>
      <w:r>
        <w:t>Research Proposal Rubric</w:t>
      </w:r>
    </w:p>
    <w:p w14:paraId="73DD0962" w14:textId="77777777" w:rsidR="002F5BB1" w:rsidRDefault="002F5BB1" w:rsidP="002F5BB1"/>
    <w:tbl>
      <w:tblPr>
        <w:tblW w:w="1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  <w:gridCol w:w="1062"/>
        <w:gridCol w:w="18"/>
      </w:tblGrid>
      <w:tr w:rsidR="002F5BB1" w:rsidRPr="007B6F3A" w14:paraId="1E74EF1C" w14:textId="77777777" w:rsidTr="002F5BB1">
        <w:trPr>
          <w:gridAfter w:val="1"/>
          <w:wAfter w:w="18" w:type="dxa"/>
        </w:trPr>
        <w:tc>
          <w:tcPr>
            <w:tcW w:w="1080" w:type="dxa"/>
            <w:gridSpan w:val="2"/>
          </w:tcPr>
          <w:p w14:paraId="3C492CEE" w14:textId="77777777" w:rsidR="002F5BB1" w:rsidRPr="007B6F3A" w:rsidRDefault="002F5BB1" w:rsidP="00097C03">
            <w:pPr>
              <w:rPr>
                <w:b/>
                <w:bCs/>
              </w:rPr>
            </w:pPr>
            <w:bookmarkStart w:id="0" w:name="_Hlk207587434"/>
            <w:proofErr w:type="spellStart"/>
            <w:r w:rsidRPr="00464B33">
              <w:rPr>
                <w:b/>
                <w:bCs/>
                <w:color w:val="0070C0"/>
              </w:rPr>
              <w:t>title_or_outcome_id</w:t>
            </w:r>
            <w:proofErr w:type="spellEnd"/>
          </w:p>
        </w:tc>
        <w:tc>
          <w:tcPr>
            <w:tcW w:w="1080" w:type="dxa"/>
            <w:gridSpan w:val="2"/>
          </w:tcPr>
          <w:p w14:paraId="5E4D70DD" w14:textId="77777777" w:rsidR="002F5BB1" w:rsidRPr="007B6F3A" w:rsidRDefault="002F5BB1" w:rsidP="00097C03">
            <w:pPr>
              <w:rPr>
                <w:b/>
                <w:bCs/>
              </w:rPr>
            </w:pPr>
            <w:r w:rsidRPr="00464B33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080" w:type="dxa"/>
            <w:gridSpan w:val="2"/>
          </w:tcPr>
          <w:p w14:paraId="5BEFB649" w14:textId="77777777" w:rsidR="002F5BB1" w:rsidRPr="007B6F3A" w:rsidRDefault="002F5BB1" w:rsidP="00097C03">
            <w:pPr>
              <w:rPr>
                <w:b/>
                <w:bCs/>
              </w:rPr>
            </w:pPr>
            <w:r>
              <w:rPr>
                <w:b/>
                <w:bCs/>
              </w:rPr>
              <w:t>User range</w:t>
            </w:r>
          </w:p>
        </w:tc>
        <w:tc>
          <w:tcPr>
            <w:tcW w:w="1080" w:type="dxa"/>
            <w:gridSpan w:val="2"/>
          </w:tcPr>
          <w:p w14:paraId="1630ECDB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Rating_points_1</w:t>
            </w:r>
            <w:proofErr w:type="spellEnd"/>
          </w:p>
        </w:tc>
        <w:tc>
          <w:tcPr>
            <w:tcW w:w="1080" w:type="dxa"/>
            <w:gridSpan w:val="2"/>
          </w:tcPr>
          <w:p w14:paraId="6DFB5B55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Rating_title_1</w:t>
            </w:r>
            <w:proofErr w:type="spellEnd"/>
          </w:p>
        </w:tc>
        <w:tc>
          <w:tcPr>
            <w:tcW w:w="1080" w:type="dxa"/>
            <w:gridSpan w:val="2"/>
          </w:tcPr>
          <w:p w14:paraId="5EEBBA8C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Rating_description_1</w:t>
            </w:r>
            <w:proofErr w:type="spellEnd"/>
          </w:p>
        </w:tc>
        <w:tc>
          <w:tcPr>
            <w:tcW w:w="1080" w:type="dxa"/>
            <w:gridSpan w:val="2"/>
          </w:tcPr>
          <w:p w14:paraId="146071A4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Rating_points_2</w:t>
            </w:r>
            <w:proofErr w:type="spellEnd"/>
          </w:p>
        </w:tc>
        <w:tc>
          <w:tcPr>
            <w:tcW w:w="1080" w:type="dxa"/>
            <w:gridSpan w:val="2"/>
          </w:tcPr>
          <w:p w14:paraId="52F45FD1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Rating_title_2</w:t>
            </w:r>
            <w:proofErr w:type="spellEnd"/>
          </w:p>
        </w:tc>
        <w:tc>
          <w:tcPr>
            <w:tcW w:w="1080" w:type="dxa"/>
            <w:gridSpan w:val="2"/>
          </w:tcPr>
          <w:p w14:paraId="040CBA75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Rating_description_2</w:t>
            </w:r>
            <w:proofErr w:type="spellEnd"/>
          </w:p>
        </w:tc>
        <w:tc>
          <w:tcPr>
            <w:tcW w:w="1080" w:type="dxa"/>
            <w:gridSpan w:val="2"/>
          </w:tcPr>
          <w:p w14:paraId="7759D2B2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Rating_points_3</w:t>
            </w:r>
            <w:proofErr w:type="spellEnd"/>
          </w:p>
        </w:tc>
        <w:tc>
          <w:tcPr>
            <w:tcW w:w="1080" w:type="dxa"/>
            <w:gridSpan w:val="2"/>
          </w:tcPr>
          <w:p w14:paraId="4BF4FFB5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Rating_title_3</w:t>
            </w:r>
            <w:proofErr w:type="spellEnd"/>
          </w:p>
        </w:tc>
        <w:tc>
          <w:tcPr>
            <w:tcW w:w="1080" w:type="dxa"/>
            <w:gridSpan w:val="2"/>
          </w:tcPr>
          <w:p w14:paraId="1102A523" w14:textId="77777777" w:rsidR="002F5BB1" w:rsidRPr="007B6F3A" w:rsidRDefault="002F5BB1" w:rsidP="00097C03">
            <w:pPr>
              <w:rPr>
                <w:b/>
                <w:bCs/>
              </w:rPr>
            </w:pPr>
            <w:r w:rsidRPr="00464B33">
              <w:rPr>
                <w:b/>
                <w:bCs/>
                <w:color w:val="0070C0"/>
              </w:rPr>
              <w:t>Rating_description_3</w:t>
            </w:r>
          </w:p>
        </w:tc>
        <w:tc>
          <w:tcPr>
            <w:tcW w:w="1080" w:type="dxa"/>
            <w:gridSpan w:val="2"/>
          </w:tcPr>
          <w:p w14:paraId="2D85F626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Rating_points_4</w:t>
            </w:r>
            <w:proofErr w:type="spellEnd"/>
          </w:p>
        </w:tc>
        <w:tc>
          <w:tcPr>
            <w:tcW w:w="1080" w:type="dxa"/>
            <w:gridSpan w:val="2"/>
          </w:tcPr>
          <w:p w14:paraId="0740DFC2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Rating_title_4</w:t>
            </w:r>
            <w:proofErr w:type="spellEnd"/>
          </w:p>
        </w:tc>
        <w:tc>
          <w:tcPr>
            <w:tcW w:w="1080" w:type="dxa"/>
            <w:gridSpan w:val="2"/>
          </w:tcPr>
          <w:p w14:paraId="5ED4C1AF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Rating_description_4</w:t>
            </w:r>
            <w:proofErr w:type="spellEnd"/>
          </w:p>
        </w:tc>
        <w:tc>
          <w:tcPr>
            <w:tcW w:w="1080" w:type="dxa"/>
            <w:gridSpan w:val="2"/>
          </w:tcPr>
          <w:p w14:paraId="231736DC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Rating_points_5</w:t>
            </w:r>
            <w:proofErr w:type="spellEnd"/>
          </w:p>
        </w:tc>
        <w:tc>
          <w:tcPr>
            <w:tcW w:w="1080" w:type="dxa"/>
            <w:gridSpan w:val="2"/>
          </w:tcPr>
          <w:p w14:paraId="4CA0590F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Rating_title_5</w:t>
            </w:r>
            <w:proofErr w:type="spellEnd"/>
          </w:p>
        </w:tc>
        <w:tc>
          <w:tcPr>
            <w:tcW w:w="1080" w:type="dxa"/>
            <w:gridSpan w:val="2"/>
          </w:tcPr>
          <w:p w14:paraId="3E8564B3" w14:textId="77777777" w:rsidR="002F5BB1" w:rsidRPr="007B6F3A" w:rsidRDefault="002F5BB1" w:rsidP="00097C03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Rating_description_5</w:t>
            </w:r>
            <w:proofErr w:type="spellEnd"/>
          </w:p>
        </w:tc>
      </w:tr>
      <w:tr w:rsidR="008B0538" w14:paraId="05B1CD5B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03345529" w14:textId="40779CB5" w:rsidR="008B0538" w:rsidRDefault="008B0538" w:rsidP="008B0538">
            <w:bookmarkStart w:id="1" w:name="_Hlk207588005"/>
            <w:bookmarkEnd w:id="0"/>
            <w:r>
              <w:t>Project Focus</w:t>
            </w:r>
          </w:p>
        </w:tc>
        <w:tc>
          <w:tcPr>
            <w:tcW w:w="1080" w:type="dxa"/>
            <w:gridSpan w:val="2"/>
          </w:tcPr>
          <w:p w14:paraId="09B3C4C3" w14:textId="3345C7D9" w:rsidR="008B0538" w:rsidRDefault="008B0538" w:rsidP="008B0538"/>
        </w:tc>
        <w:tc>
          <w:tcPr>
            <w:tcW w:w="1080" w:type="dxa"/>
            <w:gridSpan w:val="2"/>
          </w:tcPr>
          <w:p w14:paraId="50902F87" w14:textId="362B5C6C" w:rsidR="008B0538" w:rsidRDefault="008B0538" w:rsidP="008B0538"/>
        </w:tc>
        <w:tc>
          <w:tcPr>
            <w:tcW w:w="1080" w:type="dxa"/>
            <w:gridSpan w:val="2"/>
          </w:tcPr>
          <w:p w14:paraId="467C31D7" w14:textId="5AE8F5D2" w:rsidR="008B0538" w:rsidRDefault="008B0538" w:rsidP="008B0538"/>
        </w:tc>
        <w:tc>
          <w:tcPr>
            <w:tcW w:w="1080" w:type="dxa"/>
            <w:gridSpan w:val="2"/>
          </w:tcPr>
          <w:p w14:paraId="2590CD90" w14:textId="1B95BFBA" w:rsidR="008B0538" w:rsidRDefault="008B0538" w:rsidP="008B0538"/>
        </w:tc>
        <w:tc>
          <w:tcPr>
            <w:tcW w:w="1080" w:type="dxa"/>
            <w:gridSpan w:val="2"/>
          </w:tcPr>
          <w:p w14:paraId="3F2AD997" w14:textId="067716A0" w:rsidR="008B0538" w:rsidRDefault="008B0538" w:rsidP="008B0538"/>
        </w:tc>
        <w:tc>
          <w:tcPr>
            <w:tcW w:w="1080" w:type="dxa"/>
            <w:gridSpan w:val="2"/>
          </w:tcPr>
          <w:p w14:paraId="69EA4C3F" w14:textId="1277DE3F" w:rsidR="008B0538" w:rsidRDefault="008B0538" w:rsidP="008B0538"/>
        </w:tc>
        <w:tc>
          <w:tcPr>
            <w:tcW w:w="1080" w:type="dxa"/>
            <w:gridSpan w:val="2"/>
          </w:tcPr>
          <w:p w14:paraId="5C7BF749" w14:textId="675712C4" w:rsidR="008B0538" w:rsidRDefault="008B0538" w:rsidP="008B0538"/>
        </w:tc>
        <w:tc>
          <w:tcPr>
            <w:tcW w:w="1080" w:type="dxa"/>
            <w:gridSpan w:val="2"/>
          </w:tcPr>
          <w:p w14:paraId="1ACA82AA" w14:textId="21ABBF4F" w:rsidR="008B0538" w:rsidRDefault="008B0538" w:rsidP="008B0538"/>
        </w:tc>
        <w:tc>
          <w:tcPr>
            <w:tcW w:w="1080" w:type="dxa"/>
            <w:gridSpan w:val="2"/>
          </w:tcPr>
          <w:p w14:paraId="660370BF" w14:textId="0665C380" w:rsidR="008B0538" w:rsidRDefault="008B0538" w:rsidP="008B0538">
            <w:r>
              <w:t>3</w:t>
            </w:r>
          </w:p>
        </w:tc>
        <w:tc>
          <w:tcPr>
            <w:tcW w:w="1080" w:type="dxa"/>
            <w:gridSpan w:val="2"/>
          </w:tcPr>
          <w:p w14:paraId="2D094A0C" w14:textId="394288BA" w:rsidR="008B0538" w:rsidRDefault="008B0538" w:rsidP="008B0538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  <w:gridSpan w:val="2"/>
          </w:tcPr>
          <w:p w14:paraId="586A6F19" w14:textId="27EA61B0" w:rsidR="008B0538" w:rsidRDefault="008B0538" w:rsidP="008B0538">
            <w:r>
              <w:t xml:space="preserve">Project focuses on explaining the topic chosen for the </w:t>
            </w:r>
            <w:r w:rsidRPr="002F7C76">
              <w:rPr>
                <w:i/>
                <w:iCs/>
              </w:rPr>
              <w:t>Ut Prosim</w:t>
            </w:r>
            <w:r>
              <w:t xml:space="preserve"> project.</w:t>
            </w:r>
          </w:p>
        </w:tc>
        <w:tc>
          <w:tcPr>
            <w:tcW w:w="1080" w:type="dxa"/>
            <w:gridSpan w:val="2"/>
          </w:tcPr>
          <w:p w14:paraId="0634E987" w14:textId="64A29A79" w:rsidR="008B0538" w:rsidRDefault="008B0538" w:rsidP="008B0538">
            <w:r>
              <w:t>2</w:t>
            </w:r>
          </w:p>
        </w:tc>
        <w:tc>
          <w:tcPr>
            <w:tcW w:w="1080" w:type="dxa"/>
            <w:gridSpan w:val="2"/>
          </w:tcPr>
          <w:p w14:paraId="36EF928C" w14:textId="1B40C2A6" w:rsidR="008B0538" w:rsidRDefault="008B0538" w:rsidP="008B0538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  <w:gridSpan w:val="2"/>
          </w:tcPr>
          <w:p w14:paraId="1FD5C8AC" w14:textId="77AF7F08" w:rsidR="008B0538" w:rsidRDefault="008B0538" w:rsidP="008B0538">
            <w:proofErr w:type="gramStart"/>
            <w:r>
              <w:t>Project  discusses</w:t>
            </w:r>
            <w:proofErr w:type="gramEnd"/>
            <w:r>
              <w:t xml:space="preserve"> the Ut Prosim project but does not detail the topic selected</w:t>
            </w:r>
          </w:p>
        </w:tc>
        <w:tc>
          <w:tcPr>
            <w:tcW w:w="1080" w:type="dxa"/>
            <w:gridSpan w:val="2"/>
          </w:tcPr>
          <w:p w14:paraId="7038FA17" w14:textId="77777777" w:rsidR="008B0538" w:rsidRDefault="008B0538" w:rsidP="008B0538">
            <w:r>
              <w:t>1</w:t>
            </w:r>
          </w:p>
          <w:p w14:paraId="678030B8" w14:textId="22A56504" w:rsidR="00BD376A" w:rsidRDefault="00BD376A" w:rsidP="008B0538"/>
        </w:tc>
        <w:tc>
          <w:tcPr>
            <w:tcW w:w="1080" w:type="dxa"/>
            <w:gridSpan w:val="2"/>
          </w:tcPr>
          <w:p w14:paraId="3BD9F290" w14:textId="03688712" w:rsidR="008B0538" w:rsidRDefault="008B0538" w:rsidP="008B0538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  <w:gridSpan w:val="2"/>
          </w:tcPr>
          <w:p w14:paraId="333B517C" w14:textId="00E2B072" w:rsidR="008B0538" w:rsidRDefault="008B0538" w:rsidP="008B0538">
            <w:proofErr w:type="gramStart"/>
            <w:r>
              <w:t>Project  focuses</w:t>
            </w:r>
            <w:proofErr w:type="gramEnd"/>
            <w:r>
              <w:t xml:space="preserve"> on another topic.</w:t>
            </w:r>
          </w:p>
        </w:tc>
      </w:tr>
      <w:bookmarkEnd w:id="1"/>
      <w:tr w:rsidR="008B0538" w14:paraId="31B0D8A0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78D27970" w14:textId="77777777" w:rsidR="008B0538" w:rsidRDefault="008B0538" w:rsidP="008B0538"/>
        </w:tc>
        <w:tc>
          <w:tcPr>
            <w:tcW w:w="1080" w:type="dxa"/>
            <w:gridSpan w:val="2"/>
          </w:tcPr>
          <w:p w14:paraId="3D89A96F" w14:textId="77777777" w:rsidR="008B0538" w:rsidRDefault="008B0538" w:rsidP="008B0538"/>
        </w:tc>
        <w:tc>
          <w:tcPr>
            <w:tcW w:w="1080" w:type="dxa"/>
            <w:gridSpan w:val="2"/>
          </w:tcPr>
          <w:p w14:paraId="6535E8F4" w14:textId="410556FD" w:rsidR="008B0538" w:rsidRDefault="008B0538" w:rsidP="008B0538">
            <w:r>
              <w:t>False</w:t>
            </w:r>
          </w:p>
        </w:tc>
        <w:tc>
          <w:tcPr>
            <w:tcW w:w="1080" w:type="dxa"/>
            <w:gridSpan w:val="2"/>
          </w:tcPr>
          <w:p w14:paraId="6036CC7A" w14:textId="04E70AF8" w:rsidR="008B0538" w:rsidRPr="000F2EE5" w:rsidRDefault="008B0538" w:rsidP="008B0538">
            <w:r w:rsidRPr="000F2EE5">
              <w:t>5</w:t>
            </w:r>
          </w:p>
        </w:tc>
        <w:tc>
          <w:tcPr>
            <w:tcW w:w="1080" w:type="dxa"/>
            <w:gridSpan w:val="2"/>
          </w:tcPr>
          <w:p w14:paraId="314F5D7B" w14:textId="2E9C8484" w:rsidR="008B0538" w:rsidRPr="00510A2D" w:rsidRDefault="008B0538" w:rsidP="008B0538">
            <w:r w:rsidRPr="00510A2D">
              <w:t>Exceeds Expectations</w:t>
            </w:r>
          </w:p>
        </w:tc>
        <w:tc>
          <w:tcPr>
            <w:tcW w:w="1080" w:type="dxa"/>
            <w:gridSpan w:val="2"/>
          </w:tcPr>
          <w:p w14:paraId="4CC20682" w14:textId="77777777" w:rsidR="008B0538" w:rsidRDefault="008B0538" w:rsidP="008B0538"/>
        </w:tc>
        <w:tc>
          <w:tcPr>
            <w:tcW w:w="1080" w:type="dxa"/>
            <w:gridSpan w:val="2"/>
          </w:tcPr>
          <w:p w14:paraId="4A80865D" w14:textId="45948D2D" w:rsidR="008B0538" w:rsidRDefault="008B0538" w:rsidP="008B0538">
            <w:r>
              <w:t>4</w:t>
            </w:r>
          </w:p>
        </w:tc>
        <w:tc>
          <w:tcPr>
            <w:tcW w:w="1080" w:type="dxa"/>
            <w:gridSpan w:val="2"/>
          </w:tcPr>
          <w:p w14:paraId="3FAF6F28" w14:textId="6EF8CD4A" w:rsidR="008B0538" w:rsidRPr="00377F59" w:rsidRDefault="008B0538" w:rsidP="008B0538">
            <w:pPr>
              <w:rPr>
                <w:b/>
                <w:bCs/>
              </w:rPr>
            </w:pPr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  <w:gridSpan w:val="2"/>
          </w:tcPr>
          <w:p w14:paraId="48483569" w14:textId="77777777" w:rsidR="008B0538" w:rsidRDefault="008B0538" w:rsidP="008B0538"/>
        </w:tc>
        <w:tc>
          <w:tcPr>
            <w:tcW w:w="1080" w:type="dxa"/>
            <w:gridSpan w:val="2"/>
          </w:tcPr>
          <w:p w14:paraId="1535DBDB" w14:textId="59E876D5" w:rsidR="008B0538" w:rsidRDefault="008B0538" w:rsidP="008B0538">
            <w:r>
              <w:t>3</w:t>
            </w:r>
          </w:p>
        </w:tc>
        <w:tc>
          <w:tcPr>
            <w:tcW w:w="1080" w:type="dxa"/>
            <w:gridSpan w:val="2"/>
          </w:tcPr>
          <w:p w14:paraId="4E402AD0" w14:textId="4623B966" w:rsidR="008B0538" w:rsidRPr="004653A2" w:rsidRDefault="008B0538" w:rsidP="008B0538">
            <w:pPr>
              <w:rPr>
                <w:b/>
                <w:bCs/>
              </w:rPr>
            </w:pPr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  <w:gridSpan w:val="2"/>
          </w:tcPr>
          <w:p w14:paraId="0EB747A1" w14:textId="77777777" w:rsidR="008B0538" w:rsidRDefault="008B0538" w:rsidP="008B0538"/>
        </w:tc>
        <w:tc>
          <w:tcPr>
            <w:tcW w:w="1080" w:type="dxa"/>
            <w:gridSpan w:val="2"/>
          </w:tcPr>
          <w:p w14:paraId="2843ABB4" w14:textId="638C46BC" w:rsidR="008B0538" w:rsidRDefault="008B0538" w:rsidP="008B0538">
            <w:r>
              <w:t>2</w:t>
            </w:r>
          </w:p>
        </w:tc>
        <w:tc>
          <w:tcPr>
            <w:tcW w:w="1080" w:type="dxa"/>
            <w:gridSpan w:val="2"/>
          </w:tcPr>
          <w:p w14:paraId="471EE56B" w14:textId="17827B7B" w:rsidR="008B0538" w:rsidRPr="0046225C" w:rsidRDefault="008B0538" w:rsidP="008B0538">
            <w:pPr>
              <w:rPr>
                <w:b/>
                <w:bCs/>
              </w:rPr>
            </w:pPr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  <w:gridSpan w:val="2"/>
          </w:tcPr>
          <w:p w14:paraId="07540939" w14:textId="77777777" w:rsidR="008B0538" w:rsidRDefault="008B0538" w:rsidP="008B0538"/>
        </w:tc>
        <w:tc>
          <w:tcPr>
            <w:tcW w:w="1080" w:type="dxa"/>
            <w:gridSpan w:val="2"/>
          </w:tcPr>
          <w:p w14:paraId="3DF290E5" w14:textId="03C7E7B7" w:rsidR="008B0538" w:rsidRDefault="008B0538" w:rsidP="008B0538">
            <w:r>
              <w:t>1</w:t>
            </w:r>
          </w:p>
        </w:tc>
        <w:tc>
          <w:tcPr>
            <w:tcW w:w="1080" w:type="dxa"/>
            <w:gridSpan w:val="2"/>
          </w:tcPr>
          <w:p w14:paraId="1DAD7C15" w14:textId="27111CA4" w:rsidR="008B0538" w:rsidRPr="00DA71A8" w:rsidRDefault="008B0538" w:rsidP="008B0538">
            <w:pPr>
              <w:rPr>
                <w:b/>
                <w:bCs/>
              </w:rPr>
            </w:pPr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  <w:gridSpan w:val="2"/>
          </w:tcPr>
          <w:p w14:paraId="237DF1C5" w14:textId="77777777" w:rsidR="008B0538" w:rsidRDefault="008B0538" w:rsidP="008B0538"/>
        </w:tc>
      </w:tr>
      <w:tr w:rsidR="008B0538" w14:paraId="367404B7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340030FA" w14:textId="77777777" w:rsidR="008B0538" w:rsidRDefault="008B0538" w:rsidP="008B0538"/>
        </w:tc>
        <w:tc>
          <w:tcPr>
            <w:tcW w:w="1080" w:type="dxa"/>
            <w:gridSpan w:val="2"/>
          </w:tcPr>
          <w:p w14:paraId="0663AED5" w14:textId="77777777" w:rsidR="008B0538" w:rsidRDefault="008B0538" w:rsidP="008B0538"/>
        </w:tc>
        <w:tc>
          <w:tcPr>
            <w:tcW w:w="1080" w:type="dxa"/>
            <w:gridSpan w:val="2"/>
          </w:tcPr>
          <w:p w14:paraId="3936C3D9" w14:textId="77777777" w:rsidR="008B0538" w:rsidRDefault="008B0538" w:rsidP="008B0538"/>
        </w:tc>
        <w:tc>
          <w:tcPr>
            <w:tcW w:w="1080" w:type="dxa"/>
            <w:gridSpan w:val="2"/>
          </w:tcPr>
          <w:p w14:paraId="05042497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0AFC76A5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12605DDA" w14:textId="77777777" w:rsidR="008B0538" w:rsidRDefault="008B0538" w:rsidP="008B0538"/>
        </w:tc>
        <w:tc>
          <w:tcPr>
            <w:tcW w:w="1080" w:type="dxa"/>
            <w:gridSpan w:val="2"/>
          </w:tcPr>
          <w:p w14:paraId="15FD39BB" w14:textId="77777777" w:rsidR="008B0538" w:rsidRDefault="008B0538" w:rsidP="008B0538"/>
        </w:tc>
        <w:tc>
          <w:tcPr>
            <w:tcW w:w="1080" w:type="dxa"/>
            <w:gridSpan w:val="2"/>
          </w:tcPr>
          <w:p w14:paraId="2E9C83FD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45805E92" w14:textId="77777777" w:rsidR="008B0538" w:rsidRDefault="008B0538" w:rsidP="008B0538"/>
        </w:tc>
        <w:tc>
          <w:tcPr>
            <w:tcW w:w="1080" w:type="dxa"/>
            <w:gridSpan w:val="2"/>
          </w:tcPr>
          <w:p w14:paraId="68B8E2D3" w14:textId="77777777" w:rsidR="008B0538" w:rsidRDefault="008B0538" w:rsidP="008B0538"/>
        </w:tc>
        <w:tc>
          <w:tcPr>
            <w:tcW w:w="1080" w:type="dxa"/>
            <w:gridSpan w:val="2"/>
          </w:tcPr>
          <w:p w14:paraId="17E2A60D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D08FBB0" w14:textId="77777777" w:rsidR="008B0538" w:rsidRDefault="008B0538" w:rsidP="008B0538"/>
        </w:tc>
        <w:tc>
          <w:tcPr>
            <w:tcW w:w="1080" w:type="dxa"/>
            <w:gridSpan w:val="2"/>
          </w:tcPr>
          <w:p w14:paraId="0CAC8D45" w14:textId="77777777" w:rsidR="008B0538" w:rsidRDefault="008B0538" w:rsidP="008B0538"/>
        </w:tc>
        <w:tc>
          <w:tcPr>
            <w:tcW w:w="1080" w:type="dxa"/>
            <w:gridSpan w:val="2"/>
          </w:tcPr>
          <w:p w14:paraId="52B44D22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9FFEC9D" w14:textId="77777777" w:rsidR="008B0538" w:rsidRDefault="008B0538" w:rsidP="008B0538"/>
        </w:tc>
        <w:tc>
          <w:tcPr>
            <w:tcW w:w="1080" w:type="dxa"/>
            <w:gridSpan w:val="2"/>
          </w:tcPr>
          <w:p w14:paraId="1A252605" w14:textId="77777777" w:rsidR="008B0538" w:rsidRDefault="008B0538" w:rsidP="008B0538"/>
        </w:tc>
        <w:tc>
          <w:tcPr>
            <w:tcW w:w="1080" w:type="dxa"/>
            <w:gridSpan w:val="2"/>
          </w:tcPr>
          <w:p w14:paraId="1E303F45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3BF80F69" w14:textId="77777777" w:rsidR="008B0538" w:rsidRDefault="008B0538" w:rsidP="008B0538"/>
        </w:tc>
      </w:tr>
      <w:tr w:rsidR="008B0538" w14:paraId="3786F351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5E9CEB1E" w14:textId="77777777" w:rsidR="008B0538" w:rsidRDefault="008B0538" w:rsidP="008B0538"/>
        </w:tc>
        <w:tc>
          <w:tcPr>
            <w:tcW w:w="1080" w:type="dxa"/>
            <w:gridSpan w:val="2"/>
          </w:tcPr>
          <w:p w14:paraId="44F4B890" w14:textId="77777777" w:rsidR="008B0538" w:rsidRDefault="008B0538" w:rsidP="008B0538"/>
        </w:tc>
        <w:tc>
          <w:tcPr>
            <w:tcW w:w="1080" w:type="dxa"/>
            <w:gridSpan w:val="2"/>
          </w:tcPr>
          <w:p w14:paraId="7B593DE8" w14:textId="77777777" w:rsidR="008B0538" w:rsidRDefault="008B0538" w:rsidP="008B0538"/>
        </w:tc>
        <w:tc>
          <w:tcPr>
            <w:tcW w:w="1080" w:type="dxa"/>
            <w:gridSpan w:val="2"/>
          </w:tcPr>
          <w:p w14:paraId="29A8E611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4F8EEC85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39149C0F" w14:textId="77777777" w:rsidR="008B0538" w:rsidRDefault="008B0538" w:rsidP="008B0538"/>
        </w:tc>
        <w:tc>
          <w:tcPr>
            <w:tcW w:w="1080" w:type="dxa"/>
            <w:gridSpan w:val="2"/>
          </w:tcPr>
          <w:p w14:paraId="66B3BAF2" w14:textId="77777777" w:rsidR="008B0538" w:rsidRDefault="008B0538" w:rsidP="008B0538"/>
        </w:tc>
        <w:tc>
          <w:tcPr>
            <w:tcW w:w="1080" w:type="dxa"/>
            <w:gridSpan w:val="2"/>
          </w:tcPr>
          <w:p w14:paraId="1817CB68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3E30110" w14:textId="77777777" w:rsidR="008B0538" w:rsidRDefault="008B0538" w:rsidP="008B0538"/>
        </w:tc>
        <w:tc>
          <w:tcPr>
            <w:tcW w:w="1080" w:type="dxa"/>
            <w:gridSpan w:val="2"/>
          </w:tcPr>
          <w:p w14:paraId="16ACAA11" w14:textId="77777777" w:rsidR="008B0538" w:rsidRDefault="008B0538" w:rsidP="008B0538"/>
        </w:tc>
        <w:tc>
          <w:tcPr>
            <w:tcW w:w="1080" w:type="dxa"/>
            <w:gridSpan w:val="2"/>
          </w:tcPr>
          <w:p w14:paraId="79050D30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51D7E16C" w14:textId="77777777" w:rsidR="008B0538" w:rsidRDefault="008B0538" w:rsidP="008B0538"/>
        </w:tc>
        <w:tc>
          <w:tcPr>
            <w:tcW w:w="1080" w:type="dxa"/>
            <w:gridSpan w:val="2"/>
          </w:tcPr>
          <w:p w14:paraId="61EFD728" w14:textId="77777777" w:rsidR="008B0538" w:rsidRDefault="008B0538" w:rsidP="008B0538"/>
        </w:tc>
        <w:tc>
          <w:tcPr>
            <w:tcW w:w="1080" w:type="dxa"/>
            <w:gridSpan w:val="2"/>
          </w:tcPr>
          <w:p w14:paraId="491DFB16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1E3667DE" w14:textId="77777777" w:rsidR="008B0538" w:rsidRDefault="008B0538" w:rsidP="008B0538"/>
        </w:tc>
        <w:tc>
          <w:tcPr>
            <w:tcW w:w="1080" w:type="dxa"/>
            <w:gridSpan w:val="2"/>
          </w:tcPr>
          <w:p w14:paraId="283B6034" w14:textId="77777777" w:rsidR="008B0538" w:rsidRDefault="008B0538" w:rsidP="008B0538"/>
        </w:tc>
        <w:tc>
          <w:tcPr>
            <w:tcW w:w="1080" w:type="dxa"/>
            <w:gridSpan w:val="2"/>
          </w:tcPr>
          <w:p w14:paraId="08E67958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0CC9DF44" w14:textId="77777777" w:rsidR="008B0538" w:rsidRDefault="008B0538" w:rsidP="008B0538"/>
        </w:tc>
      </w:tr>
      <w:tr w:rsidR="008B0538" w14:paraId="5A0F6B82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7426479C" w14:textId="77777777" w:rsidR="008B0538" w:rsidRDefault="008B0538" w:rsidP="008B0538"/>
        </w:tc>
        <w:tc>
          <w:tcPr>
            <w:tcW w:w="1080" w:type="dxa"/>
            <w:gridSpan w:val="2"/>
          </w:tcPr>
          <w:p w14:paraId="7B963022" w14:textId="77777777" w:rsidR="008B0538" w:rsidRDefault="008B0538" w:rsidP="008B0538"/>
        </w:tc>
        <w:tc>
          <w:tcPr>
            <w:tcW w:w="1080" w:type="dxa"/>
            <w:gridSpan w:val="2"/>
          </w:tcPr>
          <w:p w14:paraId="4BC17ED0" w14:textId="77777777" w:rsidR="008B0538" w:rsidRDefault="008B0538" w:rsidP="008B0538"/>
        </w:tc>
        <w:tc>
          <w:tcPr>
            <w:tcW w:w="1080" w:type="dxa"/>
            <w:gridSpan w:val="2"/>
          </w:tcPr>
          <w:p w14:paraId="592AD225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5ACCB473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7A3385E7" w14:textId="77777777" w:rsidR="008B0538" w:rsidRDefault="008B0538" w:rsidP="008B0538"/>
        </w:tc>
        <w:tc>
          <w:tcPr>
            <w:tcW w:w="1080" w:type="dxa"/>
            <w:gridSpan w:val="2"/>
          </w:tcPr>
          <w:p w14:paraId="25A4DEDD" w14:textId="77777777" w:rsidR="008B0538" w:rsidRDefault="008B0538" w:rsidP="008B0538"/>
        </w:tc>
        <w:tc>
          <w:tcPr>
            <w:tcW w:w="1080" w:type="dxa"/>
            <w:gridSpan w:val="2"/>
          </w:tcPr>
          <w:p w14:paraId="41068626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32552CAF" w14:textId="77777777" w:rsidR="008B0538" w:rsidRDefault="008B0538" w:rsidP="008B0538"/>
        </w:tc>
        <w:tc>
          <w:tcPr>
            <w:tcW w:w="1080" w:type="dxa"/>
            <w:gridSpan w:val="2"/>
          </w:tcPr>
          <w:p w14:paraId="089FF6FE" w14:textId="77777777" w:rsidR="008B0538" w:rsidRDefault="008B0538" w:rsidP="008B0538"/>
        </w:tc>
        <w:tc>
          <w:tcPr>
            <w:tcW w:w="1080" w:type="dxa"/>
            <w:gridSpan w:val="2"/>
          </w:tcPr>
          <w:p w14:paraId="7BD31156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B4D10BE" w14:textId="77777777" w:rsidR="008B0538" w:rsidRDefault="008B0538" w:rsidP="008B0538"/>
        </w:tc>
        <w:tc>
          <w:tcPr>
            <w:tcW w:w="1080" w:type="dxa"/>
            <w:gridSpan w:val="2"/>
          </w:tcPr>
          <w:p w14:paraId="068836A6" w14:textId="77777777" w:rsidR="008B0538" w:rsidRDefault="008B0538" w:rsidP="008B0538"/>
        </w:tc>
        <w:tc>
          <w:tcPr>
            <w:tcW w:w="1080" w:type="dxa"/>
            <w:gridSpan w:val="2"/>
          </w:tcPr>
          <w:p w14:paraId="32A527E4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04F82867" w14:textId="77777777" w:rsidR="008B0538" w:rsidRDefault="008B0538" w:rsidP="008B0538"/>
        </w:tc>
        <w:tc>
          <w:tcPr>
            <w:tcW w:w="1080" w:type="dxa"/>
            <w:gridSpan w:val="2"/>
          </w:tcPr>
          <w:p w14:paraId="3F32B157" w14:textId="77777777" w:rsidR="008B0538" w:rsidRDefault="008B0538" w:rsidP="008B0538"/>
        </w:tc>
        <w:tc>
          <w:tcPr>
            <w:tcW w:w="1080" w:type="dxa"/>
            <w:gridSpan w:val="2"/>
          </w:tcPr>
          <w:p w14:paraId="16CA19BE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24A5E45" w14:textId="77777777" w:rsidR="008B0538" w:rsidRDefault="008B0538" w:rsidP="008B0538"/>
        </w:tc>
      </w:tr>
      <w:tr w:rsidR="008B0538" w14:paraId="2F8CF602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2C3F24FA" w14:textId="77777777" w:rsidR="008B0538" w:rsidRDefault="008B0538" w:rsidP="008B0538"/>
        </w:tc>
        <w:tc>
          <w:tcPr>
            <w:tcW w:w="1080" w:type="dxa"/>
            <w:gridSpan w:val="2"/>
          </w:tcPr>
          <w:p w14:paraId="0D7A578D" w14:textId="77777777" w:rsidR="008B0538" w:rsidRDefault="008B0538" w:rsidP="008B0538"/>
        </w:tc>
        <w:tc>
          <w:tcPr>
            <w:tcW w:w="1080" w:type="dxa"/>
            <w:gridSpan w:val="2"/>
          </w:tcPr>
          <w:p w14:paraId="297D6FB3" w14:textId="77777777" w:rsidR="008B0538" w:rsidRDefault="008B0538" w:rsidP="008B0538"/>
        </w:tc>
        <w:tc>
          <w:tcPr>
            <w:tcW w:w="1080" w:type="dxa"/>
            <w:gridSpan w:val="2"/>
          </w:tcPr>
          <w:p w14:paraId="4C32F7B3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5A55676A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196D4219" w14:textId="77777777" w:rsidR="008B0538" w:rsidRDefault="008B0538" w:rsidP="008B0538"/>
        </w:tc>
        <w:tc>
          <w:tcPr>
            <w:tcW w:w="1080" w:type="dxa"/>
            <w:gridSpan w:val="2"/>
          </w:tcPr>
          <w:p w14:paraId="0F8D84D6" w14:textId="77777777" w:rsidR="008B0538" w:rsidRDefault="008B0538" w:rsidP="008B0538"/>
        </w:tc>
        <w:tc>
          <w:tcPr>
            <w:tcW w:w="1080" w:type="dxa"/>
            <w:gridSpan w:val="2"/>
          </w:tcPr>
          <w:p w14:paraId="432DD1B8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4FD360BA" w14:textId="77777777" w:rsidR="008B0538" w:rsidRDefault="008B0538" w:rsidP="008B0538"/>
        </w:tc>
        <w:tc>
          <w:tcPr>
            <w:tcW w:w="1080" w:type="dxa"/>
            <w:gridSpan w:val="2"/>
          </w:tcPr>
          <w:p w14:paraId="7B329416" w14:textId="77777777" w:rsidR="008B0538" w:rsidRDefault="008B0538" w:rsidP="008B0538"/>
        </w:tc>
        <w:tc>
          <w:tcPr>
            <w:tcW w:w="1080" w:type="dxa"/>
            <w:gridSpan w:val="2"/>
          </w:tcPr>
          <w:p w14:paraId="5E680BFF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58A12727" w14:textId="77777777" w:rsidR="008B0538" w:rsidRDefault="008B0538" w:rsidP="008B0538"/>
        </w:tc>
        <w:tc>
          <w:tcPr>
            <w:tcW w:w="1080" w:type="dxa"/>
            <w:gridSpan w:val="2"/>
          </w:tcPr>
          <w:p w14:paraId="3967E420" w14:textId="77777777" w:rsidR="008B0538" w:rsidRDefault="008B0538" w:rsidP="008B0538"/>
        </w:tc>
        <w:tc>
          <w:tcPr>
            <w:tcW w:w="1080" w:type="dxa"/>
            <w:gridSpan w:val="2"/>
          </w:tcPr>
          <w:p w14:paraId="61A77B1C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712AD90E" w14:textId="77777777" w:rsidR="008B0538" w:rsidRDefault="008B0538" w:rsidP="008B0538"/>
        </w:tc>
        <w:tc>
          <w:tcPr>
            <w:tcW w:w="1080" w:type="dxa"/>
            <w:gridSpan w:val="2"/>
          </w:tcPr>
          <w:p w14:paraId="13D5DFE8" w14:textId="77777777" w:rsidR="008B0538" w:rsidRDefault="008B0538" w:rsidP="008B0538"/>
        </w:tc>
        <w:tc>
          <w:tcPr>
            <w:tcW w:w="1080" w:type="dxa"/>
            <w:gridSpan w:val="2"/>
          </w:tcPr>
          <w:p w14:paraId="0EFB7777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022BBD6" w14:textId="77777777" w:rsidR="008B0538" w:rsidRDefault="008B0538" w:rsidP="008B0538"/>
        </w:tc>
      </w:tr>
      <w:tr w:rsidR="008B0538" w14:paraId="5BCDD13E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3CEF2610" w14:textId="77777777" w:rsidR="008B0538" w:rsidRDefault="008B0538" w:rsidP="008B0538"/>
        </w:tc>
        <w:tc>
          <w:tcPr>
            <w:tcW w:w="1080" w:type="dxa"/>
            <w:gridSpan w:val="2"/>
          </w:tcPr>
          <w:p w14:paraId="3D9403FD" w14:textId="77777777" w:rsidR="008B0538" w:rsidRDefault="008B0538" w:rsidP="008B0538"/>
        </w:tc>
        <w:tc>
          <w:tcPr>
            <w:tcW w:w="1080" w:type="dxa"/>
            <w:gridSpan w:val="2"/>
          </w:tcPr>
          <w:p w14:paraId="7269D906" w14:textId="77777777" w:rsidR="008B0538" w:rsidRDefault="008B0538" w:rsidP="008B0538"/>
        </w:tc>
        <w:tc>
          <w:tcPr>
            <w:tcW w:w="1080" w:type="dxa"/>
            <w:gridSpan w:val="2"/>
          </w:tcPr>
          <w:p w14:paraId="61B7AC65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5E5D8A36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458C2C8F" w14:textId="77777777" w:rsidR="008B0538" w:rsidRDefault="008B0538" w:rsidP="008B0538"/>
        </w:tc>
        <w:tc>
          <w:tcPr>
            <w:tcW w:w="1080" w:type="dxa"/>
            <w:gridSpan w:val="2"/>
          </w:tcPr>
          <w:p w14:paraId="2D9635DA" w14:textId="77777777" w:rsidR="008B0538" w:rsidRDefault="008B0538" w:rsidP="008B0538"/>
        </w:tc>
        <w:tc>
          <w:tcPr>
            <w:tcW w:w="1080" w:type="dxa"/>
            <w:gridSpan w:val="2"/>
          </w:tcPr>
          <w:p w14:paraId="769CC61B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7768F8CF" w14:textId="77777777" w:rsidR="008B0538" w:rsidRDefault="008B0538" w:rsidP="008B0538"/>
        </w:tc>
        <w:tc>
          <w:tcPr>
            <w:tcW w:w="1080" w:type="dxa"/>
            <w:gridSpan w:val="2"/>
          </w:tcPr>
          <w:p w14:paraId="111E18E9" w14:textId="77777777" w:rsidR="008B0538" w:rsidRDefault="008B0538" w:rsidP="008B0538"/>
        </w:tc>
        <w:tc>
          <w:tcPr>
            <w:tcW w:w="1080" w:type="dxa"/>
            <w:gridSpan w:val="2"/>
          </w:tcPr>
          <w:p w14:paraId="4AAE51ED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1C89BC2E" w14:textId="77777777" w:rsidR="008B0538" w:rsidRDefault="008B0538" w:rsidP="008B0538"/>
        </w:tc>
        <w:tc>
          <w:tcPr>
            <w:tcW w:w="1080" w:type="dxa"/>
            <w:gridSpan w:val="2"/>
          </w:tcPr>
          <w:p w14:paraId="6B04E456" w14:textId="77777777" w:rsidR="008B0538" w:rsidRDefault="008B0538" w:rsidP="008B0538"/>
        </w:tc>
        <w:tc>
          <w:tcPr>
            <w:tcW w:w="1080" w:type="dxa"/>
            <w:gridSpan w:val="2"/>
          </w:tcPr>
          <w:p w14:paraId="35B896DA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057FFA59" w14:textId="77777777" w:rsidR="008B0538" w:rsidRDefault="008B0538" w:rsidP="008B0538"/>
        </w:tc>
        <w:tc>
          <w:tcPr>
            <w:tcW w:w="1080" w:type="dxa"/>
            <w:gridSpan w:val="2"/>
          </w:tcPr>
          <w:p w14:paraId="19B3D0F2" w14:textId="77777777" w:rsidR="008B0538" w:rsidRDefault="008B0538" w:rsidP="008B0538"/>
        </w:tc>
        <w:tc>
          <w:tcPr>
            <w:tcW w:w="1080" w:type="dxa"/>
            <w:gridSpan w:val="2"/>
          </w:tcPr>
          <w:p w14:paraId="226398A0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1E2FB41" w14:textId="77777777" w:rsidR="008B0538" w:rsidRDefault="008B0538" w:rsidP="008B0538"/>
        </w:tc>
      </w:tr>
      <w:tr w:rsidR="008B0538" w14:paraId="0AD139AD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65F356D4" w14:textId="77777777" w:rsidR="008B0538" w:rsidRDefault="008B0538" w:rsidP="008B0538"/>
        </w:tc>
        <w:tc>
          <w:tcPr>
            <w:tcW w:w="1080" w:type="dxa"/>
            <w:gridSpan w:val="2"/>
          </w:tcPr>
          <w:p w14:paraId="4356FE7F" w14:textId="77777777" w:rsidR="008B0538" w:rsidRDefault="008B0538" w:rsidP="008B0538"/>
        </w:tc>
        <w:tc>
          <w:tcPr>
            <w:tcW w:w="1080" w:type="dxa"/>
            <w:gridSpan w:val="2"/>
          </w:tcPr>
          <w:p w14:paraId="7B6E3529" w14:textId="77777777" w:rsidR="008B0538" w:rsidRDefault="008B0538" w:rsidP="008B0538"/>
        </w:tc>
        <w:tc>
          <w:tcPr>
            <w:tcW w:w="1080" w:type="dxa"/>
            <w:gridSpan w:val="2"/>
          </w:tcPr>
          <w:p w14:paraId="4DFA5CBB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18C44F12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3E1A36E9" w14:textId="77777777" w:rsidR="008B0538" w:rsidRDefault="008B0538" w:rsidP="008B0538"/>
        </w:tc>
        <w:tc>
          <w:tcPr>
            <w:tcW w:w="1080" w:type="dxa"/>
            <w:gridSpan w:val="2"/>
          </w:tcPr>
          <w:p w14:paraId="0EB96C87" w14:textId="77777777" w:rsidR="008B0538" w:rsidRDefault="008B0538" w:rsidP="008B0538"/>
        </w:tc>
        <w:tc>
          <w:tcPr>
            <w:tcW w:w="1080" w:type="dxa"/>
            <w:gridSpan w:val="2"/>
          </w:tcPr>
          <w:p w14:paraId="7A852F63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277D995" w14:textId="77777777" w:rsidR="008B0538" w:rsidRDefault="008B0538" w:rsidP="008B0538"/>
        </w:tc>
        <w:tc>
          <w:tcPr>
            <w:tcW w:w="1080" w:type="dxa"/>
            <w:gridSpan w:val="2"/>
          </w:tcPr>
          <w:p w14:paraId="2AE30345" w14:textId="77777777" w:rsidR="008B0538" w:rsidRDefault="008B0538" w:rsidP="008B0538"/>
        </w:tc>
        <w:tc>
          <w:tcPr>
            <w:tcW w:w="1080" w:type="dxa"/>
            <w:gridSpan w:val="2"/>
          </w:tcPr>
          <w:p w14:paraId="6201353F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364A127" w14:textId="77777777" w:rsidR="008B0538" w:rsidRDefault="008B0538" w:rsidP="008B0538"/>
        </w:tc>
        <w:tc>
          <w:tcPr>
            <w:tcW w:w="1080" w:type="dxa"/>
            <w:gridSpan w:val="2"/>
          </w:tcPr>
          <w:p w14:paraId="26874B42" w14:textId="77777777" w:rsidR="008B0538" w:rsidRDefault="008B0538" w:rsidP="008B0538"/>
        </w:tc>
        <w:tc>
          <w:tcPr>
            <w:tcW w:w="1080" w:type="dxa"/>
            <w:gridSpan w:val="2"/>
          </w:tcPr>
          <w:p w14:paraId="2F5EE0A5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5DCE039" w14:textId="77777777" w:rsidR="008B0538" w:rsidRDefault="008B0538" w:rsidP="008B0538"/>
        </w:tc>
        <w:tc>
          <w:tcPr>
            <w:tcW w:w="1080" w:type="dxa"/>
            <w:gridSpan w:val="2"/>
          </w:tcPr>
          <w:p w14:paraId="6592D315" w14:textId="77777777" w:rsidR="008B0538" w:rsidRDefault="008B0538" w:rsidP="008B0538"/>
        </w:tc>
        <w:tc>
          <w:tcPr>
            <w:tcW w:w="1080" w:type="dxa"/>
            <w:gridSpan w:val="2"/>
          </w:tcPr>
          <w:p w14:paraId="4CB8A771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62FC7995" w14:textId="77777777" w:rsidR="008B0538" w:rsidRDefault="008B0538" w:rsidP="008B0538"/>
        </w:tc>
      </w:tr>
      <w:tr w:rsidR="008B0538" w14:paraId="510D16B0" w14:textId="77777777" w:rsidTr="002F5BB1">
        <w:trPr>
          <w:gridBefore w:val="1"/>
          <w:wBefore w:w="18" w:type="dxa"/>
        </w:trPr>
        <w:tc>
          <w:tcPr>
            <w:tcW w:w="1080" w:type="dxa"/>
            <w:gridSpan w:val="2"/>
          </w:tcPr>
          <w:p w14:paraId="7633D291" w14:textId="77777777" w:rsidR="008B0538" w:rsidRDefault="008B0538" w:rsidP="008B0538"/>
        </w:tc>
        <w:tc>
          <w:tcPr>
            <w:tcW w:w="1080" w:type="dxa"/>
            <w:gridSpan w:val="2"/>
          </w:tcPr>
          <w:p w14:paraId="3D2204A7" w14:textId="77777777" w:rsidR="008B0538" w:rsidRDefault="008B0538" w:rsidP="008B0538"/>
        </w:tc>
        <w:tc>
          <w:tcPr>
            <w:tcW w:w="1080" w:type="dxa"/>
            <w:gridSpan w:val="2"/>
          </w:tcPr>
          <w:p w14:paraId="5D195DCC" w14:textId="77777777" w:rsidR="008B0538" w:rsidRDefault="008B0538" w:rsidP="008B0538"/>
        </w:tc>
        <w:tc>
          <w:tcPr>
            <w:tcW w:w="1080" w:type="dxa"/>
            <w:gridSpan w:val="2"/>
          </w:tcPr>
          <w:p w14:paraId="313040DD" w14:textId="77777777" w:rsidR="008B0538" w:rsidRPr="000F2EE5" w:rsidRDefault="008B0538" w:rsidP="008B0538"/>
        </w:tc>
        <w:tc>
          <w:tcPr>
            <w:tcW w:w="1080" w:type="dxa"/>
            <w:gridSpan w:val="2"/>
          </w:tcPr>
          <w:p w14:paraId="23352B63" w14:textId="77777777" w:rsidR="008B0538" w:rsidRPr="00510A2D" w:rsidRDefault="008B0538" w:rsidP="008B0538"/>
        </w:tc>
        <w:tc>
          <w:tcPr>
            <w:tcW w:w="1080" w:type="dxa"/>
            <w:gridSpan w:val="2"/>
          </w:tcPr>
          <w:p w14:paraId="49CE4B48" w14:textId="77777777" w:rsidR="008B0538" w:rsidRDefault="008B0538" w:rsidP="008B0538"/>
        </w:tc>
        <w:tc>
          <w:tcPr>
            <w:tcW w:w="1080" w:type="dxa"/>
            <w:gridSpan w:val="2"/>
          </w:tcPr>
          <w:p w14:paraId="0A2AEC97" w14:textId="77777777" w:rsidR="008B0538" w:rsidRDefault="008B0538" w:rsidP="008B0538"/>
        </w:tc>
        <w:tc>
          <w:tcPr>
            <w:tcW w:w="1080" w:type="dxa"/>
            <w:gridSpan w:val="2"/>
          </w:tcPr>
          <w:p w14:paraId="2BC311C2" w14:textId="77777777" w:rsidR="008B0538" w:rsidRPr="00377F59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758CFC17" w14:textId="77777777" w:rsidR="008B0538" w:rsidRDefault="008B0538" w:rsidP="008B0538"/>
        </w:tc>
        <w:tc>
          <w:tcPr>
            <w:tcW w:w="1080" w:type="dxa"/>
            <w:gridSpan w:val="2"/>
          </w:tcPr>
          <w:p w14:paraId="3CAFFC89" w14:textId="77777777" w:rsidR="008B0538" w:rsidRDefault="008B0538" w:rsidP="008B0538"/>
        </w:tc>
        <w:tc>
          <w:tcPr>
            <w:tcW w:w="1080" w:type="dxa"/>
            <w:gridSpan w:val="2"/>
          </w:tcPr>
          <w:p w14:paraId="4677E91D" w14:textId="77777777" w:rsidR="008B0538" w:rsidRPr="004653A2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0136D31C" w14:textId="77777777" w:rsidR="008B0538" w:rsidRDefault="008B0538" w:rsidP="008B0538"/>
        </w:tc>
        <w:tc>
          <w:tcPr>
            <w:tcW w:w="1080" w:type="dxa"/>
            <w:gridSpan w:val="2"/>
          </w:tcPr>
          <w:p w14:paraId="2F4D76EB" w14:textId="77777777" w:rsidR="008B0538" w:rsidRDefault="008B0538" w:rsidP="008B0538"/>
        </w:tc>
        <w:tc>
          <w:tcPr>
            <w:tcW w:w="1080" w:type="dxa"/>
            <w:gridSpan w:val="2"/>
          </w:tcPr>
          <w:p w14:paraId="49D7F37B" w14:textId="77777777" w:rsidR="008B0538" w:rsidRPr="0046225C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7CA4A06A" w14:textId="77777777" w:rsidR="008B0538" w:rsidRDefault="008B0538" w:rsidP="008B0538"/>
        </w:tc>
        <w:tc>
          <w:tcPr>
            <w:tcW w:w="1080" w:type="dxa"/>
            <w:gridSpan w:val="2"/>
          </w:tcPr>
          <w:p w14:paraId="52AB0C3A" w14:textId="77777777" w:rsidR="008B0538" w:rsidRDefault="008B0538" w:rsidP="008B0538"/>
        </w:tc>
        <w:tc>
          <w:tcPr>
            <w:tcW w:w="1080" w:type="dxa"/>
            <w:gridSpan w:val="2"/>
          </w:tcPr>
          <w:p w14:paraId="0700E185" w14:textId="77777777" w:rsidR="008B0538" w:rsidRPr="00DA71A8" w:rsidRDefault="008B0538" w:rsidP="008B0538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</w:tcPr>
          <w:p w14:paraId="47D853A1" w14:textId="77777777" w:rsidR="008B0538" w:rsidRDefault="008B0538" w:rsidP="008B0538"/>
        </w:tc>
      </w:tr>
    </w:tbl>
    <w:p w14:paraId="6B51FA87" w14:textId="14D38CE5" w:rsidR="002F5BB1" w:rsidRDefault="002F5BB1" w:rsidP="002F5BB1"/>
    <w:tbl>
      <w:tblPr>
        <w:tblW w:w="1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D376A" w14:paraId="44859995" w14:textId="77777777" w:rsidTr="00097C03">
        <w:tc>
          <w:tcPr>
            <w:tcW w:w="1080" w:type="dxa"/>
          </w:tcPr>
          <w:p w14:paraId="6018381C" w14:textId="77777777" w:rsidR="00BD376A" w:rsidRDefault="00BD376A" w:rsidP="00097C03">
            <w:bookmarkStart w:id="2" w:name="_Hlk207588198"/>
            <w:r>
              <w:t>Document Design</w:t>
            </w:r>
          </w:p>
        </w:tc>
        <w:tc>
          <w:tcPr>
            <w:tcW w:w="1080" w:type="dxa"/>
          </w:tcPr>
          <w:p w14:paraId="1C2D8548" w14:textId="77777777" w:rsidR="00BD376A" w:rsidRDefault="00BD376A" w:rsidP="00097C03">
            <w:r>
              <w:t>Follows required structure, headings, spacing, and readability.</w:t>
            </w:r>
          </w:p>
        </w:tc>
        <w:tc>
          <w:tcPr>
            <w:tcW w:w="1080" w:type="dxa"/>
          </w:tcPr>
          <w:p w14:paraId="195EDF58" w14:textId="77777777" w:rsidR="00BD376A" w:rsidRDefault="00BD376A" w:rsidP="00097C03">
            <w:r>
              <w:t>False</w:t>
            </w:r>
          </w:p>
        </w:tc>
        <w:tc>
          <w:tcPr>
            <w:tcW w:w="1080" w:type="dxa"/>
          </w:tcPr>
          <w:p w14:paraId="67AAF1AE" w14:textId="77777777" w:rsidR="00BD376A" w:rsidRDefault="00BD376A" w:rsidP="00097C03">
            <w:r w:rsidRPr="000F2EE5">
              <w:t>5</w:t>
            </w:r>
          </w:p>
        </w:tc>
        <w:tc>
          <w:tcPr>
            <w:tcW w:w="1080" w:type="dxa"/>
          </w:tcPr>
          <w:p w14:paraId="2406A1B0" w14:textId="77777777" w:rsidR="00BD376A" w:rsidRDefault="00BD376A" w:rsidP="00097C03">
            <w:r w:rsidRPr="00510A2D">
              <w:t>Exceeds Expectations</w:t>
            </w:r>
          </w:p>
        </w:tc>
        <w:tc>
          <w:tcPr>
            <w:tcW w:w="1080" w:type="dxa"/>
          </w:tcPr>
          <w:p w14:paraId="2D75B1FC" w14:textId="77777777" w:rsidR="00BD376A" w:rsidRDefault="00BD376A" w:rsidP="00097C03">
            <w:r>
              <w:t>Headings contrast well with the document paragraphs; spacing and chunking make the message highly readable.</w:t>
            </w:r>
          </w:p>
        </w:tc>
        <w:tc>
          <w:tcPr>
            <w:tcW w:w="1080" w:type="dxa"/>
          </w:tcPr>
          <w:p w14:paraId="1739CA3F" w14:textId="77777777" w:rsidR="00BD376A" w:rsidRDefault="00BD376A" w:rsidP="00097C03">
            <w:r>
              <w:t>4</w:t>
            </w:r>
          </w:p>
        </w:tc>
        <w:tc>
          <w:tcPr>
            <w:tcW w:w="1080" w:type="dxa"/>
          </w:tcPr>
          <w:p w14:paraId="1F10811F" w14:textId="77777777" w:rsidR="00BD376A" w:rsidRDefault="00BD376A" w:rsidP="00097C03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57363882" w14:textId="77777777" w:rsidR="00BD376A" w:rsidRDefault="00BD376A" w:rsidP="00097C03">
            <w:r>
              <w:t xml:space="preserve">Correct </w:t>
            </w:r>
            <w:proofErr w:type="gramStart"/>
            <w:r>
              <w:t>headings;</w:t>
            </w:r>
            <w:proofErr w:type="gramEnd"/>
            <w:r>
              <w:t xml:space="preserve"> spacing and design consistently correct.</w:t>
            </w:r>
          </w:p>
        </w:tc>
        <w:tc>
          <w:tcPr>
            <w:tcW w:w="1080" w:type="dxa"/>
          </w:tcPr>
          <w:p w14:paraId="5622C08C" w14:textId="77777777" w:rsidR="00BD376A" w:rsidRDefault="00BD376A" w:rsidP="00097C03">
            <w:r>
              <w:t>3</w:t>
            </w:r>
          </w:p>
        </w:tc>
        <w:tc>
          <w:tcPr>
            <w:tcW w:w="1080" w:type="dxa"/>
          </w:tcPr>
          <w:p w14:paraId="0E41953A" w14:textId="77777777" w:rsidR="00BD376A" w:rsidRDefault="00BD376A" w:rsidP="00097C03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050687CC" w14:textId="77777777" w:rsidR="00BD376A" w:rsidRDefault="00BD376A" w:rsidP="00097C03">
            <w:r>
              <w:t>Minor errors in headings, paragraphing, or spacing.</w:t>
            </w:r>
          </w:p>
        </w:tc>
        <w:tc>
          <w:tcPr>
            <w:tcW w:w="1080" w:type="dxa"/>
          </w:tcPr>
          <w:p w14:paraId="669459A6" w14:textId="77777777" w:rsidR="00BD376A" w:rsidRDefault="00BD376A" w:rsidP="00097C03">
            <w:r>
              <w:t>2</w:t>
            </w:r>
          </w:p>
        </w:tc>
        <w:tc>
          <w:tcPr>
            <w:tcW w:w="1080" w:type="dxa"/>
          </w:tcPr>
          <w:p w14:paraId="64402C84" w14:textId="77777777" w:rsidR="00BD376A" w:rsidRDefault="00BD376A" w:rsidP="00097C03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CF89D6C" w14:textId="77777777" w:rsidR="00BD376A" w:rsidRDefault="00BD376A" w:rsidP="00097C03">
            <w:r>
              <w:t xml:space="preserve">Frequent design errors. Email headings incorrect or incomplete. </w:t>
            </w:r>
          </w:p>
        </w:tc>
        <w:tc>
          <w:tcPr>
            <w:tcW w:w="1080" w:type="dxa"/>
          </w:tcPr>
          <w:p w14:paraId="38BBE711" w14:textId="77777777" w:rsidR="00BD376A" w:rsidRDefault="00BD376A" w:rsidP="00097C03">
            <w:r>
              <w:t>1</w:t>
            </w:r>
          </w:p>
        </w:tc>
        <w:tc>
          <w:tcPr>
            <w:tcW w:w="1080" w:type="dxa"/>
          </w:tcPr>
          <w:p w14:paraId="1B9C3ECF" w14:textId="77777777" w:rsidR="00BD376A" w:rsidRDefault="00BD376A" w:rsidP="00097C03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5422578D" w14:textId="77777777" w:rsidR="00BD376A" w:rsidRDefault="00BD376A" w:rsidP="00097C03">
            <w:r>
              <w:t>No document design elements present.</w:t>
            </w:r>
          </w:p>
        </w:tc>
      </w:tr>
      <w:bookmarkEnd w:id="2"/>
    </w:tbl>
    <w:p w14:paraId="13813D45" w14:textId="77777777" w:rsidR="00BD376A" w:rsidRDefault="00BD376A" w:rsidP="002F5BB1"/>
    <w:p w14:paraId="336FB76C" w14:textId="77777777" w:rsidR="002F5BB1" w:rsidRDefault="002F5BB1" w:rsidP="002F5BB1"/>
    <w:p w14:paraId="293C84A7" w14:textId="77777777" w:rsidR="002F5BB1" w:rsidRDefault="002F5BB1" w:rsidP="002F5BB1"/>
    <w:p w14:paraId="2150EE72" w14:textId="77777777" w:rsidR="002F5BB1" w:rsidRPr="002F5BB1" w:rsidRDefault="002F5BB1" w:rsidP="002F5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518"/>
        <w:gridCol w:w="1507"/>
        <w:gridCol w:w="1507"/>
        <w:gridCol w:w="1507"/>
        <w:gridCol w:w="1507"/>
        <w:gridCol w:w="1324"/>
        <w:gridCol w:w="2248"/>
      </w:tblGrid>
      <w:tr w:rsidR="002F5BB1" w:rsidRPr="002F5BB1" w14:paraId="0D67DBD6" w14:textId="77777777" w:rsidTr="00086C76">
        <w:tc>
          <w:tcPr>
            <w:tcW w:w="1483" w:type="dxa"/>
          </w:tcPr>
          <w:p w14:paraId="53319164" w14:textId="77777777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Criteria</w:t>
            </w:r>
          </w:p>
        </w:tc>
        <w:tc>
          <w:tcPr>
            <w:tcW w:w="1518" w:type="dxa"/>
          </w:tcPr>
          <w:p w14:paraId="2FA38D0F" w14:textId="77777777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Description</w:t>
            </w:r>
          </w:p>
        </w:tc>
        <w:tc>
          <w:tcPr>
            <w:tcW w:w="1507" w:type="dxa"/>
          </w:tcPr>
          <w:p w14:paraId="1EA34F33" w14:textId="56841DD1" w:rsidR="002F5BB1" w:rsidRPr="002F5BB1" w:rsidRDefault="002F5BB1">
            <w:pPr>
              <w:rPr>
                <w:b/>
                <w:bCs/>
              </w:rPr>
            </w:pPr>
            <w:r>
              <w:rPr>
                <w:b/>
                <w:bCs/>
              </w:rPr>
              <w:t>User range</w:t>
            </w:r>
          </w:p>
        </w:tc>
        <w:tc>
          <w:tcPr>
            <w:tcW w:w="1507" w:type="dxa"/>
          </w:tcPr>
          <w:p w14:paraId="30674939" w14:textId="46900882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Exceeds expectations</w:t>
            </w:r>
          </w:p>
        </w:tc>
        <w:tc>
          <w:tcPr>
            <w:tcW w:w="1507" w:type="dxa"/>
          </w:tcPr>
          <w:p w14:paraId="0570E235" w14:textId="77777777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Meets expectations</w:t>
            </w:r>
          </w:p>
        </w:tc>
        <w:tc>
          <w:tcPr>
            <w:tcW w:w="1507" w:type="dxa"/>
          </w:tcPr>
          <w:p w14:paraId="56A2BE34" w14:textId="77777777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Almost meets expectations</w:t>
            </w:r>
          </w:p>
        </w:tc>
        <w:tc>
          <w:tcPr>
            <w:tcW w:w="1324" w:type="dxa"/>
          </w:tcPr>
          <w:p w14:paraId="3C67BE83" w14:textId="77777777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Needs work</w:t>
            </w:r>
          </w:p>
        </w:tc>
        <w:tc>
          <w:tcPr>
            <w:tcW w:w="2248" w:type="dxa"/>
          </w:tcPr>
          <w:p w14:paraId="73047776" w14:textId="77777777" w:rsidR="002F5BB1" w:rsidRPr="002F5BB1" w:rsidRDefault="002F5BB1">
            <w:pPr>
              <w:rPr>
                <w:b/>
                <w:bCs/>
              </w:rPr>
            </w:pPr>
            <w:r w:rsidRPr="002F5BB1">
              <w:rPr>
                <w:b/>
                <w:bCs/>
              </w:rPr>
              <w:t>Missing/Incomplete</w:t>
            </w:r>
          </w:p>
        </w:tc>
      </w:tr>
      <w:tr w:rsidR="002F5BB1" w14:paraId="7943536F" w14:textId="77777777" w:rsidTr="00086C76">
        <w:tc>
          <w:tcPr>
            <w:tcW w:w="1483" w:type="dxa"/>
          </w:tcPr>
          <w:p w14:paraId="5CD4A6AF" w14:textId="4D807046" w:rsidR="002F5BB1" w:rsidRDefault="002F5BB1" w:rsidP="002F5BB1">
            <w:r>
              <w:t>Project Focus</w:t>
            </w:r>
          </w:p>
        </w:tc>
        <w:tc>
          <w:tcPr>
            <w:tcW w:w="1518" w:type="dxa"/>
          </w:tcPr>
          <w:p w14:paraId="650B5FD6" w14:textId="53600612" w:rsidR="002F5BB1" w:rsidRDefault="002F5BB1" w:rsidP="002F5BB1">
            <w:r>
              <w:t>I</w:t>
            </w:r>
            <w:r w:rsidRPr="00404785">
              <w:t xml:space="preserve">dentifies and supports your topic choice for the </w:t>
            </w:r>
            <w:r w:rsidRPr="00045A88">
              <w:t>semester-long</w:t>
            </w:r>
            <w:r>
              <w:rPr>
                <w:i/>
                <w:iCs/>
              </w:rPr>
              <w:t xml:space="preserve"> </w:t>
            </w:r>
            <w:r w:rsidRPr="00404785">
              <w:t>project</w:t>
            </w:r>
            <w:r>
              <w:t xml:space="preserve"> in a neutral-news message</w:t>
            </w:r>
          </w:p>
        </w:tc>
        <w:tc>
          <w:tcPr>
            <w:tcW w:w="1507" w:type="dxa"/>
          </w:tcPr>
          <w:p w14:paraId="0B5425C4" w14:textId="2E67DE8E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006893E6" w14:textId="7A22278C" w:rsidR="002F5BB1" w:rsidRDefault="002F5BB1" w:rsidP="002F5BB1"/>
        </w:tc>
        <w:tc>
          <w:tcPr>
            <w:tcW w:w="1507" w:type="dxa"/>
          </w:tcPr>
          <w:p w14:paraId="46FE9B65" w14:textId="77777777" w:rsidR="002F5BB1" w:rsidRDefault="002F5BB1" w:rsidP="002F5BB1"/>
        </w:tc>
        <w:tc>
          <w:tcPr>
            <w:tcW w:w="1507" w:type="dxa"/>
          </w:tcPr>
          <w:p w14:paraId="309C5E6A" w14:textId="77777777" w:rsidR="002F5BB1" w:rsidRDefault="002F5BB1" w:rsidP="002F5BB1"/>
        </w:tc>
        <w:tc>
          <w:tcPr>
            <w:tcW w:w="1324" w:type="dxa"/>
          </w:tcPr>
          <w:p w14:paraId="79DEDFDF" w14:textId="77777777" w:rsidR="002F5BB1" w:rsidRDefault="002F5BB1" w:rsidP="002F5BB1"/>
        </w:tc>
        <w:tc>
          <w:tcPr>
            <w:tcW w:w="2248" w:type="dxa"/>
          </w:tcPr>
          <w:p w14:paraId="763F6645" w14:textId="77777777" w:rsidR="002F5BB1" w:rsidRDefault="002F5BB1" w:rsidP="002F5BB1"/>
        </w:tc>
      </w:tr>
      <w:tr w:rsidR="002F5BB1" w14:paraId="73311C72" w14:textId="77777777" w:rsidTr="00086C76">
        <w:tc>
          <w:tcPr>
            <w:tcW w:w="1483" w:type="dxa"/>
          </w:tcPr>
          <w:p w14:paraId="323EBFEB" w14:textId="18991165" w:rsidR="002F5BB1" w:rsidRDefault="002F5BB1" w:rsidP="002F5BB1">
            <w:r>
              <w:t>Memo Format</w:t>
            </w:r>
          </w:p>
        </w:tc>
        <w:tc>
          <w:tcPr>
            <w:tcW w:w="1518" w:type="dxa"/>
          </w:tcPr>
          <w:p w14:paraId="2C55623B" w14:textId="3A3459F7" w:rsidR="002F5BB1" w:rsidRDefault="002F5BB1" w:rsidP="002F5BB1">
            <w:r w:rsidRPr="002F5BB1">
              <w:t>Includes document title and all memo headers.</w:t>
            </w:r>
          </w:p>
        </w:tc>
        <w:tc>
          <w:tcPr>
            <w:tcW w:w="1507" w:type="dxa"/>
          </w:tcPr>
          <w:p w14:paraId="57D977BE" w14:textId="61D1B7FD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62A62C53" w14:textId="36398614" w:rsidR="002F5BB1" w:rsidRDefault="002F5BB1" w:rsidP="002F5BB1"/>
        </w:tc>
        <w:tc>
          <w:tcPr>
            <w:tcW w:w="1507" w:type="dxa"/>
          </w:tcPr>
          <w:p w14:paraId="1BFF6384" w14:textId="77777777" w:rsidR="002F5BB1" w:rsidRDefault="002F5BB1" w:rsidP="002F5BB1"/>
        </w:tc>
        <w:tc>
          <w:tcPr>
            <w:tcW w:w="1507" w:type="dxa"/>
          </w:tcPr>
          <w:p w14:paraId="2F997FFE" w14:textId="77777777" w:rsidR="002F5BB1" w:rsidRDefault="002F5BB1" w:rsidP="002F5BB1"/>
        </w:tc>
        <w:tc>
          <w:tcPr>
            <w:tcW w:w="1324" w:type="dxa"/>
          </w:tcPr>
          <w:p w14:paraId="2ED0003A" w14:textId="77777777" w:rsidR="002F5BB1" w:rsidRDefault="002F5BB1" w:rsidP="002F5BB1"/>
        </w:tc>
        <w:tc>
          <w:tcPr>
            <w:tcW w:w="2248" w:type="dxa"/>
          </w:tcPr>
          <w:p w14:paraId="7CA57973" w14:textId="77777777" w:rsidR="002F5BB1" w:rsidRDefault="002F5BB1" w:rsidP="002F5BB1"/>
        </w:tc>
      </w:tr>
      <w:tr w:rsidR="002F5BB1" w14:paraId="02C97C03" w14:textId="77777777" w:rsidTr="00086C76">
        <w:tc>
          <w:tcPr>
            <w:tcW w:w="1483" w:type="dxa"/>
          </w:tcPr>
          <w:p w14:paraId="51224BE4" w14:textId="77777777" w:rsidR="002F5BB1" w:rsidRDefault="002F5BB1" w:rsidP="002F5BB1"/>
        </w:tc>
        <w:tc>
          <w:tcPr>
            <w:tcW w:w="1518" w:type="dxa"/>
          </w:tcPr>
          <w:p w14:paraId="2BC64F35" w14:textId="77777777" w:rsidR="002F5BB1" w:rsidRDefault="002F5BB1" w:rsidP="002F5BB1"/>
        </w:tc>
        <w:tc>
          <w:tcPr>
            <w:tcW w:w="1507" w:type="dxa"/>
          </w:tcPr>
          <w:p w14:paraId="6E20C47C" w14:textId="458C4CE9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71D974E0" w14:textId="4CD3A2FE" w:rsidR="002F5BB1" w:rsidRDefault="002F5BB1" w:rsidP="002F5BB1"/>
        </w:tc>
        <w:tc>
          <w:tcPr>
            <w:tcW w:w="1507" w:type="dxa"/>
          </w:tcPr>
          <w:p w14:paraId="3E65A04C" w14:textId="77777777" w:rsidR="002F5BB1" w:rsidRDefault="002F5BB1" w:rsidP="002F5BB1"/>
        </w:tc>
        <w:tc>
          <w:tcPr>
            <w:tcW w:w="1507" w:type="dxa"/>
          </w:tcPr>
          <w:p w14:paraId="5BC3653D" w14:textId="77777777" w:rsidR="002F5BB1" w:rsidRDefault="002F5BB1" w:rsidP="002F5BB1"/>
        </w:tc>
        <w:tc>
          <w:tcPr>
            <w:tcW w:w="1324" w:type="dxa"/>
          </w:tcPr>
          <w:p w14:paraId="720FC8FF" w14:textId="77777777" w:rsidR="002F5BB1" w:rsidRDefault="002F5BB1" w:rsidP="002F5BB1"/>
        </w:tc>
        <w:tc>
          <w:tcPr>
            <w:tcW w:w="2248" w:type="dxa"/>
          </w:tcPr>
          <w:p w14:paraId="629ED7CB" w14:textId="77777777" w:rsidR="002F5BB1" w:rsidRDefault="002F5BB1" w:rsidP="002F5BB1"/>
        </w:tc>
      </w:tr>
      <w:tr w:rsidR="002F5BB1" w14:paraId="3C89B2F9" w14:textId="77777777" w:rsidTr="00086C76">
        <w:tc>
          <w:tcPr>
            <w:tcW w:w="1483" w:type="dxa"/>
          </w:tcPr>
          <w:p w14:paraId="64695EDB" w14:textId="77777777" w:rsidR="002F5BB1" w:rsidRDefault="002F5BB1" w:rsidP="002F5BB1">
            <w:r>
              <w:lastRenderedPageBreak/>
              <w:t>Introduction</w:t>
            </w:r>
          </w:p>
        </w:tc>
        <w:tc>
          <w:tcPr>
            <w:tcW w:w="1518" w:type="dxa"/>
          </w:tcPr>
          <w:p w14:paraId="3968E7A7" w14:textId="77777777" w:rsidR="002F5BB1" w:rsidRDefault="002F5BB1" w:rsidP="002F5BB1">
            <w:r>
              <w:t>Assesses quality and completeness of the introduction.</w:t>
            </w:r>
          </w:p>
        </w:tc>
        <w:tc>
          <w:tcPr>
            <w:tcW w:w="1507" w:type="dxa"/>
          </w:tcPr>
          <w:p w14:paraId="085B022D" w14:textId="326F64FB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088BC152" w14:textId="7A1EBD8F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74841D7C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0B6C0ED1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4B8129A3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35273785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5FDE5C3F" w14:textId="77777777" w:rsidTr="00086C76">
        <w:tc>
          <w:tcPr>
            <w:tcW w:w="1483" w:type="dxa"/>
          </w:tcPr>
          <w:p w14:paraId="09A3C324" w14:textId="77777777" w:rsidR="002F5BB1" w:rsidRDefault="002F5BB1" w:rsidP="002F5BB1">
            <w:r>
              <w:t>Project Overview</w:t>
            </w:r>
          </w:p>
        </w:tc>
        <w:tc>
          <w:tcPr>
            <w:tcW w:w="1518" w:type="dxa"/>
          </w:tcPr>
          <w:p w14:paraId="6A81F6E5" w14:textId="77777777" w:rsidR="002F5BB1" w:rsidRDefault="002F5BB1" w:rsidP="002F5BB1">
            <w:r>
              <w:t>Assesses quality and completeness of the project overview.</w:t>
            </w:r>
          </w:p>
        </w:tc>
        <w:tc>
          <w:tcPr>
            <w:tcW w:w="1507" w:type="dxa"/>
          </w:tcPr>
          <w:p w14:paraId="118993FC" w14:textId="7681BEF5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16E99F96" w14:textId="266F2921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1B9C02A7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4B1E8D3F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6E1D75C9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7B3CA04B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17C567B9" w14:textId="77777777" w:rsidTr="00086C76">
        <w:tc>
          <w:tcPr>
            <w:tcW w:w="1483" w:type="dxa"/>
          </w:tcPr>
          <w:p w14:paraId="7085D897" w14:textId="77777777" w:rsidR="002F5BB1" w:rsidRDefault="002F5BB1" w:rsidP="002F5BB1">
            <w:r>
              <w:t>Literature Review &amp; Source Identification</w:t>
            </w:r>
          </w:p>
        </w:tc>
        <w:tc>
          <w:tcPr>
            <w:tcW w:w="1518" w:type="dxa"/>
          </w:tcPr>
          <w:p w14:paraId="59D314C9" w14:textId="77777777" w:rsidR="002F5BB1" w:rsidRDefault="002F5BB1" w:rsidP="002F5BB1">
            <w:r>
              <w:t>Assesses quality and completeness of the literature review &amp; source identification.</w:t>
            </w:r>
          </w:p>
        </w:tc>
        <w:tc>
          <w:tcPr>
            <w:tcW w:w="1507" w:type="dxa"/>
          </w:tcPr>
          <w:p w14:paraId="7CC3A76B" w14:textId="6A87ABAC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11D14DA5" w14:textId="65FED87A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259C78A0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7ECC691D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02E97952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51DFF4F6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6EF40041" w14:textId="77777777" w:rsidTr="00086C76">
        <w:tc>
          <w:tcPr>
            <w:tcW w:w="1483" w:type="dxa"/>
          </w:tcPr>
          <w:p w14:paraId="0B28F356" w14:textId="77777777" w:rsidR="002F5BB1" w:rsidRDefault="002F5BB1" w:rsidP="002F5BB1">
            <w:r>
              <w:t>Project Audience</w:t>
            </w:r>
          </w:p>
        </w:tc>
        <w:tc>
          <w:tcPr>
            <w:tcW w:w="1518" w:type="dxa"/>
          </w:tcPr>
          <w:p w14:paraId="3D0BD686" w14:textId="77777777" w:rsidR="002F5BB1" w:rsidRDefault="002F5BB1" w:rsidP="002F5BB1">
            <w:r>
              <w:t>Assesses quality and completeness of the project audience.</w:t>
            </w:r>
          </w:p>
        </w:tc>
        <w:tc>
          <w:tcPr>
            <w:tcW w:w="1507" w:type="dxa"/>
          </w:tcPr>
          <w:p w14:paraId="447F12CA" w14:textId="71D1CA43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0A31B9EF" w14:textId="78FAB1AC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30B6C4D7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6EAA3CBA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13E8967F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5CE24167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0BA87FF0" w14:textId="77777777" w:rsidTr="00086C76">
        <w:tc>
          <w:tcPr>
            <w:tcW w:w="1483" w:type="dxa"/>
          </w:tcPr>
          <w:p w14:paraId="21BAB6C6" w14:textId="77777777" w:rsidR="002F5BB1" w:rsidRDefault="002F5BB1" w:rsidP="002F5BB1">
            <w:r>
              <w:t>Project Personnel</w:t>
            </w:r>
          </w:p>
        </w:tc>
        <w:tc>
          <w:tcPr>
            <w:tcW w:w="1518" w:type="dxa"/>
          </w:tcPr>
          <w:p w14:paraId="130298D5" w14:textId="77777777" w:rsidR="002F5BB1" w:rsidRDefault="002F5BB1" w:rsidP="002F5BB1">
            <w:r>
              <w:t>Assesses quality and completeness of the project personnel.</w:t>
            </w:r>
          </w:p>
        </w:tc>
        <w:tc>
          <w:tcPr>
            <w:tcW w:w="1507" w:type="dxa"/>
          </w:tcPr>
          <w:p w14:paraId="6429DB3E" w14:textId="184951F2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65ADE11E" w14:textId="5A009A3C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5AA22F83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1B0598D9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40C571A8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71A6160A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00517587" w14:textId="77777777" w:rsidTr="00086C76">
        <w:tc>
          <w:tcPr>
            <w:tcW w:w="1483" w:type="dxa"/>
          </w:tcPr>
          <w:p w14:paraId="5A40C8DE" w14:textId="77777777" w:rsidR="002F5BB1" w:rsidRDefault="002F5BB1" w:rsidP="002F5BB1">
            <w:r>
              <w:t>Project Timetable (Gantt Chart)</w:t>
            </w:r>
          </w:p>
        </w:tc>
        <w:tc>
          <w:tcPr>
            <w:tcW w:w="1518" w:type="dxa"/>
          </w:tcPr>
          <w:p w14:paraId="0266CCB6" w14:textId="77777777" w:rsidR="002F5BB1" w:rsidRDefault="002F5BB1" w:rsidP="002F5BB1">
            <w:r>
              <w:t>Assesses quality and completeness of the project timetable (gantt chart).</w:t>
            </w:r>
          </w:p>
        </w:tc>
        <w:tc>
          <w:tcPr>
            <w:tcW w:w="1507" w:type="dxa"/>
          </w:tcPr>
          <w:p w14:paraId="2EC16929" w14:textId="4FD97014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3CC81059" w14:textId="34CCC57F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622802F2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3405DBE0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5FD0F1AC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6DD43065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0B6E1866" w14:textId="77777777" w:rsidTr="00086C76">
        <w:tc>
          <w:tcPr>
            <w:tcW w:w="1483" w:type="dxa"/>
          </w:tcPr>
          <w:p w14:paraId="50165FA2" w14:textId="77777777" w:rsidR="002F5BB1" w:rsidRDefault="002F5BB1" w:rsidP="002F5BB1">
            <w:r>
              <w:t>Request for Approval</w:t>
            </w:r>
          </w:p>
        </w:tc>
        <w:tc>
          <w:tcPr>
            <w:tcW w:w="1518" w:type="dxa"/>
          </w:tcPr>
          <w:p w14:paraId="055FAE69" w14:textId="77777777" w:rsidR="002F5BB1" w:rsidRDefault="002F5BB1" w:rsidP="002F5BB1">
            <w:r>
              <w:t>Assesses quality and completeness of the request for approval.</w:t>
            </w:r>
          </w:p>
        </w:tc>
        <w:tc>
          <w:tcPr>
            <w:tcW w:w="1507" w:type="dxa"/>
          </w:tcPr>
          <w:p w14:paraId="1A18357D" w14:textId="63AD8DD3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42B2AADE" w14:textId="4CEC236F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5B51CD61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6C40EE0F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11F99DE7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302B627D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2B0FFD19" w14:textId="77777777" w:rsidTr="00086C76">
        <w:tc>
          <w:tcPr>
            <w:tcW w:w="1483" w:type="dxa"/>
          </w:tcPr>
          <w:p w14:paraId="19AAC35E" w14:textId="77777777" w:rsidR="002F5BB1" w:rsidRDefault="002F5BB1" w:rsidP="002F5BB1">
            <w:r>
              <w:t xml:space="preserve">Works Cited or </w:t>
            </w:r>
            <w:r>
              <w:lastRenderedPageBreak/>
              <w:t>Bibliography</w:t>
            </w:r>
          </w:p>
        </w:tc>
        <w:tc>
          <w:tcPr>
            <w:tcW w:w="1518" w:type="dxa"/>
          </w:tcPr>
          <w:p w14:paraId="4715BD79" w14:textId="77777777" w:rsidR="002F5BB1" w:rsidRDefault="002F5BB1" w:rsidP="002F5BB1">
            <w:r>
              <w:lastRenderedPageBreak/>
              <w:t xml:space="preserve">Assesses quality and </w:t>
            </w:r>
            <w:r>
              <w:lastRenderedPageBreak/>
              <w:t>completeness of the works cited or bibliography.</w:t>
            </w:r>
          </w:p>
        </w:tc>
        <w:tc>
          <w:tcPr>
            <w:tcW w:w="1507" w:type="dxa"/>
          </w:tcPr>
          <w:p w14:paraId="09778D77" w14:textId="1426BA56" w:rsidR="002F5BB1" w:rsidRDefault="002F5BB1" w:rsidP="002F5BB1">
            <w:r w:rsidRPr="00443523">
              <w:lastRenderedPageBreak/>
              <w:t>False</w:t>
            </w:r>
          </w:p>
        </w:tc>
        <w:tc>
          <w:tcPr>
            <w:tcW w:w="1507" w:type="dxa"/>
          </w:tcPr>
          <w:p w14:paraId="28129A02" w14:textId="2DC8BFEC" w:rsidR="002F5BB1" w:rsidRDefault="002F5BB1" w:rsidP="002F5BB1">
            <w:r>
              <w:t xml:space="preserve">Fully developed, </w:t>
            </w:r>
            <w:r>
              <w:lastRenderedPageBreak/>
              <w:t>detailed, clear, polished.</w:t>
            </w:r>
          </w:p>
        </w:tc>
        <w:tc>
          <w:tcPr>
            <w:tcW w:w="1507" w:type="dxa"/>
          </w:tcPr>
          <w:p w14:paraId="6CAB0A67" w14:textId="77777777" w:rsidR="002F5BB1" w:rsidRDefault="002F5BB1" w:rsidP="002F5BB1">
            <w:r>
              <w:lastRenderedPageBreak/>
              <w:t xml:space="preserve">Complete, clear, correct; </w:t>
            </w:r>
            <w:r>
              <w:lastRenderedPageBreak/>
              <w:t>no errors.</w:t>
            </w:r>
          </w:p>
        </w:tc>
        <w:tc>
          <w:tcPr>
            <w:tcW w:w="1507" w:type="dxa"/>
          </w:tcPr>
          <w:p w14:paraId="78BAFCC9" w14:textId="77777777" w:rsidR="002F5BB1" w:rsidRDefault="002F5BB1" w:rsidP="002F5BB1">
            <w:r>
              <w:lastRenderedPageBreak/>
              <w:t xml:space="preserve">Minor details missing or </w:t>
            </w:r>
            <w:r>
              <w:lastRenderedPageBreak/>
              <w:t>unclear.</w:t>
            </w:r>
          </w:p>
        </w:tc>
        <w:tc>
          <w:tcPr>
            <w:tcW w:w="1324" w:type="dxa"/>
          </w:tcPr>
          <w:p w14:paraId="3880B676" w14:textId="77777777" w:rsidR="002F5BB1" w:rsidRDefault="002F5BB1" w:rsidP="002F5BB1">
            <w:r>
              <w:lastRenderedPageBreak/>
              <w:t xml:space="preserve">Incomplete, unclear, or </w:t>
            </w:r>
            <w:r>
              <w:lastRenderedPageBreak/>
              <w:t>error-prone.</w:t>
            </w:r>
          </w:p>
        </w:tc>
        <w:tc>
          <w:tcPr>
            <w:tcW w:w="2248" w:type="dxa"/>
          </w:tcPr>
          <w:p w14:paraId="3CE4A80E" w14:textId="77777777" w:rsidR="002F5BB1" w:rsidRDefault="002F5BB1" w:rsidP="002F5BB1">
            <w:r>
              <w:lastRenderedPageBreak/>
              <w:t xml:space="preserve">Not present or fails to meet basic </w:t>
            </w:r>
            <w:r>
              <w:lastRenderedPageBreak/>
              <w:t>requirements.</w:t>
            </w:r>
          </w:p>
        </w:tc>
      </w:tr>
      <w:tr w:rsidR="002F5BB1" w14:paraId="342D0BE9" w14:textId="77777777" w:rsidTr="00086C76">
        <w:tc>
          <w:tcPr>
            <w:tcW w:w="1483" w:type="dxa"/>
          </w:tcPr>
          <w:p w14:paraId="1F6D8405" w14:textId="056C3472" w:rsidR="002F5BB1" w:rsidRDefault="002F5BB1" w:rsidP="002F5BB1">
            <w:r>
              <w:lastRenderedPageBreak/>
              <w:t>Document Design</w:t>
            </w:r>
          </w:p>
        </w:tc>
        <w:tc>
          <w:tcPr>
            <w:tcW w:w="1518" w:type="dxa"/>
          </w:tcPr>
          <w:p w14:paraId="476E88C9" w14:textId="2324B97B" w:rsidR="002F5BB1" w:rsidRDefault="002F5BB1" w:rsidP="002F5BB1">
            <w:r>
              <w:t>Assesses quality and completeness of the document design.</w:t>
            </w:r>
          </w:p>
        </w:tc>
        <w:tc>
          <w:tcPr>
            <w:tcW w:w="1507" w:type="dxa"/>
          </w:tcPr>
          <w:p w14:paraId="62660E6D" w14:textId="2CC73130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7682601B" w14:textId="4A7AC1B5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02ADEAE4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6518E2B3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06BDDDE0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3CF5939F" w14:textId="77777777" w:rsidR="002F5BB1" w:rsidRDefault="002F5BB1" w:rsidP="002F5BB1">
            <w:r>
              <w:t>Not present or fails to meet basic requirements.</w:t>
            </w:r>
          </w:p>
        </w:tc>
      </w:tr>
      <w:tr w:rsidR="002F5BB1" w14:paraId="0D3888BB" w14:textId="77777777" w:rsidTr="00086C76">
        <w:tc>
          <w:tcPr>
            <w:tcW w:w="1483" w:type="dxa"/>
          </w:tcPr>
          <w:p w14:paraId="3F2EB89F" w14:textId="77777777" w:rsidR="002F5BB1" w:rsidRDefault="002F5BB1" w:rsidP="002F5BB1">
            <w:r>
              <w:t>Citations &amp; Source Use</w:t>
            </w:r>
          </w:p>
        </w:tc>
        <w:tc>
          <w:tcPr>
            <w:tcW w:w="1518" w:type="dxa"/>
          </w:tcPr>
          <w:p w14:paraId="7E6D7078" w14:textId="77777777" w:rsidR="002F5BB1" w:rsidRDefault="002F5BB1" w:rsidP="002F5BB1">
            <w:r>
              <w:t>Assesses quality and completeness of the citations &amp; source use.</w:t>
            </w:r>
          </w:p>
        </w:tc>
        <w:tc>
          <w:tcPr>
            <w:tcW w:w="1507" w:type="dxa"/>
          </w:tcPr>
          <w:p w14:paraId="56176C22" w14:textId="70B6BDE6" w:rsidR="002F5BB1" w:rsidRDefault="002F5BB1" w:rsidP="002F5BB1">
            <w:r w:rsidRPr="00443523">
              <w:t>False</w:t>
            </w:r>
          </w:p>
        </w:tc>
        <w:tc>
          <w:tcPr>
            <w:tcW w:w="1507" w:type="dxa"/>
          </w:tcPr>
          <w:p w14:paraId="47809B16" w14:textId="004444FE" w:rsidR="002F5BB1" w:rsidRDefault="002F5BB1" w:rsidP="002F5BB1">
            <w:r>
              <w:t>Fully developed, detailed, clear, polished.</w:t>
            </w:r>
          </w:p>
        </w:tc>
        <w:tc>
          <w:tcPr>
            <w:tcW w:w="1507" w:type="dxa"/>
          </w:tcPr>
          <w:p w14:paraId="2BCA7F9F" w14:textId="77777777" w:rsidR="002F5BB1" w:rsidRDefault="002F5BB1" w:rsidP="002F5BB1">
            <w:r>
              <w:t>Complete, clear, correct; no errors.</w:t>
            </w:r>
          </w:p>
        </w:tc>
        <w:tc>
          <w:tcPr>
            <w:tcW w:w="1507" w:type="dxa"/>
          </w:tcPr>
          <w:p w14:paraId="128ECE6E" w14:textId="77777777" w:rsidR="002F5BB1" w:rsidRDefault="002F5BB1" w:rsidP="002F5BB1">
            <w:r>
              <w:t>Minor details missing or unclear.</w:t>
            </w:r>
          </w:p>
        </w:tc>
        <w:tc>
          <w:tcPr>
            <w:tcW w:w="1324" w:type="dxa"/>
          </w:tcPr>
          <w:p w14:paraId="0B92195F" w14:textId="77777777" w:rsidR="002F5BB1" w:rsidRDefault="002F5BB1" w:rsidP="002F5BB1">
            <w:r>
              <w:t>Incomplete, unclear, or error-prone.</w:t>
            </w:r>
          </w:p>
        </w:tc>
        <w:tc>
          <w:tcPr>
            <w:tcW w:w="2248" w:type="dxa"/>
          </w:tcPr>
          <w:p w14:paraId="7EE408F5" w14:textId="77777777" w:rsidR="002F5BB1" w:rsidRDefault="002F5BB1" w:rsidP="002F5BB1">
            <w:r>
              <w:t>Not present or fails to meet basic requirements.</w:t>
            </w:r>
          </w:p>
        </w:tc>
      </w:tr>
    </w:tbl>
    <w:p w14:paraId="4CE22CCC" w14:textId="77777777" w:rsidR="00AB0C32" w:rsidRDefault="00AB0C32"/>
    <w:sectPr w:rsidR="00AB0C32" w:rsidSect="002F5BB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540360">
    <w:abstractNumId w:val="8"/>
  </w:num>
  <w:num w:numId="2" w16cid:durableId="1035693650">
    <w:abstractNumId w:val="6"/>
  </w:num>
  <w:num w:numId="3" w16cid:durableId="1489707095">
    <w:abstractNumId w:val="5"/>
  </w:num>
  <w:num w:numId="4" w16cid:durableId="1480001669">
    <w:abstractNumId w:val="4"/>
  </w:num>
  <w:num w:numId="5" w16cid:durableId="792401650">
    <w:abstractNumId w:val="7"/>
  </w:num>
  <w:num w:numId="6" w16cid:durableId="1265385659">
    <w:abstractNumId w:val="3"/>
  </w:num>
  <w:num w:numId="7" w16cid:durableId="415129078">
    <w:abstractNumId w:val="2"/>
  </w:num>
  <w:num w:numId="8" w16cid:durableId="1987319527">
    <w:abstractNumId w:val="1"/>
  </w:num>
  <w:num w:numId="9" w16cid:durableId="92742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A53"/>
    <w:rsid w:val="0029639D"/>
    <w:rsid w:val="002F5BB1"/>
    <w:rsid w:val="00302D7B"/>
    <w:rsid w:val="00326F90"/>
    <w:rsid w:val="008B0538"/>
    <w:rsid w:val="008B5CD7"/>
    <w:rsid w:val="00AA1D8D"/>
    <w:rsid w:val="00AB0C32"/>
    <w:rsid w:val="00B47730"/>
    <w:rsid w:val="00BD376A"/>
    <w:rsid w:val="00CB0664"/>
    <w:rsid w:val="00EC63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2B483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3</cp:revision>
  <dcterms:created xsi:type="dcterms:W3CDTF">2013-12-23T23:15:00Z</dcterms:created>
  <dcterms:modified xsi:type="dcterms:W3CDTF">2025-09-01T07:03:00Z</dcterms:modified>
  <cp:category/>
</cp:coreProperties>
</file>