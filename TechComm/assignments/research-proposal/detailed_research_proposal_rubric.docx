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656B" w14:textId="681DCFFA" w:rsidR="00C61720" w:rsidRDefault="00000000" w:rsidP="00C61720">
      <w:pPr>
        <w:pStyle w:val="Heading1"/>
      </w:pPr>
      <w:r>
        <w:t>Detailed Research Proposal Rubric</w:t>
      </w:r>
    </w:p>
    <w:p w14:paraId="6F4EA857" w14:textId="77777777" w:rsidR="00C61720" w:rsidRPr="00C61720" w:rsidRDefault="00C61720" w:rsidP="00C61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386"/>
        <w:gridCol w:w="753"/>
        <w:gridCol w:w="1682"/>
        <w:gridCol w:w="1474"/>
        <w:gridCol w:w="2162"/>
        <w:gridCol w:w="1585"/>
        <w:gridCol w:w="1412"/>
        <w:gridCol w:w="2025"/>
        <w:gridCol w:w="1682"/>
        <w:gridCol w:w="1474"/>
        <w:gridCol w:w="2162"/>
        <w:gridCol w:w="1682"/>
        <w:gridCol w:w="1474"/>
        <w:gridCol w:w="2162"/>
        <w:gridCol w:w="1682"/>
        <w:gridCol w:w="1474"/>
        <w:gridCol w:w="2162"/>
      </w:tblGrid>
      <w:tr w:rsidR="00933441" w14:paraId="42E2963C" w14:textId="77777777" w:rsidTr="00933441">
        <w:tc>
          <w:tcPr>
            <w:tcW w:w="2023" w:type="dxa"/>
          </w:tcPr>
          <w:p w14:paraId="0DC8870E" w14:textId="104D6A18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title_or_outcome_id</w:t>
            </w:r>
            <w:proofErr w:type="spellEnd"/>
          </w:p>
        </w:tc>
        <w:tc>
          <w:tcPr>
            <w:tcW w:w="1386" w:type="dxa"/>
          </w:tcPr>
          <w:p w14:paraId="60F1D802" w14:textId="77777777" w:rsidR="00C61720" w:rsidRDefault="00C61720" w:rsidP="00C61720">
            <w:r>
              <w:t>Description</w:t>
            </w:r>
          </w:p>
        </w:tc>
        <w:tc>
          <w:tcPr>
            <w:tcW w:w="753" w:type="dxa"/>
          </w:tcPr>
          <w:p w14:paraId="2F3209F5" w14:textId="33387C22" w:rsidR="00C61720" w:rsidRDefault="00C61720" w:rsidP="00C61720">
            <w:r>
              <w:rPr>
                <w:b/>
                <w:bCs/>
              </w:rPr>
              <w:t>User range</w:t>
            </w:r>
          </w:p>
        </w:tc>
        <w:tc>
          <w:tcPr>
            <w:tcW w:w="1682" w:type="dxa"/>
          </w:tcPr>
          <w:p w14:paraId="0DE9E3BF" w14:textId="5BFFC3A5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Rating_points_1</w:t>
            </w:r>
            <w:proofErr w:type="spellEnd"/>
          </w:p>
        </w:tc>
        <w:tc>
          <w:tcPr>
            <w:tcW w:w="1474" w:type="dxa"/>
          </w:tcPr>
          <w:p w14:paraId="3A7D094A" w14:textId="25BF57D4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Rating_title_1</w:t>
            </w:r>
            <w:proofErr w:type="spellEnd"/>
          </w:p>
        </w:tc>
        <w:tc>
          <w:tcPr>
            <w:tcW w:w="2162" w:type="dxa"/>
          </w:tcPr>
          <w:p w14:paraId="38F8C036" w14:textId="27C41D50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Rating_description_1</w:t>
            </w:r>
            <w:proofErr w:type="spellEnd"/>
          </w:p>
        </w:tc>
        <w:tc>
          <w:tcPr>
            <w:tcW w:w="1585" w:type="dxa"/>
          </w:tcPr>
          <w:p w14:paraId="64A127C4" w14:textId="6FB8CD57" w:rsidR="00C61720" w:rsidRDefault="00C61720" w:rsidP="00C61720">
            <w:proofErr w:type="spellStart"/>
            <w:r>
              <w:t>Rating_points_2</w:t>
            </w:r>
            <w:proofErr w:type="spellEnd"/>
          </w:p>
        </w:tc>
        <w:tc>
          <w:tcPr>
            <w:tcW w:w="1412" w:type="dxa"/>
          </w:tcPr>
          <w:p w14:paraId="7FEAB5B2" w14:textId="5C11A070" w:rsidR="00C61720" w:rsidRDefault="00C61720" w:rsidP="00C61720">
            <w:proofErr w:type="spellStart"/>
            <w:r>
              <w:t>Rating_title_2</w:t>
            </w:r>
            <w:proofErr w:type="spellEnd"/>
          </w:p>
        </w:tc>
        <w:tc>
          <w:tcPr>
            <w:tcW w:w="2025" w:type="dxa"/>
          </w:tcPr>
          <w:p w14:paraId="39F29848" w14:textId="4412D826" w:rsidR="00C61720" w:rsidRDefault="00C61720" w:rsidP="00C61720">
            <w:proofErr w:type="spellStart"/>
            <w:r>
              <w:t>Rating_description_2</w:t>
            </w:r>
            <w:proofErr w:type="spellEnd"/>
          </w:p>
        </w:tc>
        <w:tc>
          <w:tcPr>
            <w:tcW w:w="1682" w:type="dxa"/>
          </w:tcPr>
          <w:p w14:paraId="141AFF08" w14:textId="1CACA300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Rating_points_</w:t>
            </w:r>
            <w:r>
              <w:rPr>
                <w:b/>
                <w:bCs/>
                <w:color w:val="0070C0"/>
              </w:rPr>
              <w:t>3</w:t>
            </w:r>
            <w:proofErr w:type="spellEnd"/>
          </w:p>
        </w:tc>
        <w:tc>
          <w:tcPr>
            <w:tcW w:w="1474" w:type="dxa"/>
          </w:tcPr>
          <w:p w14:paraId="7F60DEDE" w14:textId="65EC1F18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Rating_title_</w:t>
            </w:r>
            <w:r>
              <w:rPr>
                <w:b/>
                <w:bCs/>
                <w:color w:val="0070C0"/>
              </w:rPr>
              <w:t>3</w:t>
            </w:r>
            <w:proofErr w:type="spellEnd"/>
          </w:p>
        </w:tc>
        <w:tc>
          <w:tcPr>
            <w:tcW w:w="2162" w:type="dxa"/>
          </w:tcPr>
          <w:p w14:paraId="2AC8D2A1" w14:textId="5E909B1D" w:rsidR="00C61720" w:rsidRDefault="00C61720" w:rsidP="00C61720">
            <w:r w:rsidRPr="00464B33">
              <w:rPr>
                <w:b/>
                <w:bCs/>
                <w:color w:val="0070C0"/>
              </w:rPr>
              <w:t>Rating_description_</w:t>
            </w: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1682" w:type="dxa"/>
          </w:tcPr>
          <w:p w14:paraId="43AC9568" w14:textId="3FB55D7F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Rating_points_</w:t>
            </w:r>
            <w:r>
              <w:rPr>
                <w:b/>
                <w:bCs/>
                <w:color w:val="0070C0"/>
              </w:rPr>
              <w:t>4</w:t>
            </w:r>
            <w:proofErr w:type="spellEnd"/>
          </w:p>
        </w:tc>
        <w:tc>
          <w:tcPr>
            <w:tcW w:w="1474" w:type="dxa"/>
          </w:tcPr>
          <w:p w14:paraId="32F0B49F" w14:textId="00F3D6B6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Rating_title_</w:t>
            </w:r>
            <w:r>
              <w:rPr>
                <w:b/>
                <w:bCs/>
                <w:color w:val="0070C0"/>
              </w:rPr>
              <w:t>4</w:t>
            </w:r>
            <w:proofErr w:type="spellEnd"/>
          </w:p>
        </w:tc>
        <w:tc>
          <w:tcPr>
            <w:tcW w:w="2162" w:type="dxa"/>
          </w:tcPr>
          <w:p w14:paraId="75454779" w14:textId="537DD182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Rating_description_</w:t>
            </w:r>
            <w:r>
              <w:rPr>
                <w:b/>
                <w:bCs/>
                <w:color w:val="0070C0"/>
              </w:rPr>
              <w:t>4</w:t>
            </w:r>
            <w:proofErr w:type="spellEnd"/>
          </w:p>
        </w:tc>
        <w:tc>
          <w:tcPr>
            <w:tcW w:w="1682" w:type="dxa"/>
          </w:tcPr>
          <w:p w14:paraId="46D5CEBE" w14:textId="7391E54F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Rating_points_</w:t>
            </w:r>
            <w:r>
              <w:rPr>
                <w:b/>
                <w:bCs/>
                <w:color w:val="0070C0"/>
              </w:rPr>
              <w:t>5</w:t>
            </w:r>
            <w:proofErr w:type="spellEnd"/>
          </w:p>
        </w:tc>
        <w:tc>
          <w:tcPr>
            <w:tcW w:w="1474" w:type="dxa"/>
          </w:tcPr>
          <w:p w14:paraId="437F9808" w14:textId="6E6C5F22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Rating_title_</w:t>
            </w:r>
            <w:r>
              <w:rPr>
                <w:b/>
                <w:bCs/>
                <w:color w:val="0070C0"/>
              </w:rPr>
              <w:t>5</w:t>
            </w:r>
            <w:proofErr w:type="spellEnd"/>
          </w:p>
        </w:tc>
        <w:tc>
          <w:tcPr>
            <w:tcW w:w="2162" w:type="dxa"/>
          </w:tcPr>
          <w:p w14:paraId="7DD3D6C1" w14:textId="3367EBD3" w:rsidR="00C61720" w:rsidRDefault="00C61720" w:rsidP="00C61720">
            <w:proofErr w:type="spellStart"/>
            <w:r w:rsidRPr="00464B33">
              <w:rPr>
                <w:b/>
                <w:bCs/>
                <w:color w:val="0070C0"/>
              </w:rPr>
              <w:t>Rating_description_</w:t>
            </w:r>
            <w:r>
              <w:rPr>
                <w:b/>
                <w:bCs/>
                <w:color w:val="0070C0"/>
              </w:rPr>
              <w:t>5</w:t>
            </w:r>
            <w:proofErr w:type="spellEnd"/>
          </w:p>
        </w:tc>
      </w:tr>
      <w:tr w:rsidR="00933441" w14:paraId="03A52B3A" w14:textId="77777777" w:rsidTr="00933441">
        <w:tc>
          <w:tcPr>
            <w:tcW w:w="2023" w:type="dxa"/>
          </w:tcPr>
          <w:p w14:paraId="68EC3B12" w14:textId="7FBD5EA7" w:rsidR="00933441" w:rsidRDefault="00933441" w:rsidP="00933441">
            <w:r>
              <w:t>Project Focus</w:t>
            </w:r>
          </w:p>
        </w:tc>
        <w:tc>
          <w:tcPr>
            <w:tcW w:w="1386" w:type="dxa"/>
          </w:tcPr>
          <w:p w14:paraId="49A31561" w14:textId="3770941A" w:rsidR="00933441" w:rsidRDefault="00933441" w:rsidP="00933441">
            <w:r>
              <w:t>I</w:t>
            </w:r>
            <w:r w:rsidRPr="00404785">
              <w:t xml:space="preserve">dentifies and supports your topic choice for the </w:t>
            </w:r>
            <w:r w:rsidRPr="00045A88">
              <w:t>semester-long</w:t>
            </w:r>
            <w:r>
              <w:rPr>
                <w:i/>
                <w:iCs/>
              </w:rPr>
              <w:t xml:space="preserve"> </w:t>
            </w:r>
            <w:r w:rsidRPr="00404785">
              <w:t>project</w:t>
            </w:r>
            <w:r>
              <w:t xml:space="preserve"> in a neutral-news message</w:t>
            </w:r>
          </w:p>
        </w:tc>
        <w:tc>
          <w:tcPr>
            <w:tcW w:w="753" w:type="dxa"/>
          </w:tcPr>
          <w:p w14:paraId="1077FD0A" w14:textId="7C73A1CD" w:rsidR="00933441" w:rsidRDefault="00933441" w:rsidP="00933441">
            <w:r>
              <w:t>False</w:t>
            </w:r>
          </w:p>
        </w:tc>
        <w:tc>
          <w:tcPr>
            <w:tcW w:w="1682" w:type="dxa"/>
          </w:tcPr>
          <w:p w14:paraId="66331118" w14:textId="5BC4309B" w:rsidR="00933441" w:rsidRDefault="00933441" w:rsidP="00933441"/>
        </w:tc>
        <w:tc>
          <w:tcPr>
            <w:tcW w:w="1474" w:type="dxa"/>
          </w:tcPr>
          <w:p w14:paraId="5023A2DB" w14:textId="1F495810" w:rsidR="00933441" w:rsidRPr="00510A2D" w:rsidRDefault="00933441" w:rsidP="00933441"/>
        </w:tc>
        <w:tc>
          <w:tcPr>
            <w:tcW w:w="2162" w:type="dxa"/>
          </w:tcPr>
          <w:p w14:paraId="022B7CEF" w14:textId="77777777" w:rsidR="00933441" w:rsidRDefault="00933441" w:rsidP="00933441"/>
        </w:tc>
        <w:tc>
          <w:tcPr>
            <w:tcW w:w="1585" w:type="dxa"/>
          </w:tcPr>
          <w:p w14:paraId="59649A57" w14:textId="77777777" w:rsidR="00933441" w:rsidRDefault="00933441" w:rsidP="00933441"/>
        </w:tc>
        <w:tc>
          <w:tcPr>
            <w:tcW w:w="1412" w:type="dxa"/>
          </w:tcPr>
          <w:p w14:paraId="0381DA52" w14:textId="77777777" w:rsidR="00933441" w:rsidRPr="00377F59" w:rsidRDefault="00933441" w:rsidP="00933441">
            <w:pPr>
              <w:rPr>
                <w:b/>
                <w:bCs/>
              </w:rPr>
            </w:pPr>
          </w:p>
        </w:tc>
        <w:tc>
          <w:tcPr>
            <w:tcW w:w="2025" w:type="dxa"/>
          </w:tcPr>
          <w:p w14:paraId="27A136AF" w14:textId="77777777" w:rsidR="00933441" w:rsidRDefault="00933441" w:rsidP="00933441"/>
        </w:tc>
        <w:tc>
          <w:tcPr>
            <w:tcW w:w="1682" w:type="dxa"/>
          </w:tcPr>
          <w:p w14:paraId="6EBBA892" w14:textId="7DFFCB1B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303ED071" w14:textId="7F7444D8" w:rsidR="00933441" w:rsidRPr="004653A2" w:rsidRDefault="00933441" w:rsidP="00933441">
            <w:pPr>
              <w:rPr>
                <w:b/>
                <w:bCs/>
              </w:rPr>
            </w:pPr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74CF4C00" w14:textId="064690C9" w:rsidR="00933441" w:rsidRDefault="00933441" w:rsidP="00933441">
            <w:r>
              <w:t xml:space="preserve">Project focuses on explaining the topic chosen for the </w:t>
            </w:r>
            <w:r w:rsidRPr="002F7C76">
              <w:rPr>
                <w:i/>
                <w:iCs/>
              </w:rPr>
              <w:t>Ut Prosim</w:t>
            </w:r>
          </w:p>
        </w:tc>
        <w:tc>
          <w:tcPr>
            <w:tcW w:w="1682" w:type="dxa"/>
          </w:tcPr>
          <w:p w14:paraId="4FA38ABE" w14:textId="2D922BC2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500E86D8" w14:textId="7C881297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5857F4EB" w14:textId="237047F9" w:rsidR="00933441" w:rsidRDefault="00933441" w:rsidP="00933441">
            <w:proofErr w:type="gramStart"/>
            <w:r>
              <w:t>Project  discusses</w:t>
            </w:r>
            <w:proofErr w:type="gramEnd"/>
            <w:r>
              <w:t xml:space="preserve"> the Ut Prosim project but does not detail the topic selected</w:t>
            </w:r>
          </w:p>
        </w:tc>
        <w:tc>
          <w:tcPr>
            <w:tcW w:w="1682" w:type="dxa"/>
          </w:tcPr>
          <w:p w14:paraId="415BBD27" w14:textId="50E1148C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77745C94" w14:textId="2932E4D1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46108AAF" w14:textId="10C1F7B9" w:rsidR="00933441" w:rsidRDefault="00933441" w:rsidP="00933441">
            <w:proofErr w:type="gramStart"/>
            <w:r>
              <w:t>P</w:t>
            </w:r>
            <w:r>
              <w:t>roject  focuses</w:t>
            </w:r>
            <w:proofErr w:type="gramEnd"/>
            <w:r>
              <w:t xml:space="preserve"> on another topic</w:t>
            </w:r>
            <w:r>
              <w:t>.</w:t>
            </w:r>
          </w:p>
        </w:tc>
      </w:tr>
      <w:tr w:rsidR="00933441" w14:paraId="0D445479" w14:textId="77777777" w:rsidTr="00933441">
        <w:tc>
          <w:tcPr>
            <w:tcW w:w="2023" w:type="dxa"/>
          </w:tcPr>
          <w:p w14:paraId="09AA59D6" w14:textId="77777777" w:rsidR="00933441" w:rsidRDefault="00933441" w:rsidP="00933441">
            <w:r>
              <w:t>Introduction</w:t>
            </w:r>
          </w:p>
        </w:tc>
        <w:tc>
          <w:tcPr>
            <w:tcW w:w="1386" w:type="dxa"/>
          </w:tcPr>
          <w:p w14:paraId="674518A4" w14:textId="77777777" w:rsidR="00933441" w:rsidRDefault="00933441" w:rsidP="00933441">
            <w:r>
              <w:t>Introduces the topic and purpose of the proposal.</w:t>
            </w:r>
          </w:p>
        </w:tc>
        <w:tc>
          <w:tcPr>
            <w:tcW w:w="753" w:type="dxa"/>
          </w:tcPr>
          <w:p w14:paraId="0D0F560F" w14:textId="0F2AAFEC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11A55FD1" w14:textId="3D21A63C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7220D953" w14:textId="0BDB0DB2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60CF4ABB" w14:textId="69DA2DED" w:rsidR="00933441" w:rsidRDefault="00933441" w:rsidP="00933441">
            <w:r>
              <w:t>Topic and purpose stated directly, clearly, and engagingly; sets up proposal focus unmistakably.</w:t>
            </w:r>
          </w:p>
        </w:tc>
        <w:tc>
          <w:tcPr>
            <w:tcW w:w="1585" w:type="dxa"/>
          </w:tcPr>
          <w:p w14:paraId="5763BB2B" w14:textId="1FAA7DCA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1CF4BBD0" w14:textId="4FD40044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0B72CB24" w14:textId="6A4966AC" w:rsidR="00933441" w:rsidRDefault="00933441" w:rsidP="00933441">
            <w:r>
              <w:t>Topic and purpose stated clearly and directly; purpose is evident; no errors.</w:t>
            </w:r>
          </w:p>
        </w:tc>
        <w:tc>
          <w:tcPr>
            <w:tcW w:w="1682" w:type="dxa"/>
          </w:tcPr>
          <w:p w14:paraId="7A92C5CF" w14:textId="43A4FB5A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019B43DC" w14:textId="79DD1FC3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4DE7EA6F" w14:textId="4252E801" w:rsidR="00933441" w:rsidRDefault="00933441" w:rsidP="00933441">
            <w:r>
              <w:t>Topic and purpose stated but vague, indirect, or incomplete.</w:t>
            </w:r>
          </w:p>
        </w:tc>
        <w:tc>
          <w:tcPr>
            <w:tcW w:w="1682" w:type="dxa"/>
          </w:tcPr>
          <w:p w14:paraId="633303EB" w14:textId="34CEC56F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64E44235" w14:textId="7CA00942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551993AB" w14:textId="574DF607" w:rsidR="00933441" w:rsidRDefault="00933441" w:rsidP="00933441">
            <w:r>
              <w:t>Topic or purpose unclear or confusing.</w:t>
            </w:r>
          </w:p>
        </w:tc>
        <w:tc>
          <w:tcPr>
            <w:tcW w:w="1682" w:type="dxa"/>
          </w:tcPr>
          <w:p w14:paraId="4365C290" w14:textId="7B790D9C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1D0540FF" w14:textId="795BC508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5142DDD0" w14:textId="10F83490" w:rsidR="00933441" w:rsidRDefault="00933441" w:rsidP="00933441">
            <w:r>
              <w:t>Introduction missing.</w:t>
            </w:r>
          </w:p>
        </w:tc>
      </w:tr>
      <w:tr w:rsidR="00933441" w14:paraId="585AB0D3" w14:textId="77777777" w:rsidTr="00933441">
        <w:tc>
          <w:tcPr>
            <w:tcW w:w="2023" w:type="dxa"/>
          </w:tcPr>
          <w:p w14:paraId="11696C9E" w14:textId="77777777" w:rsidR="00933441" w:rsidRDefault="00933441" w:rsidP="00933441">
            <w:r>
              <w:t>Project Overview</w:t>
            </w:r>
          </w:p>
        </w:tc>
        <w:tc>
          <w:tcPr>
            <w:tcW w:w="1386" w:type="dxa"/>
          </w:tcPr>
          <w:p w14:paraId="1478A7E4" w14:textId="77777777" w:rsidR="00933441" w:rsidRDefault="00933441" w:rsidP="00933441">
            <w:proofErr w:type="gramStart"/>
            <w:r>
              <w:t>Explains</w:t>
            </w:r>
            <w:proofErr w:type="gramEnd"/>
            <w:r>
              <w:t xml:space="preserve"> </w:t>
            </w:r>
            <w:proofErr w:type="gramStart"/>
            <w:r>
              <w:t>subject</w:t>
            </w:r>
            <w:proofErr w:type="gramEnd"/>
            <w:r>
              <w:t>, importance, and justification for study.</w:t>
            </w:r>
          </w:p>
        </w:tc>
        <w:tc>
          <w:tcPr>
            <w:tcW w:w="753" w:type="dxa"/>
          </w:tcPr>
          <w:p w14:paraId="657A411D" w14:textId="73ABA4CF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54DE5415" w14:textId="641AA08A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7DE33B32" w14:textId="6C8DC245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73CD9C08" w14:textId="713E4B7F" w:rsidR="00933441" w:rsidRDefault="00933441" w:rsidP="00933441">
            <w:r>
              <w:t>Provides thorough explanation; clearly defines subject, importance, and relevance; fully persuasive.</w:t>
            </w:r>
          </w:p>
        </w:tc>
        <w:tc>
          <w:tcPr>
            <w:tcW w:w="1585" w:type="dxa"/>
          </w:tcPr>
          <w:p w14:paraId="15AD43DB" w14:textId="519BEBBF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6F14275C" w14:textId="65AFCDA9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31E7E6AD" w14:textId="73D5E08B" w:rsidR="00933441" w:rsidRDefault="00933441" w:rsidP="00933441">
            <w:r>
              <w:t>Explains subject, importance, and justification clearly; no errors.</w:t>
            </w:r>
          </w:p>
        </w:tc>
        <w:tc>
          <w:tcPr>
            <w:tcW w:w="1682" w:type="dxa"/>
          </w:tcPr>
          <w:p w14:paraId="16AB1D69" w14:textId="703B9ECA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23E6A40C" w14:textId="3A47ACA3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288959C9" w14:textId="3C870C10" w:rsidR="00933441" w:rsidRDefault="00933441" w:rsidP="00933441">
            <w:r>
              <w:t>Subject or importance mentioned but explanation too general or underdeveloped.</w:t>
            </w:r>
          </w:p>
        </w:tc>
        <w:tc>
          <w:tcPr>
            <w:tcW w:w="1682" w:type="dxa"/>
          </w:tcPr>
          <w:p w14:paraId="67722FFE" w14:textId="67A583DD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04AE98FE" w14:textId="53C0B569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38462CD1" w14:textId="23CCD907" w:rsidR="00933441" w:rsidRDefault="00933441" w:rsidP="00933441">
            <w:r>
              <w:t>Explanation weak or incomplete; importance unclear.</w:t>
            </w:r>
          </w:p>
        </w:tc>
        <w:tc>
          <w:tcPr>
            <w:tcW w:w="1682" w:type="dxa"/>
          </w:tcPr>
          <w:p w14:paraId="5ADCFF4A" w14:textId="442D2B9F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75C51F88" w14:textId="13EF3AEC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77321BA0" w14:textId="6D9B3174" w:rsidR="00933441" w:rsidRDefault="00933441" w:rsidP="00933441">
            <w:r>
              <w:t>Section missing.</w:t>
            </w:r>
          </w:p>
        </w:tc>
      </w:tr>
      <w:tr w:rsidR="00933441" w14:paraId="248CBA5D" w14:textId="77777777" w:rsidTr="00933441">
        <w:tc>
          <w:tcPr>
            <w:tcW w:w="2023" w:type="dxa"/>
          </w:tcPr>
          <w:p w14:paraId="2A3E777B" w14:textId="77777777" w:rsidR="00933441" w:rsidRDefault="00933441" w:rsidP="00933441">
            <w:r>
              <w:t>Literature Review &amp; Sources</w:t>
            </w:r>
          </w:p>
        </w:tc>
        <w:tc>
          <w:tcPr>
            <w:tcW w:w="1386" w:type="dxa"/>
          </w:tcPr>
          <w:p w14:paraId="397A6195" w14:textId="77777777" w:rsidR="00933441" w:rsidRDefault="00933441" w:rsidP="00933441">
            <w:r>
              <w:t>Summarizes and quotes from at least five credible sources.</w:t>
            </w:r>
          </w:p>
        </w:tc>
        <w:tc>
          <w:tcPr>
            <w:tcW w:w="753" w:type="dxa"/>
          </w:tcPr>
          <w:p w14:paraId="6C729F87" w14:textId="1ADE7C42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430BBC60" w14:textId="1562BFBD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1D4FA8D8" w14:textId="08627414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26FE57F0" w14:textId="1162FB4E" w:rsidR="00933441" w:rsidRDefault="00933441" w:rsidP="00933441">
            <w:r>
              <w:t>At least five credible sources, each summarized and quoted with context and explanation; analysis strong.</w:t>
            </w:r>
          </w:p>
        </w:tc>
        <w:tc>
          <w:tcPr>
            <w:tcW w:w="1585" w:type="dxa"/>
          </w:tcPr>
          <w:p w14:paraId="2A09A91B" w14:textId="2471ACFB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1B3453D4" w14:textId="3805D1D5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06805E9E" w14:textId="7336DFCB" w:rsidR="00933441" w:rsidRDefault="00933441" w:rsidP="00933441">
            <w:r>
              <w:t>At least five credible sources, each summarized and quoted with context; no errors.</w:t>
            </w:r>
          </w:p>
        </w:tc>
        <w:tc>
          <w:tcPr>
            <w:tcW w:w="1682" w:type="dxa"/>
          </w:tcPr>
          <w:p w14:paraId="741F961E" w14:textId="6AB6B4F7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6BEE2DF6" w14:textId="7E495A11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05BA915E" w14:textId="62302451" w:rsidR="00933441" w:rsidRDefault="00933441" w:rsidP="00933441">
            <w:r>
              <w:t>Five sources present but some summaries vague OR quotes lack context.</w:t>
            </w:r>
          </w:p>
        </w:tc>
        <w:tc>
          <w:tcPr>
            <w:tcW w:w="1682" w:type="dxa"/>
          </w:tcPr>
          <w:p w14:paraId="26E756AF" w14:textId="22FC6E37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033B2B02" w14:textId="491CEB21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61677EF1" w14:textId="39300BA2" w:rsidR="00933441" w:rsidRDefault="00933441" w:rsidP="00933441">
            <w:r>
              <w:t>Fewer than five sources OR summaries/quotes incomplete.</w:t>
            </w:r>
          </w:p>
        </w:tc>
        <w:tc>
          <w:tcPr>
            <w:tcW w:w="1682" w:type="dxa"/>
          </w:tcPr>
          <w:p w14:paraId="422DA746" w14:textId="5BB42023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08396A1E" w14:textId="2841C598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5A7DBB71" w14:textId="26578FEE" w:rsidR="00933441" w:rsidRDefault="00933441" w:rsidP="00933441">
            <w:r>
              <w:t>Section missing.</w:t>
            </w:r>
          </w:p>
        </w:tc>
      </w:tr>
      <w:tr w:rsidR="00933441" w14:paraId="53F06A24" w14:textId="77777777" w:rsidTr="00933441">
        <w:tc>
          <w:tcPr>
            <w:tcW w:w="2023" w:type="dxa"/>
          </w:tcPr>
          <w:p w14:paraId="45D6533B" w14:textId="77777777" w:rsidR="00933441" w:rsidRDefault="00933441" w:rsidP="00933441">
            <w:r>
              <w:t>Project Audience</w:t>
            </w:r>
          </w:p>
        </w:tc>
        <w:tc>
          <w:tcPr>
            <w:tcW w:w="1386" w:type="dxa"/>
          </w:tcPr>
          <w:p w14:paraId="4A43E948" w14:textId="77777777" w:rsidR="00933441" w:rsidRDefault="00933441" w:rsidP="00933441">
            <w:r>
              <w:t>Identifies and analyzes the non-expert audience.</w:t>
            </w:r>
          </w:p>
        </w:tc>
        <w:tc>
          <w:tcPr>
            <w:tcW w:w="753" w:type="dxa"/>
          </w:tcPr>
          <w:p w14:paraId="476FB51F" w14:textId="6451A88C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137B8930" w14:textId="440BE281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56BFFE0A" w14:textId="16FD5465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2A5949BF" w14:textId="140D2137" w:rsidR="00933441" w:rsidRDefault="00933441" w:rsidP="00933441">
            <w:r>
              <w:t>Identifies a specific non-expert audie</w:t>
            </w:r>
            <w:r>
              <w:lastRenderedPageBreak/>
              <w:t>nce and thoroughly addresses knowled</w:t>
            </w:r>
            <w:r>
              <w:lastRenderedPageBreak/>
              <w:t>ge, needs, interest, and access.</w:t>
            </w:r>
          </w:p>
        </w:tc>
        <w:tc>
          <w:tcPr>
            <w:tcW w:w="1585" w:type="dxa"/>
          </w:tcPr>
          <w:p w14:paraId="29B91579" w14:textId="524F9824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7EA7341D" w14:textId="528C8D05" w:rsidR="00933441" w:rsidRDefault="00933441" w:rsidP="00933441">
            <w:r w:rsidRPr="00377F59">
              <w:rPr>
                <w:b/>
                <w:bCs/>
              </w:rPr>
              <w:t>M</w:t>
            </w:r>
            <w:r w:rsidRPr="00377F59">
              <w:rPr>
                <w:b/>
                <w:bCs/>
              </w:rPr>
              <w:lastRenderedPageBreak/>
              <w:t>eets Expectations</w:t>
            </w:r>
          </w:p>
        </w:tc>
        <w:tc>
          <w:tcPr>
            <w:tcW w:w="2025" w:type="dxa"/>
          </w:tcPr>
          <w:p w14:paraId="3E6EEF04" w14:textId="4180A0D7" w:rsidR="00933441" w:rsidRDefault="00933441" w:rsidP="00933441">
            <w:r>
              <w:t>Identifies a non-expert audience and ad</w:t>
            </w:r>
            <w:r>
              <w:lastRenderedPageBreak/>
              <w:t>dresses knowledge, needs, inte</w:t>
            </w:r>
            <w:r>
              <w:lastRenderedPageBreak/>
              <w:t>rest, and access clearly.</w:t>
            </w:r>
          </w:p>
        </w:tc>
        <w:tc>
          <w:tcPr>
            <w:tcW w:w="1682" w:type="dxa"/>
          </w:tcPr>
          <w:p w14:paraId="6DF98C6B" w14:textId="5F11456B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0793BB78" w14:textId="34A114D4" w:rsidR="00933441" w:rsidRDefault="00933441" w:rsidP="00933441">
            <w:r w:rsidRPr="004653A2">
              <w:rPr>
                <w:b/>
                <w:bCs/>
              </w:rPr>
              <w:t>Alm</w:t>
            </w:r>
            <w:r w:rsidRPr="004653A2">
              <w:rPr>
                <w:b/>
                <w:bCs/>
              </w:rPr>
              <w:lastRenderedPageBreak/>
              <w:t>ost There</w:t>
            </w:r>
          </w:p>
        </w:tc>
        <w:tc>
          <w:tcPr>
            <w:tcW w:w="2162" w:type="dxa"/>
          </w:tcPr>
          <w:p w14:paraId="40D442FF" w14:textId="2B661DD8" w:rsidR="00933441" w:rsidRDefault="00933441" w:rsidP="00933441">
            <w:r>
              <w:t>Audience identified b</w:t>
            </w:r>
            <w:r>
              <w:lastRenderedPageBreak/>
              <w:t>ut one required point</w:t>
            </w:r>
            <w:r>
              <w:lastRenderedPageBreak/>
              <w:t xml:space="preserve"> missing or unclear.</w:t>
            </w:r>
          </w:p>
        </w:tc>
        <w:tc>
          <w:tcPr>
            <w:tcW w:w="1682" w:type="dxa"/>
          </w:tcPr>
          <w:p w14:paraId="439D7410" w14:textId="75751ED6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2B3D9157" w14:textId="292CED62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2A1B029C" w14:textId="0FEDA773" w:rsidR="00933441" w:rsidRDefault="00933441" w:rsidP="00933441">
            <w:r>
              <w:t>Audience vague or incomplete; multiple p</w:t>
            </w:r>
            <w:r>
              <w:lastRenderedPageBreak/>
              <w:t>o</w:t>
            </w:r>
            <w:r>
              <w:t>ints missing.</w:t>
            </w:r>
          </w:p>
        </w:tc>
        <w:tc>
          <w:tcPr>
            <w:tcW w:w="1682" w:type="dxa"/>
          </w:tcPr>
          <w:p w14:paraId="2DA756D7" w14:textId="7E461AC0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6B114492" w14:textId="627D4357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693FE992" w14:textId="1DA8AD69" w:rsidR="00933441" w:rsidRDefault="00933441" w:rsidP="00933441">
            <w:r>
              <w:t>Section missing.</w:t>
            </w:r>
          </w:p>
        </w:tc>
      </w:tr>
      <w:tr w:rsidR="00933441" w14:paraId="15534D20" w14:textId="77777777" w:rsidTr="00933441">
        <w:tc>
          <w:tcPr>
            <w:tcW w:w="2023" w:type="dxa"/>
          </w:tcPr>
          <w:p w14:paraId="4924DAB1" w14:textId="77777777" w:rsidR="00933441" w:rsidRDefault="00933441" w:rsidP="00933441">
            <w:r>
              <w:t>Project Personnel</w:t>
            </w:r>
          </w:p>
        </w:tc>
        <w:tc>
          <w:tcPr>
            <w:tcW w:w="1386" w:type="dxa"/>
          </w:tcPr>
          <w:p w14:paraId="25E69C8F" w14:textId="77777777" w:rsidR="00933441" w:rsidRDefault="00933441" w:rsidP="00933441">
            <w:r>
              <w:t>Describes proposer’s qualifications to complete project.</w:t>
            </w:r>
          </w:p>
        </w:tc>
        <w:tc>
          <w:tcPr>
            <w:tcW w:w="753" w:type="dxa"/>
          </w:tcPr>
          <w:p w14:paraId="24510EF9" w14:textId="2BBBE205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1BF80C99" w14:textId="0F9B5EE4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711430FE" w14:textId="56940D25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1B10CEC7" w14:textId="1E81B547" w:rsidR="00933441" w:rsidRDefault="00933441" w:rsidP="00933441">
            <w:r>
              <w:t>Clearly explains qualifications, background, and relevance to topic in persuasive detail.</w:t>
            </w:r>
          </w:p>
        </w:tc>
        <w:tc>
          <w:tcPr>
            <w:tcW w:w="1585" w:type="dxa"/>
          </w:tcPr>
          <w:p w14:paraId="1F6A3C54" w14:textId="750AE0E4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32826CC9" w14:textId="3D627022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6ED95DF0" w14:textId="6F873ED5" w:rsidR="00933441" w:rsidRDefault="00933441" w:rsidP="00933441">
            <w:proofErr w:type="gramStart"/>
            <w:r>
              <w:t>Explains</w:t>
            </w:r>
            <w:proofErr w:type="gramEnd"/>
            <w:r>
              <w:t xml:space="preserve"> qualifications and relevance to topic; no errors.</w:t>
            </w:r>
          </w:p>
        </w:tc>
        <w:tc>
          <w:tcPr>
            <w:tcW w:w="1682" w:type="dxa"/>
          </w:tcPr>
          <w:p w14:paraId="4CB8A199" w14:textId="22A8E5A1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0A0B636F" w14:textId="447E1872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23F5C27D" w14:textId="498B8F75" w:rsidR="00933441" w:rsidRDefault="00933441" w:rsidP="00933441">
            <w:r>
              <w:t>Qualifications mentioned but incomplete or vague.</w:t>
            </w:r>
          </w:p>
        </w:tc>
        <w:tc>
          <w:tcPr>
            <w:tcW w:w="1682" w:type="dxa"/>
          </w:tcPr>
          <w:p w14:paraId="126AE512" w14:textId="3B9B82F9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604AE637" w14:textId="57FC510A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26330A75" w14:textId="73FD87AD" w:rsidR="00933441" w:rsidRDefault="00933441" w:rsidP="00933441">
            <w:r>
              <w:t xml:space="preserve">Qualifications </w:t>
            </w:r>
            <w:proofErr w:type="gramStart"/>
            <w:r>
              <w:t>minimally</w:t>
            </w:r>
            <w:proofErr w:type="gramEnd"/>
            <w:r>
              <w:t xml:space="preserve"> discussed or not tied to topic.</w:t>
            </w:r>
          </w:p>
        </w:tc>
        <w:tc>
          <w:tcPr>
            <w:tcW w:w="1682" w:type="dxa"/>
          </w:tcPr>
          <w:p w14:paraId="3897C158" w14:textId="7A8D49BA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2FCA9E9F" w14:textId="19525EB5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0F24E434" w14:textId="1080946C" w:rsidR="00933441" w:rsidRDefault="00933441" w:rsidP="00933441">
            <w:r>
              <w:t>Section missing.</w:t>
            </w:r>
          </w:p>
        </w:tc>
      </w:tr>
      <w:tr w:rsidR="00933441" w14:paraId="00380BD9" w14:textId="77777777" w:rsidTr="00933441">
        <w:tc>
          <w:tcPr>
            <w:tcW w:w="2023" w:type="dxa"/>
          </w:tcPr>
          <w:p w14:paraId="37C27AE0" w14:textId="77777777" w:rsidR="00933441" w:rsidRDefault="00933441" w:rsidP="00933441">
            <w:r>
              <w:t>Project Timetable (Gantt Chart)</w:t>
            </w:r>
          </w:p>
        </w:tc>
        <w:tc>
          <w:tcPr>
            <w:tcW w:w="1386" w:type="dxa"/>
          </w:tcPr>
          <w:p w14:paraId="3AF0AA55" w14:textId="77777777" w:rsidR="00933441" w:rsidRDefault="00933441" w:rsidP="00933441">
            <w:r>
              <w:t>Provides schedule with Gantt chart.</w:t>
            </w:r>
          </w:p>
        </w:tc>
        <w:tc>
          <w:tcPr>
            <w:tcW w:w="753" w:type="dxa"/>
          </w:tcPr>
          <w:p w14:paraId="370C88E2" w14:textId="61DAA784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4BEB7577" w14:textId="08C926C0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0FC60BF9" w14:textId="27E05337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3DC3593E" w14:textId="2EA87610" w:rsidR="00933441" w:rsidRDefault="00933441" w:rsidP="00933441">
            <w:r>
              <w:t>Introduces chart with forecasting sentence; chart detailed, accurate, and visually clear.</w:t>
            </w:r>
          </w:p>
        </w:tc>
        <w:tc>
          <w:tcPr>
            <w:tcW w:w="1585" w:type="dxa"/>
          </w:tcPr>
          <w:p w14:paraId="134647EB" w14:textId="04749203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61AE22BB" w14:textId="07121F69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0A437B9D" w14:textId="50943B27" w:rsidR="00933441" w:rsidRDefault="00933441" w:rsidP="00933441">
            <w:r>
              <w:t>Includes forecasting sentence and accurate Gantt chart; no errors.</w:t>
            </w:r>
          </w:p>
        </w:tc>
        <w:tc>
          <w:tcPr>
            <w:tcW w:w="1682" w:type="dxa"/>
          </w:tcPr>
          <w:p w14:paraId="721D8D88" w14:textId="347CA7C7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771A4A69" w14:textId="2D3D5962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59E9F293" w14:textId="71F24A53" w:rsidR="00933441" w:rsidRDefault="00933441" w:rsidP="00933441">
            <w:r>
              <w:t xml:space="preserve">Chart included but vague, missing tasks, or </w:t>
            </w:r>
            <w:proofErr w:type="gramStart"/>
            <w:r>
              <w:t>lacks</w:t>
            </w:r>
            <w:proofErr w:type="gramEnd"/>
            <w:r>
              <w:t xml:space="preserve"> clarity.</w:t>
            </w:r>
          </w:p>
        </w:tc>
        <w:tc>
          <w:tcPr>
            <w:tcW w:w="1682" w:type="dxa"/>
          </w:tcPr>
          <w:p w14:paraId="74FC03CB" w14:textId="05BDCA86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171255FA" w14:textId="5D0F1AA5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7F0BE89C" w14:textId="346EBB40" w:rsidR="00933441" w:rsidRDefault="00933441" w:rsidP="00933441">
            <w:r>
              <w:t>Chart incomplete, inaccurate, or missing forecasting sentence.</w:t>
            </w:r>
          </w:p>
        </w:tc>
        <w:tc>
          <w:tcPr>
            <w:tcW w:w="1682" w:type="dxa"/>
          </w:tcPr>
          <w:p w14:paraId="487266AE" w14:textId="0807FC3B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631B2394" w14:textId="356418EF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06E7A881" w14:textId="0B33F3C3" w:rsidR="00933441" w:rsidRDefault="00933441" w:rsidP="00933441">
            <w:r>
              <w:t>Section missing.</w:t>
            </w:r>
          </w:p>
        </w:tc>
      </w:tr>
      <w:tr w:rsidR="00933441" w14:paraId="05F75D55" w14:textId="77777777" w:rsidTr="00933441">
        <w:tc>
          <w:tcPr>
            <w:tcW w:w="2023" w:type="dxa"/>
          </w:tcPr>
          <w:p w14:paraId="012B330B" w14:textId="77777777" w:rsidR="00933441" w:rsidRDefault="00933441" w:rsidP="00933441">
            <w:r>
              <w:t>Request for Approval</w:t>
            </w:r>
          </w:p>
        </w:tc>
        <w:tc>
          <w:tcPr>
            <w:tcW w:w="1386" w:type="dxa"/>
          </w:tcPr>
          <w:p w14:paraId="7151CABE" w14:textId="77777777" w:rsidR="00933441" w:rsidRDefault="00933441" w:rsidP="00933441">
            <w:r>
              <w:t>Summarizes subject, importance, and requests approval.</w:t>
            </w:r>
          </w:p>
        </w:tc>
        <w:tc>
          <w:tcPr>
            <w:tcW w:w="753" w:type="dxa"/>
          </w:tcPr>
          <w:p w14:paraId="5AB4DC2E" w14:textId="1C595AA8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40212C31" w14:textId="63E5390C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35F581CD" w14:textId="6BCA79EB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69DBC781" w14:textId="3BC5FFDC" w:rsidR="00933441" w:rsidRDefault="00933441" w:rsidP="00933441">
            <w:r>
              <w:t>Clearly reiterates subject, importance, and persuasively requests approval with contact info.</w:t>
            </w:r>
          </w:p>
        </w:tc>
        <w:tc>
          <w:tcPr>
            <w:tcW w:w="1585" w:type="dxa"/>
          </w:tcPr>
          <w:p w14:paraId="190093F1" w14:textId="5D4BB9F6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28BC74EE" w14:textId="3D2A02C3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2F81956D" w14:textId="7077386C" w:rsidR="00933441" w:rsidRDefault="00933441" w:rsidP="00933441">
            <w:r>
              <w:t>Reiterates subject, importance, and requests approval with contact info; no errors.</w:t>
            </w:r>
          </w:p>
        </w:tc>
        <w:tc>
          <w:tcPr>
            <w:tcW w:w="1682" w:type="dxa"/>
          </w:tcPr>
          <w:p w14:paraId="0730CD6C" w14:textId="259AC125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580C6CDB" w14:textId="3CF0794A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194E5037" w14:textId="46A58C84" w:rsidR="00933441" w:rsidRDefault="00933441" w:rsidP="00933441">
            <w:r>
              <w:t>Subject or approval request unclear or missing one required element.</w:t>
            </w:r>
          </w:p>
        </w:tc>
        <w:tc>
          <w:tcPr>
            <w:tcW w:w="1682" w:type="dxa"/>
          </w:tcPr>
          <w:p w14:paraId="113EF268" w14:textId="277E0CFA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013A22B2" w14:textId="29C48EEA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6C680ABF" w14:textId="3579157D" w:rsidR="00933441" w:rsidRDefault="00933441" w:rsidP="00933441">
            <w:r>
              <w:t>Weak request; multiple required elements missing.</w:t>
            </w:r>
          </w:p>
        </w:tc>
        <w:tc>
          <w:tcPr>
            <w:tcW w:w="1682" w:type="dxa"/>
          </w:tcPr>
          <w:p w14:paraId="335552CE" w14:textId="5C1D56D3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23BEC76F" w14:textId="6C98B9DC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6E712723" w14:textId="2330D742" w:rsidR="00933441" w:rsidRDefault="00933441" w:rsidP="00933441">
            <w:r>
              <w:t>Section missing.</w:t>
            </w:r>
          </w:p>
        </w:tc>
      </w:tr>
      <w:tr w:rsidR="00933441" w14:paraId="79C8B911" w14:textId="77777777" w:rsidTr="00933441">
        <w:tc>
          <w:tcPr>
            <w:tcW w:w="2023" w:type="dxa"/>
          </w:tcPr>
          <w:p w14:paraId="7DC443D7" w14:textId="77777777" w:rsidR="00933441" w:rsidRDefault="00933441" w:rsidP="00933441">
            <w:r>
              <w:t>Works Cited/Bibliography</w:t>
            </w:r>
          </w:p>
        </w:tc>
        <w:tc>
          <w:tcPr>
            <w:tcW w:w="1386" w:type="dxa"/>
          </w:tcPr>
          <w:p w14:paraId="6D6B979F" w14:textId="77777777" w:rsidR="00933441" w:rsidRDefault="00933441" w:rsidP="00933441">
            <w:r>
              <w:t>Lists all sources in correct format.</w:t>
            </w:r>
          </w:p>
        </w:tc>
        <w:tc>
          <w:tcPr>
            <w:tcW w:w="753" w:type="dxa"/>
          </w:tcPr>
          <w:p w14:paraId="436FE391" w14:textId="2AF7A17F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1E2BA887" w14:textId="51B4102D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4B1A29F4" w14:textId="03DD6618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53A4AD2A" w14:textId="26815803" w:rsidR="00933441" w:rsidRDefault="00933441" w:rsidP="00933441">
            <w:r>
              <w:t>All sources cited accurately, formatted correctly, error-free.</w:t>
            </w:r>
          </w:p>
        </w:tc>
        <w:tc>
          <w:tcPr>
            <w:tcW w:w="1585" w:type="dxa"/>
          </w:tcPr>
          <w:p w14:paraId="785C7899" w14:textId="0FB8B800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587868D1" w14:textId="3C77A494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6F940E94" w14:textId="60DEA54D" w:rsidR="00933441" w:rsidRDefault="00933441" w:rsidP="00933441">
            <w:r>
              <w:t>All sources included, formatted correctly; no errors.</w:t>
            </w:r>
          </w:p>
        </w:tc>
        <w:tc>
          <w:tcPr>
            <w:tcW w:w="1682" w:type="dxa"/>
          </w:tcPr>
          <w:p w14:paraId="5C83364F" w14:textId="7069E558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27CDB4F9" w14:textId="29905C87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1E003A4E" w14:textId="6FB903A5" w:rsidR="00933441" w:rsidRDefault="00933441" w:rsidP="00933441">
            <w:r>
              <w:t>Minor citation or formatting errors.</w:t>
            </w:r>
          </w:p>
        </w:tc>
        <w:tc>
          <w:tcPr>
            <w:tcW w:w="1682" w:type="dxa"/>
          </w:tcPr>
          <w:p w14:paraId="3937E8EB" w14:textId="74AB7468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128C6FAA" w14:textId="709DABF8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09C9839A" w14:textId="2E51C8AD" w:rsidR="00933441" w:rsidRDefault="00933441" w:rsidP="00933441">
            <w:r>
              <w:t>Frequent citation errors or incomplete entries.</w:t>
            </w:r>
          </w:p>
        </w:tc>
        <w:tc>
          <w:tcPr>
            <w:tcW w:w="1682" w:type="dxa"/>
          </w:tcPr>
          <w:p w14:paraId="70673DF3" w14:textId="3A1F2BA0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35DE1F57" w14:textId="58D978F5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12CA6671" w14:textId="68F5B999" w:rsidR="00933441" w:rsidRDefault="00933441" w:rsidP="00933441">
            <w:r>
              <w:t>Section missing.</w:t>
            </w:r>
          </w:p>
        </w:tc>
      </w:tr>
      <w:tr w:rsidR="00933441" w14:paraId="6B83E626" w14:textId="77777777" w:rsidTr="00933441">
        <w:tc>
          <w:tcPr>
            <w:tcW w:w="2023" w:type="dxa"/>
          </w:tcPr>
          <w:p w14:paraId="2470ADF9" w14:textId="120D015E" w:rsidR="00933441" w:rsidRDefault="00933441" w:rsidP="00933441">
            <w:r>
              <w:t>Formatting &amp; Document Design</w:t>
            </w:r>
          </w:p>
        </w:tc>
        <w:tc>
          <w:tcPr>
            <w:tcW w:w="1386" w:type="dxa"/>
          </w:tcPr>
          <w:p w14:paraId="11CEF969" w14:textId="77777777" w:rsidR="00933441" w:rsidRDefault="00933441" w:rsidP="00933441">
            <w:r>
              <w:t>Follows memo structure, headings, spacing, fonts, visuals.</w:t>
            </w:r>
          </w:p>
        </w:tc>
        <w:tc>
          <w:tcPr>
            <w:tcW w:w="753" w:type="dxa"/>
          </w:tcPr>
          <w:p w14:paraId="00C2B387" w14:textId="78FB3D08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1C63E1DF" w14:textId="5FA24EBB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32E5791A" w14:textId="70B3359F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204E864E" w14:textId="77777777" w:rsidR="00933441" w:rsidRDefault="00933441" w:rsidP="00933441">
            <w:r>
              <w:t>Format flawless; headings, spacing, fonts, visuals used professionally for readability.</w:t>
            </w:r>
          </w:p>
          <w:p w14:paraId="622CABC9" w14:textId="77777777" w:rsidR="00933441" w:rsidRDefault="00933441" w:rsidP="00933441"/>
          <w:p w14:paraId="4C42DD5A" w14:textId="66C722A5" w:rsidR="00933441" w:rsidRDefault="00933441" w:rsidP="00933441">
            <w:r>
              <w:t>Headings contrast well with the document paragraphs; spacing and chunking make the message highly readable</w:t>
            </w:r>
          </w:p>
        </w:tc>
        <w:tc>
          <w:tcPr>
            <w:tcW w:w="1585" w:type="dxa"/>
          </w:tcPr>
          <w:p w14:paraId="16148A53" w14:textId="54F18DAB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7D8D24FD" w14:textId="51D4B309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464DEFB1" w14:textId="77777777" w:rsidR="00933441" w:rsidRDefault="00933441" w:rsidP="00933441">
            <w:proofErr w:type="gramStart"/>
            <w:r>
              <w:t>Format</w:t>
            </w:r>
            <w:proofErr w:type="gramEnd"/>
            <w:r>
              <w:t xml:space="preserve"> correct; headings, spacing, and design consistently correct; no errors.</w:t>
            </w:r>
          </w:p>
          <w:p w14:paraId="5E4C5D5C" w14:textId="77777777" w:rsidR="00933441" w:rsidRDefault="00933441" w:rsidP="00933441"/>
          <w:p w14:paraId="3C32A5FB" w14:textId="0E892D06" w:rsidR="00933441" w:rsidRDefault="00933441" w:rsidP="00933441">
            <w:r>
              <w:t xml:space="preserve">Correct </w:t>
            </w:r>
            <w:proofErr w:type="gramStart"/>
            <w:r>
              <w:t>headings;</w:t>
            </w:r>
            <w:proofErr w:type="gramEnd"/>
            <w:r>
              <w:t xml:space="preserve"> spacing and design consistently corre</w:t>
            </w:r>
            <w:r>
              <w:t>ct.</w:t>
            </w:r>
          </w:p>
        </w:tc>
        <w:tc>
          <w:tcPr>
            <w:tcW w:w="1682" w:type="dxa"/>
          </w:tcPr>
          <w:p w14:paraId="68705D90" w14:textId="223A6EC0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56086CE8" w14:textId="36B78F12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332AA1A1" w14:textId="77777777" w:rsidR="00933441" w:rsidRDefault="00933441" w:rsidP="00933441">
            <w:r>
              <w:t xml:space="preserve">Minor format or design errors. </w:t>
            </w:r>
          </w:p>
          <w:p w14:paraId="391F0182" w14:textId="77777777" w:rsidR="00933441" w:rsidRDefault="00933441" w:rsidP="00933441"/>
          <w:p w14:paraId="7E165151" w14:textId="7589A267" w:rsidR="00933441" w:rsidRDefault="00933441" w:rsidP="00933441">
            <w:r>
              <w:t>Minor errors in headings, paragraphing, or spacing.</w:t>
            </w:r>
          </w:p>
        </w:tc>
        <w:tc>
          <w:tcPr>
            <w:tcW w:w="1682" w:type="dxa"/>
          </w:tcPr>
          <w:p w14:paraId="684CC926" w14:textId="6BDB4266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346C01CA" w14:textId="558F4641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2B5FA716" w14:textId="77777777" w:rsidR="00933441" w:rsidRDefault="00933441" w:rsidP="00933441">
            <w:r>
              <w:t>Frequent errors in formatting or design.</w:t>
            </w:r>
          </w:p>
          <w:p w14:paraId="18DC64D9" w14:textId="77777777" w:rsidR="00933441" w:rsidRDefault="00933441" w:rsidP="00933441"/>
          <w:p w14:paraId="393A870A" w14:textId="5A15A93B" w:rsidR="00933441" w:rsidRDefault="00933441" w:rsidP="00933441">
            <w:r>
              <w:t>Frequent design errors. Email headings incorrect or incomplete.</w:t>
            </w:r>
          </w:p>
        </w:tc>
        <w:tc>
          <w:tcPr>
            <w:tcW w:w="1682" w:type="dxa"/>
          </w:tcPr>
          <w:p w14:paraId="4B06C88A" w14:textId="2A02350F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313C3AB9" w14:textId="31BA4310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155B52CB" w14:textId="58A98553" w:rsidR="00933441" w:rsidRDefault="00933441" w:rsidP="00933441">
            <w:r>
              <w:t xml:space="preserve">No formatting or design requirements met. </w:t>
            </w:r>
            <w:r>
              <w:t>No document design elements present</w:t>
            </w:r>
          </w:p>
        </w:tc>
      </w:tr>
      <w:tr w:rsidR="00933441" w14:paraId="455A4F7F" w14:textId="77777777" w:rsidTr="00933441">
        <w:tc>
          <w:tcPr>
            <w:tcW w:w="2023" w:type="dxa"/>
          </w:tcPr>
          <w:p w14:paraId="3E2126AF" w14:textId="77777777" w:rsidR="00933441" w:rsidRDefault="00933441" w:rsidP="00933441">
            <w:r>
              <w:t>Tone &amp; Plain Language</w:t>
            </w:r>
          </w:p>
        </w:tc>
        <w:tc>
          <w:tcPr>
            <w:tcW w:w="1386" w:type="dxa"/>
          </w:tcPr>
          <w:p w14:paraId="18D5CA30" w14:textId="77777777" w:rsidR="00933441" w:rsidRDefault="00933441" w:rsidP="00933441">
            <w:r>
              <w:t>Uses professional tone and plain language.</w:t>
            </w:r>
          </w:p>
        </w:tc>
        <w:tc>
          <w:tcPr>
            <w:tcW w:w="753" w:type="dxa"/>
          </w:tcPr>
          <w:p w14:paraId="3F596B01" w14:textId="59614913" w:rsidR="00933441" w:rsidRDefault="00933441" w:rsidP="00933441">
            <w:r w:rsidRPr="00595805">
              <w:t>False</w:t>
            </w:r>
          </w:p>
        </w:tc>
        <w:tc>
          <w:tcPr>
            <w:tcW w:w="1682" w:type="dxa"/>
          </w:tcPr>
          <w:p w14:paraId="3B138E1E" w14:textId="261CFEDD" w:rsidR="00933441" w:rsidRDefault="00933441" w:rsidP="00933441">
            <w:r>
              <w:t>5</w:t>
            </w:r>
          </w:p>
        </w:tc>
        <w:tc>
          <w:tcPr>
            <w:tcW w:w="1474" w:type="dxa"/>
          </w:tcPr>
          <w:p w14:paraId="15137A2B" w14:textId="416A1F8E" w:rsidR="00933441" w:rsidRDefault="00933441" w:rsidP="00933441">
            <w:r w:rsidRPr="00510A2D">
              <w:t>Exceeds Expectations</w:t>
            </w:r>
          </w:p>
        </w:tc>
        <w:tc>
          <w:tcPr>
            <w:tcW w:w="2162" w:type="dxa"/>
          </w:tcPr>
          <w:p w14:paraId="5CBA5945" w14:textId="2863BB41" w:rsidR="00933441" w:rsidRDefault="00933441" w:rsidP="00933441">
            <w:r>
              <w:t>Consistently professional, objective, reader-friendly; sentences concise and polished.</w:t>
            </w:r>
          </w:p>
        </w:tc>
        <w:tc>
          <w:tcPr>
            <w:tcW w:w="1585" w:type="dxa"/>
          </w:tcPr>
          <w:p w14:paraId="2455A4D8" w14:textId="67E538E8" w:rsidR="00933441" w:rsidRDefault="00933441" w:rsidP="00933441">
            <w:r>
              <w:t>4</w:t>
            </w:r>
          </w:p>
        </w:tc>
        <w:tc>
          <w:tcPr>
            <w:tcW w:w="1412" w:type="dxa"/>
          </w:tcPr>
          <w:p w14:paraId="3071DC1C" w14:textId="5FC517E9" w:rsidR="00933441" w:rsidRDefault="00933441" w:rsidP="00933441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2025" w:type="dxa"/>
          </w:tcPr>
          <w:p w14:paraId="73FF90FE" w14:textId="2AD109CE" w:rsidR="00933441" w:rsidRDefault="00933441" w:rsidP="00933441">
            <w:r>
              <w:t>Professional, objective, and clear; no tone or plain language errors.</w:t>
            </w:r>
          </w:p>
        </w:tc>
        <w:tc>
          <w:tcPr>
            <w:tcW w:w="1682" w:type="dxa"/>
          </w:tcPr>
          <w:p w14:paraId="6D48C821" w14:textId="3AF87EC7" w:rsidR="00933441" w:rsidRDefault="00933441" w:rsidP="00933441">
            <w:r>
              <w:t>3</w:t>
            </w:r>
          </w:p>
        </w:tc>
        <w:tc>
          <w:tcPr>
            <w:tcW w:w="1474" w:type="dxa"/>
          </w:tcPr>
          <w:p w14:paraId="64B1EE5D" w14:textId="6A247EF1" w:rsidR="00933441" w:rsidRDefault="00933441" w:rsidP="00933441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2162" w:type="dxa"/>
          </w:tcPr>
          <w:p w14:paraId="2E6A53D0" w14:textId="1C46D6FA" w:rsidR="00933441" w:rsidRDefault="00933441" w:rsidP="00933441">
            <w:r>
              <w:t xml:space="preserve">Tone </w:t>
            </w:r>
            <w:proofErr w:type="gramStart"/>
            <w:r>
              <w:t>mostly</w:t>
            </w:r>
            <w:proofErr w:type="gramEnd"/>
            <w:r>
              <w:t xml:space="preserve"> professional but occasionally wordy or uneven.</w:t>
            </w:r>
          </w:p>
        </w:tc>
        <w:tc>
          <w:tcPr>
            <w:tcW w:w="1682" w:type="dxa"/>
          </w:tcPr>
          <w:p w14:paraId="4303D89F" w14:textId="7487078C" w:rsidR="00933441" w:rsidRDefault="00933441" w:rsidP="00933441">
            <w:r>
              <w:t>2</w:t>
            </w:r>
          </w:p>
        </w:tc>
        <w:tc>
          <w:tcPr>
            <w:tcW w:w="1474" w:type="dxa"/>
          </w:tcPr>
          <w:p w14:paraId="03F08350" w14:textId="7B398130" w:rsidR="00933441" w:rsidRDefault="00933441" w:rsidP="00933441">
            <w:r>
              <w:t>Needs Work</w:t>
            </w:r>
          </w:p>
        </w:tc>
        <w:tc>
          <w:tcPr>
            <w:tcW w:w="2162" w:type="dxa"/>
          </w:tcPr>
          <w:p w14:paraId="401E3000" w14:textId="2E8D75E4" w:rsidR="00933441" w:rsidRDefault="00933441" w:rsidP="00933441">
            <w:r>
              <w:t>Tone unprofessional or confusing language.</w:t>
            </w:r>
          </w:p>
        </w:tc>
        <w:tc>
          <w:tcPr>
            <w:tcW w:w="1682" w:type="dxa"/>
          </w:tcPr>
          <w:p w14:paraId="107F6AFD" w14:textId="51AB82A5" w:rsidR="00933441" w:rsidRDefault="00933441" w:rsidP="00933441">
            <w:r>
              <w:t>1</w:t>
            </w:r>
          </w:p>
        </w:tc>
        <w:tc>
          <w:tcPr>
            <w:tcW w:w="1474" w:type="dxa"/>
          </w:tcPr>
          <w:p w14:paraId="5F66E0D2" w14:textId="3BBFD8DF" w:rsidR="00933441" w:rsidRDefault="00933441" w:rsidP="00933441">
            <w:r>
              <w:t>Missing</w:t>
            </w:r>
          </w:p>
        </w:tc>
        <w:tc>
          <w:tcPr>
            <w:tcW w:w="2162" w:type="dxa"/>
          </w:tcPr>
          <w:p w14:paraId="612436E1" w14:textId="6EA58832" w:rsidR="00933441" w:rsidRDefault="00933441" w:rsidP="00933441">
            <w:r>
              <w:t>No evidence of appropriate tone or language.</w:t>
            </w:r>
          </w:p>
        </w:tc>
      </w:tr>
    </w:tbl>
    <w:p w14:paraId="34A89B58" w14:textId="77777777" w:rsidR="00000000" w:rsidRDefault="00000000"/>
    <w:p w14:paraId="15AA5D7B" w14:textId="77777777" w:rsidR="00933441" w:rsidRDefault="00933441"/>
    <w:p w14:paraId="4158CFE0" w14:textId="77777777" w:rsidR="00933441" w:rsidRDefault="00933441"/>
    <w:sectPr w:rsidR="00933441" w:rsidSect="00C61720">
      <w:pgSz w:w="3168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A53"/>
    <w:rsid w:val="0029639D"/>
    <w:rsid w:val="00326F90"/>
    <w:rsid w:val="00933441"/>
    <w:rsid w:val="009B3001"/>
    <w:rsid w:val="00AA1D8D"/>
    <w:rsid w:val="00B47730"/>
    <w:rsid w:val="00C617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2</cp:revision>
  <dcterms:created xsi:type="dcterms:W3CDTF">2013-12-23T23:15:00Z</dcterms:created>
  <dcterms:modified xsi:type="dcterms:W3CDTF">2025-09-01T07:08:00Z</dcterms:modified>
  <cp:category/>
</cp:coreProperties>
</file>