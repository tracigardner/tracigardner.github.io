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A754" w14:textId="77777777" w:rsidR="000667BE" w:rsidRDefault="00045A88">
      <w:pPr>
        <w:pStyle w:val="Heading1"/>
      </w:pPr>
      <w:r>
        <w:t>Subject Selection Message Rubric (10% of course grade)</w:t>
      </w:r>
    </w:p>
    <w:tbl>
      <w:tblPr>
        <w:tblW w:w="1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A711C" w:rsidRPr="007B6F3A" w14:paraId="6EAEF539" w14:textId="77777777" w:rsidTr="005A711C">
        <w:tc>
          <w:tcPr>
            <w:tcW w:w="1080" w:type="dxa"/>
          </w:tcPr>
          <w:p w14:paraId="7980F942" w14:textId="6499333D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title_or_outcome_id</w:t>
            </w:r>
            <w:proofErr w:type="spellEnd"/>
          </w:p>
        </w:tc>
        <w:tc>
          <w:tcPr>
            <w:tcW w:w="1080" w:type="dxa"/>
          </w:tcPr>
          <w:p w14:paraId="2D02D0E3" w14:textId="6E58FB01" w:rsidR="005A711C" w:rsidRPr="007B6F3A" w:rsidRDefault="005A711C" w:rsidP="005A711C">
            <w:pPr>
              <w:rPr>
                <w:b/>
                <w:bCs/>
              </w:rPr>
            </w:pPr>
            <w:r w:rsidRPr="00464B33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080" w:type="dxa"/>
          </w:tcPr>
          <w:p w14:paraId="4EBFFD83" w14:textId="098752E6" w:rsidR="005A711C" w:rsidRPr="007B6F3A" w:rsidRDefault="005A711C" w:rsidP="005A711C">
            <w:pPr>
              <w:rPr>
                <w:b/>
                <w:bCs/>
              </w:rPr>
            </w:pPr>
            <w:r>
              <w:rPr>
                <w:b/>
                <w:bCs/>
              </w:rPr>
              <w:t>User range</w:t>
            </w:r>
          </w:p>
        </w:tc>
        <w:tc>
          <w:tcPr>
            <w:tcW w:w="1080" w:type="dxa"/>
          </w:tcPr>
          <w:p w14:paraId="152A453C" w14:textId="54503E4E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Rating_points_1</w:t>
            </w:r>
            <w:proofErr w:type="spellEnd"/>
          </w:p>
        </w:tc>
        <w:tc>
          <w:tcPr>
            <w:tcW w:w="1080" w:type="dxa"/>
          </w:tcPr>
          <w:p w14:paraId="6B8DED55" w14:textId="40978B9C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Rating_title_1</w:t>
            </w:r>
            <w:proofErr w:type="spellEnd"/>
          </w:p>
        </w:tc>
        <w:tc>
          <w:tcPr>
            <w:tcW w:w="1080" w:type="dxa"/>
          </w:tcPr>
          <w:p w14:paraId="63E75E92" w14:textId="27B6EEC9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Rating_description_1</w:t>
            </w:r>
            <w:proofErr w:type="spellEnd"/>
          </w:p>
        </w:tc>
        <w:tc>
          <w:tcPr>
            <w:tcW w:w="1080" w:type="dxa"/>
          </w:tcPr>
          <w:p w14:paraId="18287ED1" w14:textId="5F402CA1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Rating_points_2</w:t>
            </w:r>
            <w:proofErr w:type="spellEnd"/>
          </w:p>
        </w:tc>
        <w:tc>
          <w:tcPr>
            <w:tcW w:w="1080" w:type="dxa"/>
          </w:tcPr>
          <w:p w14:paraId="4B1090F4" w14:textId="3BFD162C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Rating_title_2</w:t>
            </w:r>
            <w:proofErr w:type="spellEnd"/>
          </w:p>
        </w:tc>
        <w:tc>
          <w:tcPr>
            <w:tcW w:w="1080" w:type="dxa"/>
          </w:tcPr>
          <w:p w14:paraId="3E240226" w14:textId="77486F39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Rating_description_2</w:t>
            </w:r>
            <w:proofErr w:type="spellEnd"/>
          </w:p>
        </w:tc>
        <w:tc>
          <w:tcPr>
            <w:tcW w:w="1080" w:type="dxa"/>
          </w:tcPr>
          <w:p w14:paraId="2921B634" w14:textId="30DFC45C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Rating_points_3</w:t>
            </w:r>
            <w:proofErr w:type="spellEnd"/>
          </w:p>
        </w:tc>
        <w:tc>
          <w:tcPr>
            <w:tcW w:w="1080" w:type="dxa"/>
          </w:tcPr>
          <w:p w14:paraId="417DB068" w14:textId="137CD192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Rating_title_3</w:t>
            </w:r>
            <w:proofErr w:type="spellEnd"/>
          </w:p>
        </w:tc>
        <w:tc>
          <w:tcPr>
            <w:tcW w:w="1080" w:type="dxa"/>
          </w:tcPr>
          <w:p w14:paraId="06732FFE" w14:textId="368080D7" w:rsidR="005A711C" w:rsidRPr="007B6F3A" w:rsidRDefault="005A711C" w:rsidP="005A711C">
            <w:pPr>
              <w:rPr>
                <w:b/>
                <w:bCs/>
              </w:rPr>
            </w:pPr>
            <w:r w:rsidRPr="00464B33">
              <w:rPr>
                <w:b/>
                <w:bCs/>
                <w:color w:val="0070C0"/>
              </w:rPr>
              <w:t>Rating_description_3</w:t>
            </w:r>
          </w:p>
        </w:tc>
        <w:tc>
          <w:tcPr>
            <w:tcW w:w="1080" w:type="dxa"/>
          </w:tcPr>
          <w:p w14:paraId="578DC54B" w14:textId="7ADB97C9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Rating_points_4</w:t>
            </w:r>
            <w:proofErr w:type="spellEnd"/>
          </w:p>
        </w:tc>
        <w:tc>
          <w:tcPr>
            <w:tcW w:w="1080" w:type="dxa"/>
          </w:tcPr>
          <w:p w14:paraId="50922B04" w14:textId="555AF87F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Rating_title_4</w:t>
            </w:r>
            <w:proofErr w:type="spellEnd"/>
          </w:p>
        </w:tc>
        <w:tc>
          <w:tcPr>
            <w:tcW w:w="1080" w:type="dxa"/>
          </w:tcPr>
          <w:p w14:paraId="0C04E1FE" w14:textId="1DFC115B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Rating_description_4</w:t>
            </w:r>
            <w:proofErr w:type="spellEnd"/>
          </w:p>
        </w:tc>
        <w:tc>
          <w:tcPr>
            <w:tcW w:w="1080" w:type="dxa"/>
          </w:tcPr>
          <w:p w14:paraId="3A1CF643" w14:textId="6A329524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Rating_points_5</w:t>
            </w:r>
            <w:proofErr w:type="spellEnd"/>
          </w:p>
        </w:tc>
        <w:tc>
          <w:tcPr>
            <w:tcW w:w="1080" w:type="dxa"/>
          </w:tcPr>
          <w:p w14:paraId="1283C501" w14:textId="3190720D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Rating_title_5</w:t>
            </w:r>
            <w:proofErr w:type="spellEnd"/>
          </w:p>
        </w:tc>
        <w:tc>
          <w:tcPr>
            <w:tcW w:w="1080" w:type="dxa"/>
          </w:tcPr>
          <w:p w14:paraId="325E8206" w14:textId="0D742CC0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Rating_description_5</w:t>
            </w:r>
            <w:proofErr w:type="spellEnd"/>
          </w:p>
        </w:tc>
      </w:tr>
      <w:tr w:rsidR="00C5455E" w14:paraId="5D4EEAF7" w14:textId="77777777" w:rsidTr="005A711C">
        <w:tc>
          <w:tcPr>
            <w:tcW w:w="1080" w:type="dxa"/>
          </w:tcPr>
          <w:p w14:paraId="1ECAD3AF" w14:textId="5640AC0C" w:rsidR="00C5455E" w:rsidRDefault="00C5455E" w:rsidP="00C5455E">
            <w:r>
              <w:t>Project Focus</w:t>
            </w:r>
          </w:p>
        </w:tc>
        <w:tc>
          <w:tcPr>
            <w:tcW w:w="1080" w:type="dxa"/>
          </w:tcPr>
          <w:p w14:paraId="1068F10B" w14:textId="01E0F7B9" w:rsidR="00C5455E" w:rsidRDefault="00C5455E" w:rsidP="00C5455E">
            <w:r>
              <w:t>I</w:t>
            </w:r>
            <w:r w:rsidRPr="00404785">
              <w:t xml:space="preserve">dentifies and supports your topic choice for the </w:t>
            </w:r>
            <w:r w:rsidR="00045A88" w:rsidRPr="00045A88">
              <w:t>semester-long</w:t>
            </w:r>
            <w:r w:rsidR="00045A88">
              <w:rPr>
                <w:i/>
                <w:iCs/>
              </w:rPr>
              <w:t xml:space="preserve"> </w:t>
            </w:r>
            <w:r w:rsidRPr="00404785">
              <w:t>project</w:t>
            </w:r>
            <w:r>
              <w:t xml:space="preserve"> in a neutral-news message</w:t>
            </w:r>
          </w:p>
        </w:tc>
        <w:tc>
          <w:tcPr>
            <w:tcW w:w="1080" w:type="dxa"/>
          </w:tcPr>
          <w:p w14:paraId="44AC48AE" w14:textId="112668FF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3EDFA068" w14:textId="4C4918E1" w:rsidR="00C5455E" w:rsidRDefault="00C5455E" w:rsidP="00C5455E"/>
        </w:tc>
        <w:tc>
          <w:tcPr>
            <w:tcW w:w="1080" w:type="dxa"/>
          </w:tcPr>
          <w:p w14:paraId="175F4A64" w14:textId="3E75E7C4" w:rsidR="00C5455E" w:rsidRDefault="00C5455E" w:rsidP="00C5455E"/>
        </w:tc>
        <w:tc>
          <w:tcPr>
            <w:tcW w:w="1080" w:type="dxa"/>
          </w:tcPr>
          <w:p w14:paraId="66279B51" w14:textId="2A4F477A" w:rsidR="00C5455E" w:rsidRDefault="00C5455E" w:rsidP="00C5455E"/>
        </w:tc>
        <w:tc>
          <w:tcPr>
            <w:tcW w:w="1080" w:type="dxa"/>
          </w:tcPr>
          <w:p w14:paraId="09BA4F83" w14:textId="60E36CBE" w:rsidR="00C5455E" w:rsidRDefault="00C5455E" w:rsidP="00C5455E"/>
        </w:tc>
        <w:tc>
          <w:tcPr>
            <w:tcW w:w="1080" w:type="dxa"/>
          </w:tcPr>
          <w:p w14:paraId="6DA78ED2" w14:textId="44A74A8A" w:rsidR="00C5455E" w:rsidRDefault="00C5455E" w:rsidP="00C5455E"/>
        </w:tc>
        <w:tc>
          <w:tcPr>
            <w:tcW w:w="1080" w:type="dxa"/>
          </w:tcPr>
          <w:p w14:paraId="187E5BDA" w14:textId="4856CA9A" w:rsidR="00C5455E" w:rsidRDefault="00C5455E" w:rsidP="00C5455E"/>
        </w:tc>
        <w:tc>
          <w:tcPr>
            <w:tcW w:w="1080" w:type="dxa"/>
          </w:tcPr>
          <w:p w14:paraId="388D56BF" w14:textId="686057AE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35E5535E" w14:textId="3ED81E68" w:rsidR="00C5455E" w:rsidRDefault="00C5455E" w:rsidP="00C5455E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4296837A" w14:textId="04135F11" w:rsidR="00C5455E" w:rsidRDefault="00C5455E" w:rsidP="00C5455E">
            <w:r>
              <w:t xml:space="preserve">Project focuses on explaining the topic chosen for the </w:t>
            </w:r>
            <w:r w:rsidRPr="002F7C76">
              <w:rPr>
                <w:i/>
                <w:iCs/>
              </w:rPr>
              <w:t>Ut Prosim</w:t>
            </w:r>
            <w:r>
              <w:t xml:space="preserve"> project.</w:t>
            </w:r>
          </w:p>
        </w:tc>
        <w:tc>
          <w:tcPr>
            <w:tcW w:w="1080" w:type="dxa"/>
          </w:tcPr>
          <w:p w14:paraId="5BA7F24C" w14:textId="3D8D9D65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7F707175" w14:textId="128247F1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233EAB86" w14:textId="2B0E9955" w:rsidR="00C5455E" w:rsidRDefault="00C5455E" w:rsidP="00C5455E">
            <w:proofErr w:type="gramStart"/>
            <w:r>
              <w:t>Project  discusses</w:t>
            </w:r>
            <w:proofErr w:type="gramEnd"/>
            <w:r>
              <w:t xml:space="preserve"> the Ut Prosim project but does not detail the topic selected</w:t>
            </w:r>
          </w:p>
        </w:tc>
        <w:tc>
          <w:tcPr>
            <w:tcW w:w="1080" w:type="dxa"/>
          </w:tcPr>
          <w:p w14:paraId="5543C775" w14:textId="1D156361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4CCA6157" w14:textId="77D0554E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3647031B" w14:textId="0E657871" w:rsidR="00C5455E" w:rsidRDefault="00C5455E" w:rsidP="00C5455E">
            <w:proofErr w:type="gramStart"/>
            <w:r>
              <w:t>Project  focuses</w:t>
            </w:r>
            <w:proofErr w:type="gramEnd"/>
            <w:r>
              <w:t xml:space="preserve"> on another topic.</w:t>
            </w:r>
          </w:p>
        </w:tc>
      </w:tr>
      <w:tr w:rsidR="00C5455E" w14:paraId="106C2609" w14:textId="77777777" w:rsidTr="005A711C">
        <w:tc>
          <w:tcPr>
            <w:tcW w:w="1080" w:type="dxa"/>
          </w:tcPr>
          <w:p w14:paraId="49026BC4" w14:textId="77777777" w:rsidR="00C5455E" w:rsidRDefault="00C5455E" w:rsidP="00C5455E">
            <w:r>
              <w:t>Introduction (Clarity &amp; Purpose)</w:t>
            </w:r>
          </w:p>
        </w:tc>
        <w:tc>
          <w:tcPr>
            <w:tcW w:w="1080" w:type="dxa"/>
          </w:tcPr>
          <w:p w14:paraId="428773CC" w14:textId="0095B6B6" w:rsidR="00C5455E" w:rsidRDefault="00C5455E" w:rsidP="00C5455E">
            <w:r>
              <w:t>States the topic and purpose of the message.</w:t>
            </w:r>
          </w:p>
        </w:tc>
        <w:tc>
          <w:tcPr>
            <w:tcW w:w="1080" w:type="dxa"/>
          </w:tcPr>
          <w:p w14:paraId="33A90DAB" w14:textId="75F36C4F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6EA4AB08" w14:textId="56A71777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51976D32" w14:textId="105C9624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7CED12F2" w14:textId="5378851C" w:rsidR="00C5455E" w:rsidRDefault="00C5455E" w:rsidP="00C5455E">
            <w:r>
              <w:t>Topic is stated directly, clearly, and engagingly; purpose is unmistakable.</w:t>
            </w:r>
          </w:p>
        </w:tc>
        <w:tc>
          <w:tcPr>
            <w:tcW w:w="1080" w:type="dxa"/>
          </w:tcPr>
          <w:p w14:paraId="1EDD318E" w14:textId="4F78407B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7283EAE4" w14:textId="6F06E4D2" w:rsidR="00C5455E" w:rsidRDefault="00C5455E" w:rsidP="00C5455E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2DFCB877" w14:textId="1540D04E" w:rsidR="00C5455E" w:rsidRDefault="00C5455E" w:rsidP="00C5455E">
            <w:r>
              <w:t>Topic is stated clearly and directly; purpose is evident.</w:t>
            </w:r>
          </w:p>
        </w:tc>
        <w:tc>
          <w:tcPr>
            <w:tcW w:w="1080" w:type="dxa"/>
          </w:tcPr>
          <w:p w14:paraId="4B7FD943" w14:textId="31E4AE9B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38ED37C2" w14:textId="51DDA236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533D6C18" w14:textId="15FA286A" w:rsidR="00C5455E" w:rsidRDefault="00C5455E" w:rsidP="00C5455E">
            <w:r>
              <w:t>Topic is stated but vague or indirect.</w:t>
            </w:r>
          </w:p>
        </w:tc>
        <w:tc>
          <w:tcPr>
            <w:tcW w:w="1080" w:type="dxa"/>
          </w:tcPr>
          <w:p w14:paraId="24B42AB6" w14:textId="7F685B85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73A99DAC" w14:textId="5DDA2215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7668BDC4" w14:textId="6D370AE3" w:rsidR="00C5455E" w:rsidRDefault="00C5455E" w:rsidP="00C5455E">
            <w:r>
              <w:t xml:space="preserve">Topic </w:t>
            </w:r>
            <w:proofErr w:type="gramStart"/>
            <w:r>
              <w:t>unclear</w:t>
            </w:r>
            <w:proofErr w:type="gramEnd"/>
            <w:r>
              <w:t xml:space="preserve"> or confusing.</w:t>
            </w:r>
          </w:p>
        </w:tc>
        <w:tc>
          <w:tcPr>
            <w:tcW w:w="1080" w:type="dxa"/>
          </w:tcPr>
          <w:p w14:paraId="13CD1719" w14:textId="5670FDA1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40B5240" w14:textId="7A2BCADC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2B44FB5F" w14:textId="1F74EF41" w:rsidR="00C5455E" w:rsidRDefault="00C5455E" w:rsidP="00C5455E">
            <w:r>
              <w:t>Introduction missing.</w:t>
            </w:r>
          </w:p>
        </w:tc>
      </w:tr>
      <w:tr w:rsidR="00C5455E" w14:paraId="23A049EF" w14:textId="77777777" w:rsidTr="005A711C">
        <w:tc>
          <w:tcPr>
            <w:tcW w:w="1080" w:type="dxa"/>
          </w:tcPr>
          <w:p w14:paraId="1FFBD56D" w14:textId="77777777" w:rsidR="00C5455E" w:rsidRDefault="00C5455E" w:rsidP="00C5455E">
            <w:r>
              <w:t>Scope &amp; Feasibility Section</w:t>
            </w:r>
          </w:p>
        </w:tc>
        <w:tc>
          <w:tcPr>
            <w:tcW w:w="1080" w:type="dxa"/>
          </w:tcPr>
          <w:p w14:paraId="4C2E7969" w14:textId="0A8F07B6" w:rsidR="00C5455E" w:rsidRDefault="00C5455E" w:rsidP="00C5455E">
            <w:r>
              <w:t>Explains importance, feasibility, and guiding questions for the topic.</w:t>
            </w:r>
          </w:p>
        </w:tc>
        <w:tc>
          <w:tcPr>
            <w:tcW w:w="1080" w:type="dxa"/>
          </w:tcPr>
          <w:p w14:paraId="32947A78" w14:textId="57FCDB58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64F282CD" w14:textId="633C1AA0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24E92ADA" w14:textId="4AF89CFF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1B378C3E" w14:textId="44A91075" w:rsidR="00C5455E" w:rsidRDefault="00C5455E" w:rsidP="00C5455E">
            <w:r>
              <w:t xml:space="preserve">Heading </w:t>
            </w:r>
            <w:proofErr w:type="gramStart"/>
            <w:r>
              <w:t>correct</w:t>
            </w:r>
            <w:proofErr w:type="gramEnd"/>
            <w:r>
              <w:t>; explains importance fully, demonstrates feasibility, and includes thoughtful guiding questions.</w:t>
            </w:r>
          </w:p>
        </w:tc>
        <w:tc>
          <w:tcPr>
            <w:tcW w:w="1080" w:type="dxa"/>
          </w:tcPr>
          <w:p w14:paraId="4F5EE8DF" w14:textId="534EA06D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70A9587D" w14:textId="575DED38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3D0BF19A" w14:textId="55351667" w:rsidR="00C5455E" w:rsidRDefault="00C5455E" w:rsidP="00C5455E">
            <w:r>
              <w:t>Heading correct; explains importance, feasibility, and provides guiding questions.</w:t>
            </w:r>
          </w:p>
        </w:tc>
        <w:tc>
          <w:tcPr>
            <w:tcW w:w="1080" w:type="dxa"/>
          </w:tcPr>
          <w:p w14:paraId="0584EDFD" w14:textId="2D0B34DF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469E743D" w14:textId="3EA4CC6E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0E407AF0" w14:textId="277B775A" w:rsidR="00C5455E" w:rsidRDefault="00C5455E" w:rsidP="00C5455E">
            <w:r>
              <w:t>Heading correct but explanation too general OR guiding questions limited.</w:t>
            </w:r>
          </w:p>
        </w:tc>
        <w:tc>
          <w:tcPr>
            <w:tcW w:w="1080" w:type="dxa"/>
          </w:tcPr>
          <w:p w14:paraId="27B90534" w14:textId="618BEE3B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58F1F31E" w14:textId="145A7A84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5AB9026E" w14:textId="6827C65E" w:rsidR="00C5455E" w:rsidRDefault="00C5455E" w:rsidP="00C5455E">
            <w:r>
              <w:t>Heading missing/incorrect OR explanation weak; few/no guiding questions.</w:t>
            </w:r>
          </w:p>
        </w:tc>
        <w:tc>
          <w:tcPr>
            <w:tcW w:w="1080" w:type="dxa"/>
          </w:tcPr>
          <w:p w14:paraId="2EBC13C4" w14:textId="47BEF828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710B2736" w14:textId="7D126429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069F2D7A" w14:textId="39E3BE5F" w:rsidR="00C5455E" w:rsidRDefault="00C5455E" w:rsidP="00C5455E">
            <w:r>
              <w:t xml:space="preserve">Scope &amp; Feasibility Section </w:t>
            </w:r>
            <w:r>
              <w:t>missing</w:t>
            </w:r>
            <w:r>
              <w:t>.</w:t>
            </w:r>
          </w:p>
        </w:tc>
      </w:tr>
      <w:tr w:rsidR="00C5455E" w14:paraId="51AD747E" w14:textId="77777777" w:rsidTr="005A711C">
        <w:tc>
          <w:tcPr>
            <w:tcW w:w="1080" w:type="dxa"/>
          </w:tcPr>
          <w:p w14:paraId="57411A88" w14:textId="77777777" w:rsidR="00C5455E" w:rsidRDefault="00C5455E" w:rsidP="00C5455E">
            <w:r>
              <w:t>Audience Analysis Section</w:t>
            </w:r>
          </w:p>
        </w:tc>
        <w:tc>
          <w:tcPr>
            <w:tcW w:w="1080" w:type="dxa"/>
          </w:tcPr>
          <w:p w14:paraId="29B45B64" w14:textId="2C278F4F" w:rsidR="00C5455E" w:rsidRDefault="00C5455E" w:rsidP="00C5455E">
            <w:r>
              <w:t>Identifies and analyzes a real non-expert audience.</w:t>
            </w:r>
          </w:p>
        </w:tc>
        <w:tc>
          <w:tcPr>
            <w:tcW w:w="1080" w:type="dxa"/>
          </w:tcPr>
          <w:p w14:paraId="1D46FCD3" w14:textId="707AD253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654E4F14" w14:textId="13D669A2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3623AFA5" w14:textId="3EABCC23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77A3C2E5" w14:textId="12C8A30C" w:rsidR="00C5455E" w:rsidRDefault="00C5455E" w:rsidP="00C5455E">
            <w:r>
              <w:t xml:space="preserve">Heading </w:t>
            </w:r>
            <w:proofErr w:type="gramStart"/>
            <w:r>
              <w:t>correct;</w:t>
            </w:r>
            <w:proofErr w:type="gramEnd"/>
            <w:r>
              <w:t xml:space="preserve"> identifies a specific non-expert audience and thoroughly addresses what they know, need to know, why they care, and how to reach them.</w:t>
            </w:r>
          </w:p>
        </w:tc>
        <w:tc>
          <w:tcPr>
            <w:tcW w:w="1080" w:type="dxa"/>
          </w:tcPr>
          <w:p w14:paraId="164F8D80" w14:textId="0A6D451A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63F48873" w14:textId="49625E87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6078D62F" w14:textId="131D3E87" w:rsidR="00C5455E" w:rsidRDefault="00C5455E" w:rsidP="00C5455E">
            <w:r>
              <w:t xml:space="preserve">Heading </w:t>
            </w:r>
            <w:proofErr w:type="gramStart"/>
            <w:r>
              <w:t>correct;</w:t>
            </w:r>
            <w:proofErr w:type="gramEnd"/>
            <w:r>
              <w:t xml:space="preserve"> identifies a non-expert audience and clearly addresses all four required points.</w:t>
            </w:r>
          </w:p>
        </w:tc>
        <w:tc>
          <w:tcPr>
            <w:tcW w:w="1080" w:type="dxa"/>
          </w:tcPr>
          <w:p w14:paraId="3B7A6059" w14:textId="21F80A35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424E4D45" w14:textId="5343777E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16BDA0D1" w14:textId="6F559BFE" w:rsidR="00C5455E" w:rsidRDefault="00C5455E" w:rsidP="00C5455E">
            <w:r>
              <w:t>Audience identified but one point missing or unclear.</w:t>
            </w:r>
          </w:p>
        </w:tc>
        <w:tc>
          <w:tcPr>
            <w:tcW w:w="1080" w:type="dxa"/>
          </w:tcPr>
          <w:p w14:paraId="7E896688" w14:textId="503F4372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5168934E" w14:textId="6E1AC93B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03CF404E" w14:textId="7DEB92B8" w:rsidR="00C5455E" w:rsidRDefault="00C5455E" w:rsidP="00C5455E">
            <w:r>
              <w:t>Audience vague or incomplete; multiple points missing.</w:t>
            </w:r>
          </w:p>
        </w:tc>
        <w:tc>
          <w:tcPr>
            <w:tcW w:w="1080" w:type="dxa"/>
          </w:tcPr>
          <w:p w14:paraId="2DDF5CEE" w14:textId="0442FB3D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3A6F1092" w14:textId="45997E0B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40E2A3A9" w14:textId="2DF566A2" w:rsidR="00C5455E" w:rsidRDefault="00C5455E" w:rsidP="00C5455E">
            <w:r>
              <w:t xml:space="preserve">Section </w:t>
            </w:r>
            <w:r>
              <w:t>missing</w:t>
            </w:r>
            <w:r>
              <w:t>.</w:t>
            </w:r>
          </w:p>
        </w:tc>
      </w:tr>
      <w:tr w:rsidR="00C5455E" w14:paraId="69645E82" w14:textId="77777777" w:rsidTr="005A711C">
        <w:tc>
          <w:tcPr>
            <w:tcW w:w="1080" w:type="dxa"/>
          </w:tcPr>
          <w:p w14:paraId="065AE769" w14:textId="77777777" w:rsidR="00C5455E" w:rsidRDefault="00C5455E" w:rsidP="00C5455E">
            <w:r>
              <w:t>Polite Close &amp; Email Format</w:t>
            </w:r>
          </w:p>
        </w:tc>
        <w:tc>
          <w:tcPr>
            <w:tcW w:w="1080" w:type="dxa"/>
          </w:tcPr>
          <w:p w14:paraId="5C5E4A1F" w14:textId="04B1A5E7" w:rsidR="00C5455E" w:rsidRDefault="00C5455E" w:rsidP="00C5455E">
            <w:r>
              <w:t>Closes with approval request, thanks, contact info, and professional format.</w:t>
            </w:r>
          </w:p>
        </w:tc>
        <w:tc>
          <w:tcPr>
            <w:tcW w:w="1080" w:type="dxa"/>
          </w:tcPr>
          <w:p w14:paraId="735F2D0C" w14:textId="1D6CD1CE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1F50F097" w14:textId="239F28D8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0B7BE9FD" w14:textId="5FC32AF6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686C4E41" w14:textId="497AEA50" w:rsidR="00C5455E" w:rsidRDefault="00C5455E" w:rsidP="00C5455E">
            <w:r>
              <w:t>Includes cordial close, approval request, thanks, and full signature block; professional email format is flawless.</w:t>
            </w:r>
          </w:p>
        </w:tc>
        <w:tc>
          <w:tcPr>
            <w:tcW w:w="1080" w:type="dxa"/>
          </w:tcPr>
          <w:p w14:paraId="5BBEC599" w14:textId="1D009F35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4408BA6F" w14:textId="5DD12B12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1E030CC6" w14:textId="77E5C021" w:rsidR="00C5455E" w:rsidRDefault="00C5455E" w:rsidP="00C5455E">
            <w:r>
              <w:t>Includes approval request, thanks, close, and signature; professional format correct.</w:t>
            </w:r>
          </w:p>
        </w:tc>
        <w:tc>
          <w:tcPr>
            <w:tcW w:w="1080" w:type="dxa"/>
          </w:tcPr>
          <w:p w14:paraId="1241F8B0" w14:textId="43AC59C3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1C4DE8A3" w14:textId="5E4C0D50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760DD6C0" w14:textId="246A47B6" w:rsidR="00C5455E" w:rsidRDefault="00C5455E" w:rsidP="00C5455E">
            <w:r>
              <w:t>Closing included but missing one required element OR minor format issues.</w:t>
            </w:r>
          </w:p>
        </w:tc>
        <w:tc>
          <w:tcPr>
            <w:tcW w:w="1080" w:type="dxa"/>
          </w:tcPr>
          <w:p w14:paraId="382EE4A2" w14:textId="260B497A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1B0B4BBB" w14:textId="14A6CDE1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0BF48741" w14:textId="6A535C5D" w:rsidR="00C5455E" w:rsidRDefault="00C5455E" w:rsidP="00C5455E">
            <w:r>
              <w:t>Closing incomplete, unpolished, or missing multiple elements; weak format.</w:t>
            </w:r>
          </w:p>
        </w:tc>
        <w:tc>
          <w:tcPr>
            <w:tcW w:w="1080" w:type="dxa"/>
          </w:tcPr>
          <w:p w14:paraId="4C256DB1" w14:textId="18AD0B6F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EF07203" w14:textId="2C853D4B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3EF573B3" w14:textId="70E07B8B" w:rsidR="00C5455E" w:rsidRDefault="00C5455E" w:rsidP="00C5455E">
            <w:r>
              <w:t xml:space="preserve">Closing </w:t>
            </w:r>
            <w:r>
              <w:t>missing</w:t>
            </w:r>
            <w:r>
              <w:t xml:space="preserve"> or format completely incorrect.</w:t>
            </w:r>
          </w:p>
        </w:tc>
      </w:tr>
      <w:tr w:rsidR="00C5455E" w14:paraId="6B7E8D67" w14:textId="77777777" w:rsidTr="005A711C">
        <w:tc>
          <w:tcPr>
            <w:tcW w:w="1080" w:type="dxa"/>
          </w:tcPr>
          <w:p w14:paraId="4A8AA22E" w14:textId="77777777" w:rsidR="00C5455E" w:rsidRDefault="00C5455E" w:rsidP="00C5455E">
            <w:r>
              <w:t>Tone &amp; Plain Language</w:t>
            </w:r>
          </w:p>
        </w:tc>
        <w:tc>
          <w:tcPr>
            <w:tcW w:w="1080" w:type="dxa"/>
          </w:tcPr>
          <w:p w14:paraId="1321F8E6" w14:textId="2E3642BB" w:rsidR="00C5455E" w:rsidRDefault="00C5455E" w:rsidP="00C5455E">
            <w:proofErr w:type="gramStart"/>
            <w:r>
              <w:t>Uses</w:t>
            </w:r>
            <w:proofErr w:type="gramEnd"/>
            <w:r>
              <w:t xml:space="preserve"> clear, objective, professional tone and plain language.</w:t>
            </w:r>
          </w:p>
        </w:tc>
        <w:tc>
          <w:tcPr>
            <w:tcW w:w="1080" w:type="dxa"/>
          </w:tcPr>
          <w:p w14:paraId="1575980E" w14:textId="5D2990F5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2A49511D" w14:textId="2BEEBAC4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7455246A" w14:textId="5D540DCF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437C8957" w14:textId="5B695E57" w:rsidR="00C5455E" w:rsidRDefault="00C5455E" w:rsidP="00C5455E">
            <w:r>
              <w:t>Consistently objective, professional, and reader-friendly; sentences concise and polished.</w:t>
            </w:r>
          </w:p>
        </w:tc>
        <w:tc>
          <w:tcPr>
            <w:tcW w:w="1080" w:type="dxa"/>
          </w:tcPr>
          <w:p w14:paraId="2A8E1F76" w14:textId="3BE886E6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7E285A91" w14:textId="3C6E3D10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1BADA526" w14:textId="7902DEC0" w:rsidR="00C5455E" w:rsidRDefault="00C5455E" w:rsidP="00C5455E">
            <w:r>
              <w:t>Objective, professional, and clear throughout; no errors in tone or plain language.</w:t>
            </w:r>
          </w:p>
        </w:tc>
        <w:tc>
          <w:tcPr>
            <w:tcW w:w="1080" w:type="dxa"/>
          </w:tcPr>
          <w:p w14:paraId="26A87A84" w14:textId="45FC64C2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19255F06" w14:textId="26A7AF86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6FA574C6" w14:textId="00F38441" w:rsidR="00C5455E" w:rsidRDefault="00C5455E" w:rsidP="00C5455E">
            <w:r>
              <w:t>Tone mostly professional but slightly wordy, repetitive, or uneven.</w:t>
            </w:r>
          </w:p>
        </w:tc>
        <w:tc>
          <w:tcPr>
            <w:tcW w:w="1080" w:type="dxa"/>
          </w:tcPr>
          <w:p w14:paraId="385D2908" w14:textId="1A0E97BA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5E66A42D" w14:textId="5E34E483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397DC531" w14:textId="1F1AB38B" w:rsidR="00C5455E" w:rsidRDefault="00C5455E" w:rsidP="00C5455E">
            <w:r>
              <w:t>Tone unprofessional or language confusing.</w:t>
            </w:r>
          </w:p>
        </w:tc>
        <w:tc>
          <w:tcPr>
            <w:tcW w:w="1080" w:type="dxa"/>
          </w:tcPr>
          <w:p w14:paraId="385FF553" w14:textId="419C649C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4D907D8" w14:textId="0E8D4329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2902CCFB" w14:textId="3C3C0001" w:rsidR="00C5455E" w:rsidRDefault="00C5455E" w:rsidP="00C5455E">
            <w:r>
              <w:t>No attempt to customize the tone and language to the task.</w:t>
            </w:r>
          </w:p>
        </w:tc>
      </w:tr>
      <w:tr w:rsidR="00C5455E" w14:paraId="052087F2" w14:textId="77777777" w:rsidTr="005A711C">
        <w:tc>
          <w:tcPr>
            <w:tcW w:w="1080" w:type="dxa"/>
          </w:tcPr>
          <w:p w14:paraId="7103888C" w14:textId="4AE934F4" w:rsidR="00C5455E" w:rsidRDefault="00C5455E" w:rsidP="00C5455E">
            <w:r>
              <w:t>Document Design</w:t>
            </w:r>
          </w:p>
        </w:tc>
        <w:tc>
          <w:tcPr>
            <w:tcW w:w="1080" w:type="dxa"/>
          </w:tcPr>
          <w:p w14:paraId="17F1BDDB" w14:textId="72AADDC7" w:rsidR="00C5455E" w:rsidRDefault="00C5455E" w:rsidP="00C5455E">
            <w:r>
              <w:t>Follows required structure, headings, spacing, and readability.</w:t>
            </w:r>
          </w:p>
        </w:tc>
        <w:tc>
          <w:tcPr>
            <w:tcW w:w="1080" w:type="dxa"/>
          </w:tcPr>
          <w:p w14:paraId="0BAC982B" w14:textId="7FD3B085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0DE651FD" w14:textId="007FB1F2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16899EDB" w14:textId="7CA2B45C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2F9A64DC" w14:textId="4F840391" w:rsidR="00C5455E" w:rsidRDefault="00C5455E" w:rsidP="00C5455E">
            <w:r>
              <w:t>Headings contrast well with the document paragraphs; spacing and chunking make the message highly readable.</w:t>
            </w:r>
          </w:p>
        </w:tc>
        <w:tc>
          <w:tcPr>
            <w:tcW w:w="1080" w:type="dxa"/>
          </w:tcPr>
          <w:p w14:paraId="03628B81" w14:textId="628C0CCE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2B160942" w14:textId="6C295B63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511C2B74" w14:textId="3C8A9229" w:rsidR="00C5455E" w:rsidRDefault="00C5455E" w:rsidP="00C5455E">
            <w:r>
              <w:t xml:space="preserve">Correct </w:t>
            </w:r>
            <w:proofErr w:type="gramStart"/>
            <w:r>
              <w:t>headings;</w:t>
            </w:r>
            <w:proofErr w:type="gramEnd"/>
            <w:r>
              <w:t xml:space="preserve"> spacing and design consistently correct.</w:t>
            </w:r>
          </w:p>
        </w:tc>
        <w:tc>
          <w:tcPr>
            <w:tcW w:w="1080" w:type="dxa"/>
          </w:tcPr>
          <w:p w14:paraId="5BF95005" w14:textId="00E4FA3F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103B00DF" w14:textId="0A056C05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40BBF1AF" w14:textId="676B08BC" w:rsidR="00C5455E" w:rsidRDefault="00C5455E" w:rsidP="00C5455E">
            <w:r>
              <w:t>Minor errors in headings, paragraphing, or spacing.</w:t>
            </w:r>
          </w:p>
        </w:tc>
        <w:tc>
          <w:tcPr>
            <w:tcW w:w="1080" w:type="dxa"/>
          </w:tcPr>
          <w:p w14:paraId="75D31DB1" w14:textId="3CDF7C35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7D034C68" w14:textId="2E2F6323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053399AC" w14:textId="767837D8" w:rsidR="00C5455E" w:rsidRDefault="00C5455E" w:rsidP="00C5455E">
            <w:r>
              <w:t xml:space="preserve">Frequent design errors. Email headings incorrect or incomplete. </w:t>
            </w:r>
          </w:p>
        </w:tc>
        <w:tc>
          <w:tcPr>
            <w:tcW w:w="1080" w:type="dxa"/>
          </w:tcPr>
          <w:p w14:paraId="3777AA99" w14:textId="27CC92DC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92B14A8" w14:textId="5C56385C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279B1FD2" w14:textId="41D6D160" w:rsidR="00C5455E" w:rsidRDefault="00C5455E" w:rsidP="00C5455E">
            <w:r>
              <w:t>No document design elements present.</w:t>
            </w:r>
          </w:p>
        </w:tc>
      </w:tr>
    </w:tbl>
    <w:p w14:paraId="7ED352FA" w14:textId="77777777" w:rsidR="00045A88" w:rsidRDefault="00045A88"/>
    <w:sectPr w:rsidR="00000000" w:rsidSect="004047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365221">
    <w:abstractNumId w:val="8"/>
  </w:num>
  <w:num w:numId="2" w16cid:durableId="1090929349">
    <w:abstractNumId w:val="6"/>
  </w:num>
  <w:num w:numId="3" w16cid:durableId="426510272">
    <w:abstractNumId w:val="5"/>
  </w:num>
  <w:num w:numId="4" w16cid:durableId="59787456">
    <w:abstractNumId w:val="4"/>
  </w:num>
  <w:num w:numId="5" w16cid:durableId="810367493">
    <w:abstractNumId w:val="7"/>
  </w:num>
  <w:num w:numId="6" w16cid:durableId="1325859816">
    <w:abstractNumId w:val="3"/>
  </w:num>
  <w:num w:numId="7" w16cid:durableId="1736395110">
    <w:abstractNumId w:val="2"/>
  </w:num>
  <w:num w:numId="8" w16cid:durableId="83577090">
    <w:abstractNumId w:val="1"/>
  </w:num>
  <w:num w:numId="9" w16cid:durableId="71285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A88"/>
    <w:rsid w:val="0006063C"/>
    <w:rsid w:val="000667BE"/>
    <w:rsid w:val="0015074B"/>
    <w:rsid w:val="0029639D"/>
    <w:rsid w:val="002F7C76"/>
    <w:rsid w:val="00326F90"/>
    <w:rsid w:val="00404785"/>
    <w:rsid w:val="005A711C"/>
    <w:rsid w:val="007B6F3A"/>
    <w:rsid w:val="007C3BB9"/>
    <w:rsid w:val="00AA1D8D"/>
    <w:rsid w:val="00B47730"/>
    <w:rsid w:val="00C5455E"/>
    <w:rsid w:val="00CB0664"/>
    <w:rsid w:val="00CC59CD"/>
    <w:rsid w:val="00D62E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66FE82A-16ED-4C4A-927B-43BFB4D2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2</cp:revision>
  <dcterms:created xsi:type="dcterms:W3CDTF">2025-08-24T07:51:00Z</dcterms:created>
  <dcterms:modified xsi:type="dcterms:W3CDTF">2025-08-24T07:51:00Z</dcterms:modified>
  <cp:category/>
</cp:coreProperties>
</file>