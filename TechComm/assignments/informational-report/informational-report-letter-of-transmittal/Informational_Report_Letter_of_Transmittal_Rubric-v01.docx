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ECCB1" w14:textId="010C8AE7" w:rsidR="00B1105A" w:rsidRDefault="00AB471E">
      <w:pPr>
        <w:pStyle w:val="Heading1"/>
      </w:pPr>
      <w:r>
        <w:t>Informational Report Letter of Transmittal Rubric</w:t>
      </w:r>
    </w:p>
    <w:tbl>
      <w:tblPr>
        <w:tblStyle w:val="TableGrid"/>
        <w:tblW w:w="30457" w:type="dxa"/>
        <w:tblLayout w:type="fixed"/>
        <w:tblLook w:val="04A0" w:firstRow="1" w:lastRow="0" w:firstColumn="1" w:lastColumn="0" w:noHBand="0" w:noVBand="1"/>
      </w:tblPr>
      <w:tblGrid>
        <w:gridCol w:w="3132"/>
        <w:gridCol w:w="1566"/>
        <w:gridCol w:w="990"/>
        <w:gridCol w:w="1170"/>
        <w:gridCol w:w="1440"/>
        <w:gridCol w:w="1980"/>
        <w:gridCol w:w="1620"/>
        <w:gridCol w:w="1260"/>
        <w:gridCol w:w="1980"/>
        <w:gridCol w:w="1530"/>
        <w:gridCol w:w="1440"/>
        <w:gridCol w:w="1980"/>
        <w:gridCol w:w="1620"/>
        <w:gridCol w:w="1440"/>
        <w:gridCol w:w="1980"/>
        <w:gridCol w:w="1620"/>
        <w:gridCol w:w="1440"/>
        <w:gridCol w:w="2269"/>
      </w:tblGrid>
      <w:tr w:rsidR="00B1105A" w:rsidRPr="00232400" w14:paraId="2A6994F8" w14:textId="77777777" w:rsidTr="00954ED5">
        <w:tc>
          <w:tcPr>
            <w:tcW w:w="3132" w:type="dxa"/>
          </w:tcPr>
          <w:p w14:paraId="59E1AA32" w14:textId="77777777" w:rsidR="00B1105A" w:rsidRPr="00AB471E" w:rsidRDefault="00B1105A" w:rsidP="00954ED5">
            <w:pPr>
              <w:rPr>
                <w:rFonts w:ascii="Verdana" w:hAnsi="Verdana" w:cstheme="majorHAnsi"/>
              </w:rPr>
            </w:pPr>
            <w:proofErr w:type="spellStart"/>
            <w:r w:rsidRPr="00AB471E">
              <w:rPr>
                <w:rFonts w:ascii="Verdana" w:hAnsi="Verdana" w:cstheme="majorHAnsi"/>
                <w:b/>
                <w:bCs/>
                <w:color w:val="0070C0"/>
              </w:rPr>
              <w:t>title_or_outcome_id</w:t>
            </w:r>
            <w:proofErr w:type="spellEnd"/>
          </w:p>
        </w:tc>
        <w:tc>
          <w:tcPr>
            <w:tcW w:w="1566" w:type="dxa"/>
          </w:tcPr>
          <w:p w14:paraId="414B1B6D" w14:textId="77777777" w:rsidR="00B1105A" w:rsidRPr="00AB471E" w:rsidRDefault="00B1105A" w:rsidP="00954ED5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Description</w:t>
            </w:r>
          </w:p>
        </w:tc>
        <w:tc>
          <w:tcPr>
            <w:tcW w:w="990" w:type="dxa"/>
          </w:tcPr>
          <w:p w14:paraId="79680793" w14:textId="77777777" w:rsidR="00B1105A" w:rsidRPr="00AB471E" w:rsidRDefault="00B1105A" w:rsidP="00954ED5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User range</w:t>
            </w:r>
          </w:p>
        </w:tc>
        <w:tc>
          <w:tcPr>
            <w:tcW w:w="1170" w:type="dxa"/>
          </w:tcPr>
          <w:p w14:paraId="26F79095" w14:textId="77777777" w:rsidR="00B1105A" w:rsidRPr="00AB471E" w:rsidRDefault="00B1105A" w:rsidP="00954ED5">
            <w:pPr>
              <w:rPr>
                <w:rFonts w:ascii="Verdana" w:hAnsi="Verdana" w:cstheme="majorHAnsi"/>
              </w:rPr>
            </w:pPr>
            <w:proofErr w:type="spellStart"/>
            <w:r w:rsidRPr="00AB471E">
              <w:rPr>
                <w:rFonts w:ascii="Verdana" w:hAnsi="Verdana" w:cstheme="majorHAnsi"/>
                <w:b/>
                <w:bCs/>
                <w:color w:val="0070C0"/>
              </w:rPr>
              <w:t>Rating_points_1</w:t>
            </w:r>
            <w:proofErr w:type="spellEnd"/>
          </w:p>
        </w:tc>
        <w:tc>
          <w:tcPr>
            <w:tcW w:w="1440" w:type="dxa"/>
          </w:tcPr>
          <w:p w14:paraId="0272797A" w14:textId="77777777" w:rsidR="00B1105A" w:rsidRPr="00AB471E" w:rsidRDefault="00B1105A" w:rsidP="00954ED5">
            <w:pPr>
              <w:rPr>
                <w:rFonts w:ascii="Verdana" w:hAnsi="Verdana" w:cstheme="majorHAnsi"/>
                <w:b/>
                <w:bCs/>
              </w:rPr>
            </w:pPr>
            <w:proofErr w:type="spellStart"/>
            <w:r w:rsidRPr="00AB471E">
              <w:rPr>
                <w:rFonts w:ascii="Verdana" w:hAnsi="Verdana" w:cstheme="majorHAnsi"/>
                <w:b/>
                <w:bCs/>
                <w:color w:val="0070C0"/>
              </w:rPr>
              <w:t>Rating_title_1</w:t>
            </w:r>
            <w:proofErr w:type="spellEnd"/>
          </w:p>
        </w:tc>
        <w:tc>
          <w:tcPr>
            <w:tcW w:w="1980" w:type="dxa"/>
          </w:tcPr>
          <w:p w14:paraId="7CAAEC86" w14:textId="77777777" w:rsidR="00B1105A" w:rsidRPr="00AB471E" w:rsidRDefault="00B1105A" w:rsidP="00954ED5">
            <w:pPr>
              <w:rPr>
                <w:rFonts w:ascii="Verdana" w:hAnsi="Verdana" w:cstheme="majorHAnsi"/>
              </w:rPr>
            </w:pPr>
            <w:proofErr w:type="spellStart"/>
            <w:r w:rsidRPr="00AB471E">
              <w:rPr>
                <w:rFonts w:ascii="Verdana" w:hAnsi="Verdana" w:cstheme="majorHAnsi"/>
                <w:b/>
                <w:bCs/>
                <w:color w:val="0070C0"/>
              </w:rPr>
              <w:t>Rating_description_1</w:t>
            </w:r>
            <w:proofErr w:type="spellEnd"/>
          </w:p>
        </w:tc>
        <w:tc>
          <w:tcPr>
            <w:tcW w:w="1620" w:type="dxa"/>
          </w:tcPr>
          <w:p w14:paraId="4440BB28" w14:textId="77777777" w:rsidR="00B1105A" w:rsidRPr="00AB471E" w:rsidRDefault="00B1105A" w:rsidP="00954ED5">
            <w:pPr>
              <w:rPr>
                <w:rFonts w:ascii="Verdana" w:hAnsi="Verdana" w:cstheme="majorHAnsi"/>
              </w:rPr>
            </w:pPr>
            <w:proofErr w:type="spellStart"/>
            <w:r w:rsidRPr="00AB471E">
              <w:rPr>
                <w:rFonts w:ascii="Verdana" w:hAnsi="Verdana" w:cstheme="majorHAnsi"/>
              </w:rPr>
              <w:t>Rating_points_2</w:t>
            </w:r>
            <w:proofErr w:type="spellEnd"/>
          </w:p>
        </w:tc>
        <w:tc>
          <w:tcPr>
            <w:tcW w:w="1260" w:type="dxa"/>
          </w:tcPr>
          <w:p w14:paraId="0258BC49" w14:textId="77777777" w:rsidR="00B1105A" w:rsidRPr="00AB471E" w:rsidRDefault="00B1105A" w:rsidP="00954ED5">
            <w:pPr>
              <w:rPr>
                <w:rFonts w:ascii="Verdana" w:hAnsi="Verdana" w:cstheme="majorHAnsi"/>
              </w:rPr>
            </w:pPr>
            <w:proofErr w:type="spellStart"/>
            <w:r w:rsidRPr="00AB471E">
              <w:rPr>
                <w:rFonts w:ascii="Verdana" w:hAnsi="Verdana" w:cstheme="majorHAnsi"/>
              </w:rPr>
              <w:t>Rating_title_2</w:t>
            </w:r>
            <w:proofErr w:type="spellEnd"/>
          </w:p>
        </w:tc>
        <w:tc>
          <w:tcPr>
            <w:tcW w:w="1980" w:type="dxa"/>
          </w:tcPr>
          <w:p w14:paraId="213BEC53" w14:textId="77777777" w:rsidR="00B1105A" w:rsidRPr="00AB471E" w:rsidRDefault="00B1105A" w:rsidP="00954ED5">
            <w:pPr>
              <w:rPr>
                <w:rFonts w:ascii="Verdana" w:hAnsi="Verdana" w:cstheme="majorHAnsi"/>
              </w:rPr>
            </w:pPr>
            <w:proofErr w:type="spellStart"/>
            <w:r w:rsidRPr="00AB471E">
              <w:rPr>
                <w:rFonts w:ascii="Verdana" w:hAnsi="Verdana" w:cstheme="majorHAnsi"/>
              </w:rPr>
              <w:t>Rating_description_2</w:t>
            </w:r>
            <w:proofErr w:type="spellEnd"/>
          </w:p>
        </w:tc>
        <w:tc>
          <w:tcPr>
            <w:tcW w:w="1530" w:type="dxa"/>
          </w:tcPr>
          <w:p w14:paraId="12E601A7" w14:textId="77777777" w:rsidR="00B1105A" w:rsidRPr="00AB471E" w:rsidRDefault="00B1105A" w:rsidP="00954ED5">
            <w:pPr>
              <w:rPr>
                <w:rFonts w:ascii="Verdana" w:hAnsi="Verdana" w:cstheme="majorHAnsi"/>
              </w:rPr>
            </w:pPr>
            <w:proofErr w:type="spellStart"/>
            <w:r w:rsidRPr="00AB471E">
              <w:rPr>
                <w:rFonts w:ascii="Verdana" w:hAnsi="Verdana" w:cstheme="majorHAnsi"/>
                <w:b/>
                <w:bCs/>
                <w:color w:val="0070C0"/>
              </w:rPr>
              <w:t>Rating_points_3</w:t>
            </w:r>
            <w:proofErr w:type="spellEnd"/>
          </w:p>
        </w:tc>
        <w:tc>
          <w:tcPr>
            <w:tcW w:w="1440" w:type="dxa"/>
          </w:tcPr>
          <w:p w14:paraId="1CDA1174" w14:textId="77777777" w:rsidR="00B1105A" w:rsidRPr="00AB471E" w:rsidRDefault="00B1105A" w:rsidP="00954ED5">
            <w:pPr>
              <w:rPr>
                <w:rFonts w:ascii="Verdana" w:hAnsi="Verdana" w:cstheme="majorHAnsi"/>
              </w:rPr>
            </w:pPr>
            <w:proofErr w:type="spellStart"/>
            <w:r w:rsidRPr="00AB471E">
              <w:rPr>
                <w:rFonts w:ascii="Verdana" w:hAnsi="Verdana" w:cstheme="majorHAnsi"/>
                <w:b/>
                <w:bCs/>
                <w:color w:val="0070C0"/>
              </w:rPr>
              <w:t>Rating_title_3</w:t>
            </w:r>
            <w:proofErr w:type="spellEnd"/>
          </w:p>
        </w:tc>
        <w:tc>
          <w:tcPr>
            <w:tcW w:w="1980" w:type="dxa"/>
          </w:tcPr>
          <w:p w14:paraId="74DC41F0" w14:textId="77777777" w:rsidR="00B1105A" w:rsidRPr="00AB471E" w:rsidRDefault="00B1105A" w:rsidP="00954ED5">
            <w:pPr>
              <w:rPr>
                <w:rFonts w:ascii="Verdana" w:hAnsi="Verdana" w:cstheme="majorHAnsi"/>
              </w:rPr>
            </w:pPr>
            <w:proofErr w:type="spellStart"/>
            <w:r w:rsidRPr="00AB471E">
              <w:rPr>
                <w:rFonts w:ascii="Verdana" w:hAnsi="Verdana" w:cstheme="majorHAnsi"/>
                <w:b/>
                <w:bCs/>
                <w:color w:val="0070C0"/>
              </w:rPr>
              <w:t>Rating_description_3</w:t>
            </w:r>
            <w:proofErr w:type="spellEnd"/>
          </w:p>
        </w:tc>
        <w:tc>
          <w:tcPr>
            <w:tcW w:w="1620" w:type="dxa"/>
          </w:tcPr>
          <w:p w14:paraId="40DA9A3C" w14:textId="77777777" w:rsidR="00B1105A" w:rsidRPr="00AB471E" w:rsidRDefault="00B1105A" w:rsidP="00954ED5">
            <w:pPr>
              <w:rPr>
                <w:rFonts w:ascii="Verdana" w:hAnsi="Verdana" w:cstheme="majorHAnsi"/>
              </w:rPr>
            </w:pPr>
            <w:proofErr w:type="spellStart"/>
            <w:r w:rsidRPr="00AB471E">
              <w:rPr>
                <w:rFonts w:ascii="Verdana" w:hAnsi="Verdana" w:cstheme="majorHAnsi"/>
                <w:b/>
                <w:bCs/>
                <w:color w:val="0070C0"/>
              </w:rPr>
              <w:t>Rating_points_4</w:t>
            </w:r>
            <w:proofErr w:type="spellEnd"/>
          </w:p>
        </w:tc>
        <w:tc>
          <w:tcPr>
            <w:tcW w:w="1440" w:type="dxa"/>
          </w:tcPr>
          <w:p w14:paraId="1D5BC7FD" w14:textId="77777777" w:rsidR="00B1105A" w:rsidRPr="00AB471E" w:rsidRDefault="00B1105A" w:rsidP="00954ED5">
            <w:pPr>
              <w:rPr>
                <w:rFonts w:ascii="Verdana" w:hAnsi="Verdana" w:cstheme="majorHAnsi"/>
                <w:b/>
                <w:bCs/>
              </w:rPr>
            </w:pPr>
            <w:proofErr w:type="spellStart"/>
            <w:r w:rsidRPr="00AB471E">
              <w:rPr>
                <w:rFonts w:ascii="Verdana" w:hAnsi="Verdana" w:cstheme="majorHAnsi"/>
                <w:b/>
                <w:bCs/>
                <w:color w:val="0070C0"/>
              </w:rPr>
              <w:t>Rating_title_4</w:t>
            </w:r>
            <w:proofErr w:type="spellEnd"/>
          </w:p>
        </w:tc>
        <w:tc>
          <w:tcPr>
            <w:tcW w:w="1980" w:type="dxa"/>
          </w:tcPr>
          <w:p w14:paraId="651406BB" w14:textId="77777777" w:rsidR="00B1105A" w:rsidRPr="00AB471E" w:rsidRDefault="00B1105A" w:rsidP="00954ED5">
            <w:pPr>
              <w:rPr>
                <w:rFonts w:ascii="Verdana" w:hAnsi="Verdana" w:cstheme="majorHAnsi"/>
              </w:rPr>
            </w:pPr>
            <w:proofErr w:type="spellStart"/>
            <w:r w:rsidRPr="00AB471E">
              <w:rPr>
                <w:rFonts w:ascii="Verdana" w:hAnsi="Verdana" w:cstheme="majorHAnsi"/>
                <w:b/>
                <w:bCs/>
                <w:color w:val="0070C0"/>
              </w:rPr>
              <w:t>Rating_description_4</w:t>
            </w:r>
            <w:proofErr w:type="spellEnd"/>
          </w:p>
        </w:tc>
        <w:tc>
          <w:tcPr>
            <w:tcW w:w="1620" w:type="dxa"/>
          </w:tcPr>
          <w:p w14:paraId="4C531B42" w14:textId="77777777" w:rsidR="00B1105A" w:rsidRPr="00AB471E" w:rsidRDefault="00B1105A" w:rsidP="00954ED5">
            <w:pPr>
              <w:rPr>
                <w:rFonts w:ascii="Verdana" w:hAnsi="Verdana" w:cstheme="majorHAnsi"/>
              </w:rPr>
            </w:pPr>
            <w:proofErr w:type="spellStart"/>
            <w:r w:rsidRPr="00AB471E">
              <w:rPr>
                <w:rFonts w:ascii="Verdana" w:hAnsi="Verdana" w:cstheme="majorHAnsi"/>
                <w:b/>
                <w:bCs/>
                <w:color w:val="0070C0"/>
              </w:rPr>
              <w:t>Rating_points_5</w:t>
            </w:r>
            <w:proofErr w:type="spellEnd"/>
          </w:p>
        </w:tc>
        <w:tc>
          <w:tcPr>
            <w:tcW w:w="1440" w:type="dxa"/>
          </w:tcPr>
          <w:p w14:paraId="2B499F53" w14:textId="77777777" w:rsidR="00B1105A" w:rsidRPr="00AB471E" w:rsidRDefault="00B1105A" w:rsidP="00954ED5">
            <w:pPr>
              <w:rPr>
                <w:rFonts w:ascii="Verdana" w:hAnsi="Verdana" w:cstheme="majorHAnsi"/>
                <w:b/>
                <w:bCs/>
              </w:rPr>
            </w:pPr>
            <w:proofErr w:type="spellStart"/>
            <w:r w:rsidRPr="00AB471E">
              <w:rPr>
                <w:rFonts w:ascii="Verdana" w:hAnsi="Verdana" w:cstheme="majorHAnsi"/>
                <w:b/>
                <w:bCs/>
                <w:color w:val="0070C0"/>
              </w:rPr>
              <w:t>Rating_title_5</w:t>
            </w:r>
            <w:proofErr w:type="spellEnd"/>
          </w:p>
        </w:tc>
        <w:tc>
          <w:tcPr>
            <w:tcW w:w="2269" w:type="dxa"/>
          </w:tcPr>
          <w:p w14:paraId="4271FFA8" w14:textId="77777777" w:rsidR="00B1105A" w:rsidRPr="00AB471E" w:rsidRDefault="00B1105A" w:rsidP="00954ED5">
            <w:pPr>
              <w:rPr>
                <w:rFonts w:ascii="Verdana" w:hAnsi="Verdana" w:cstheme="majorHAnsi"/>
              </w:rPr>
            </w:pPr>
            <w:proofErr w:type="spellStart"/>
            <w:r w:rsidRPr="00AB471E">
              <w:rPr>
                <w:rFonts w:ascii="Verdana" w:hAnsi="Verdana" w:cstheme="majorHAnsi"/>
                <w:b/>
                <w:bCs/>
                <w:color w:val="0070C0"/>
              </w:rPr>
              <w:t>Rating_description_5</w:t>
            </w:r>
            <w:proofErr w:type="spellEnd"/>
          </w:p>
        </w:tc>
      </w:tr>
      <w:tr w:rsidR="00AB471E" w:rsidRPr="002D0336" w14:paraId="362FEE2E" w14:textId="77777777" w:rsidTr="00B1105A">
        <w:tc>
          <w:tcPr>
            <w:tcW w:w="3132" w:type="dxa"/>
          </w:tcPr>
          <w:p w14:paraId="220502F4" w14:textId="0C8D97B9" w:rsidR="00AB471E" w:rsidRPr="00AB471E" w:rsidRDefault="00440A33" w:rsidP="00AB471E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 xml:space="preserve">Block-Style </w:t>
            </w:r>
            <w:r w:rsidR="00AB471E" w:rsidRPr="00AB471E">
              <w:rPr>
                <w:rFonts w:ascii="Verdana" w:hAnsi="Verdana" w:cstheme="majorHAnsi"/>
              </w:rPr>
              <w:t>Letter Format</w:t>
            </w:r>
          </w:p>
        </w:tc>
        <w:tc>
          <w:tcPr>
            <w:tcW w:w="1566" w:type="dxa"/>
          </w:tcPr>
          <w:p w14:paraId="354F1499" w14:textId="4E2E557B" w:rsidR="00AB471E" w:rsidRPr="00AB471E" w:rsidRDefault="00AB471E" w:rsidP="00AB471E">
            <w:pPr>
              <w:rPr>
                <w:rFonts w:ascii="Verdana" w:hAnsi="Verdana"/>
              </w:rPr>
            </w:pPr>
            <w:r w:rsidRPr="00AB471E">
              <w:rPr>
                <w:rFonts w:ascii="Verdana" w:hAnsi="Verdana"/>
              </w:rPr>
              <w:t>Follows correct letter format (block style, spacing).</w:t>
            </w:r>
          </w:p>
        </w:tc>
        <w:tc>
          <w:tcPr>
            <w:tcW w:w="990" w:type="dxa"/>
          </w:tcPr>
          <w:p w14:paraId="35D5EFC6" w14:textId="70759329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6B5C4FA0" w14:textId="5C4A117F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4F679F04" w14:textId="05123BE0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554C39E3" w14:textId="633853FB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Format perfect and polished</w:t>
            </w:r>
            <w:r w:rsidR="00440A33">
              <w:rPr>
                <w:rFonts w:ascii="Verdana" w:hAnsi="Verdana"/>
              </w:rPr>
              <w:t>. Goes beyond basics to establish a strong, professional appearance.</w:t>
            </w:r>
          </w:p>
        </w:tc>
        <w:tc>
          <w:tcPr>
            <w:tcW w:w="1620" w:type="dxa"/>
          </w:tcPr>
          <w:p w14:paraId="6855A6B5" w14:textId="56F4BF6F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38E96783" w14:textId="7A4EEE73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6D34ECCC" w14:textId="2ADD398B" w:rsidR="00AB471E" w:rsidRPr="00AB471E" w:rsidRDefault="00440A33" w:rsidP="00AB471E">
            <w:pPr>
              <w:rPr>
                <w:rFonts w:ascii="Verdana" w:hAnsi="Verdana" w:cstheme="majorHAnsi"/>
              </w:rPr>
            </w:pPr>
            <w:r>
              <w:rPr>
                <w:rFonts w:ascii="Verdana" w:hAnsi="Verdana"/>
              </w:rPr>
              <w:t>Block style perfect throughout (single spaced, left-aligned, no paragraph indentation, skipped line between paragraphs)</w:t>
            </w:r>
          </w:p>
        </w:tc>
        <w:tc>
          <w:tcPr>
            <w:tcW w:w="1530" w:type="dxa"/>
          </w:tcPr>
          <w:p w14:paraId="226D30A4" w14:textId="08F926EA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51EFD806" w14:textId="6553C2F9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793F2CDA" w14:textId="4DF1BFDA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Minor format or spacing errors.</w:t>
            </w:r>
          </w:p>
        </w:tc>
        <w:tc>
          <w:tcPr>
            <w:tcW w:w="1620" w:type="dxa"/>
          </w:tcPr>
          <w:p w14:paraId="07A89CC3" w14:textId="521A33AF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6A92982A" w14:textId="75DF05B7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14E46D5C" w14:textId="232F14FD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Multiple errors</w:t>
            </w:r>
            <w:r w:rsidR="00440A33">
              <w:rPr>
                <w:rFonts w:ascii="Verdana" w:hAnsi="Verdana"/>
              </w:rPr>
              <w:t xml:space="preserve"> in Block Style.</w:t>
            </w:r>
          </w:p>
        </w:tc>
        <w:tc>
          <w:tcPr>
            <w:tcW w:w="1620" w:type="dxa"/>
          </w:tcPr>
          <w:p w14:paraId="1A441DB1" w14:textId="1F84A4E2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4233DCC7" w14:textId="3D494715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5AA99116" w14:textId="0491E185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 xml:space="preserve">Not formatted as a letter or </w:t>
            </w:r>
            <w:r w:rsidR="00440A33">
              <w:rPr>
                <w:rFonts w:ascii="Verdana" w:hAnsi="Verdana"/>
              </w:rPr>
              <w:t>no attempt at Block Style.</w:t>
            </w:r>
          </w:p>
        </w:tc>
      </w:tr>
      <w:tr w:rsidR="00D17F73" w:rsidRPr="002D0336" w14:paraId="4FE93028" w14:textId="77777777" w:rsidTr="00B1105A">
        <w:tc>
          <w:tcPr>
            <w:tcW w:w="3132" w:type="dxa"/>
          </w:tcPr>
          <w:p w14:paraId="0666A9FA" w14:textId="370DAB46" w:rsidR="00D17F73" w:rsidRPr="00AB471E" w:rsidRDefault="00D17F73" w:rsidP="00AB471E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Letter Components</w:t>
            </w:r>
          </w:p>
        </w:tc>
        <w:tc>
          <w:tcPr>
            <w:tcW w:w="1566" w:type="dxa"/>
          </w:tcPr>
          <w:p w14:paraId="2B9397B1" w14:textId="53AB49FC" w:rsidR="00D17F73" w:rsidRPr="00AB471E" w:rsidRDefault="00D17F73" w:rsidP="00AB471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Includes required component of letter format (return address, date, inside address, subject line, salutation, closing, signature block, enclosure notation)</w:t>
            </w:r>
          </w:p>
        </w:tc>
        <w:tc>
          <w:tcPr>
            <w:tcW w:w="990" w:type="dxa"/>
          </w:tcPr>
          <w:p w14:paraId="582F19CC" w14:textId="07821361" w:rsidR="00D17F73" w:rsidRPr="00AB471E" w:rsidRDefault="00D17F73" w:rsidP="00AB471E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21FD7F4D" w14:textId="242E2AD6" w:rsidR="00D17F73" w:rsidRPr="00AB471E" w:rsidRDefault="00D17F73" w:rsidP="00AB471E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15097ECC" w14:textId="4E2C78DB" w:rsidR="00D17F73" w:rsidRPr="00AB471E" w:rsidRDefault="00D17F73" w:rsidP="00AB471E">
            <w:pPr>
              <w:rPr>
                <w:rFonts w:ascii="Verdana" w:hAnsi="Verdana" w:cstheme="majorHAnsi"/>
                <w:b/>
                <w:bCs/>
              </w:rPr>
            </w:pPr>
            <w:r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28521913" w14:textId="0ED0AE6F" w:rsidR="00D17F73" w:rsidRPr="00AB471E" w:rsidRDefault="00AB7027" w:rsidP="00AB471E">
            <w:pPr>
              <w:rPr>
                <w:rFonts w:ascii="Verdana" w:hAnsi="Verdana"/>
              </w:rPr>
            </w:pPr>
            <w:r w:rsidRPr="00AB7027">
              <w:rPr>
                <w:rFonts w:ascii="Verdana" w:hAnsi="Verdana"/>
              </w:rPr>
              <w:t>Includes all components accurately and in correct order; layout is polished and professional.</w:t>
            </w:r>
          </w:p>
        </w:tc>
        <w:tc>
          <w:tcPr>
            <w:tcW w:w="1620" w:type="dxa"/>
          </w:tcPr>
          <w:p w14:paraId="7098B3E2" w14:textId="1B2541C0" w:rsidR="00D17F73" w:rsidRPr="00AB471E" w:rsidRDefault="00D17F73" w:rsidP="00AB471E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2D39D7F8" w14:textId="445FA23F" w:rsidR="00D17F73" w:rsidRPr="00AB471E" w:rsidRDefault="00D17F73" w:rsidP="00AB471E">
            <w:pPr>
              <w:rPr>
                <w:rFonts w:ascii="Verdana" w:hAnsi="Verdana" w:cstheme="majorHAnsi"/>
                <w:b/>
                <w:bCs/>
              </w:rPr>
            </w:pPr>
            <w:r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1F1F0A1B" w14:textId="6B8568AE" w:rsidR="00D17F73" w:rsidRPr="00AB471E" w:rsidRDefault="00AB7027" w:rsidP="00AB471E">
            <w:pPr>
              <w:rPr>
                <w:rFonts w:ascii="Verdana" w:hAnsi="Verdana"/>
              </w:rPr>
            </w:pPr>
            <w:r w:rsidRPr="00AB7027">
              <w:rPr>
                <w:rFonts w:ascii="Verdana" w:hAnsi="Verdana"/>
              </w:rPr>
              <w:t>Includes all required components in correct order.</w:t>
            </w:r>
          </w:p>
        </w:tc>
        <w:tc>
          <w:tcPr>
            <w:tcW w:w="1530" w:type="dxa"/>
          </w:tcPr>
          <w:p w14:paraId="04D36C74" w14:textId="23E02B79" w:rsidR="00D17F73" w:rsidRPr="00AB471E" w:rsidRDefault="00D17F73" w:rsidP="00AB471E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3DF44BEC" w14:textId="2DDDB252" w:rsidR="00D17F73" w:rsidRPr="00AB471E" w:rsidRDefault="00D17F73" w:rsidP="00AB471E">
            <w:pPr>
              <w:rPr>
                <w:rFonts w:ascii="Verdana" w:hAnsi="Verdana" w:cstheme="majorHAnsi"/>
                <w:b/>
                <w:bCs/>
              </w:rPr>
            </w:pPr>
            <w:r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601175E6" w14:textId="4CA2D6D5" w:rsidR="00D17F73" w:rsidRPr="00AB471E" w:rsidRDefault="00AB7027" w:rsidP="00AB471E">
            <w:pPr>
              <w:rPr>
                <w:rFonts w:ascii="Verdana" w:hAnsi="Verdana"/>
              </w:rPr>
            </w:pPr>
            <w:r w:rsidRPr="00AB7027">
              <w:rPr>
                <w:rFonts w:ascii="Verdana" w:hAnsi="Verdana"/>
              </w:rPr>
              <w:t xml:space="preserve">Includes most </w:t>
            </w:r>
            <w:proofErr w:type="gramStart"/>
            <w:r w:rsidRPr="00AB7027">
              <w:rPr>
                <w:rFonts w:ascii="Verdana" w:hAnsi="Verdana"/>
              </w:rPr>
              <w:t>components</w:t>
            </w:r>
            <w:r w:rsidR="00440A33">
              <w:rPr>
                <w:rFonts w:ascii="Verdana" w:hAnsi="Verdana"/>
              </w:rPr>
              <w:t>, but</w:t>
            </w:r>
            <w:proofErr w:type="gramEnd"/>
            <w:r w:rsidR="00440A33">
              <w:rPr>
                <w:rFonts w:ascii="Verdana" w:hAnsi="Verdana"/>
              </w:rPr>
              <w:t xml:space="preserve"> makes</w:t>
            </w:r>
            <w:r w:rsidRPr="00AB7027">
              <w:rPr>
                <w:rFonts w:ascii="Verdana" w:hAnsi="Verdana"/>
              </w:rPr>
              <w:t xml:space="preserve"> one or two minor </w:t>
            </w:r>
            <w:r w:rsidR="00440A33">
              <w:rPr>
                <w:rFonts w:ascii="Verdana" w:hAnsi="Verdana"/>
              </w:rPr>
              <w:t>errors</w:t>
            </w:r>
            <w:r w:rsidRPr="00AB7027">
              <w:rPr>
                <w:rFonts w:ascii="Verdana" w:hAnsi="Verdana"/>
              </w:rPr>
              <w:t>.</w:t>
            </w:r>
          </w:p>
        </w:tc>
        <w:tc>
          <w:tcPr>
            <w:tcW w:w="1620" w:type="dxa"/>
          </w:tcPr>
          <w:p w14:paraId="18E4D83E" w14:textId="2D0EB68D" w:rsidR="00D17F73" w:rsidRPr="00AB471E" w:rsidRDefault="00D17F73" w:rsidP="00AB471E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1E487447" w14:textId="0335A2BE" w:rsidR="00D17F73" w:rsidRPr="00AB471E" w:rsidRDefault="00D17F73" w:rsidP="00AB471E">
            <w:pPr>
              <w:rPr>
                <w:rFonts w:ascii="Verdana" w:hAnsi="Verdana" w:cstheme="majorHAnsi"/>
                <w:b/>
                <w:bCs/>
              </w:rPr>
            </w:pPr>
            <w:r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5CA192A5" w14:textId="2AB3EF4C" w:rsidR="00D17F73" w:rsidRPr="00AB471E" w:rsidRDefault="00AB7027" w:rsidP="00AB471E">
            <w:pPr>
              <w:rPr>
                <w:rFonts w:ascii="Verdana" w:hAnsi="Verdana"/>
              </w:rPr>
            </w:pPr>
            <w:r w:rsidRPr="00AB7027">
              <w:rPr>
                <w:rFonts w:ascii="Verdana" w:hAnsi="Verdana"/>
              </w:rPr>
              <w:t xml:space="preserve">Several components </w:t>
            </w:r>
            <w:proofErr w:type="gramStart"/>
            <w:r w:rsidRPr="00AB7027">
              <w:rPr>
                <w:rFonts w:ascii="Verdana" w:hAnsi="Verdana"/>
              </w:rPr>
              <w:t>missing</w:t>
            </w:r>
            <w:proofErr w:type="gramEnd"/>
            <w:r w:rsidRPr="00AB7027">
              <w:rPr>
                <w:rFonts w:ascii="Verdana" w:hAnsi="Verdana"/>
              </w:rPr>
              <w:t xml:space="preserve"> or formatted incorrectly.</w:t>
            </w:r>
          </w:p>
        </w:tc>
        <w:tc>
          <w:tcPr>
            <w:tcW w:w="1620" w:type="dxa"/>
          </w:tcPr>
          <w:p w14:paraId="3D83AF64" w14:textId="3BB113E9" w:rsidR="00D17F73" w:rsidRPr="00AB471E" w:rsidRDefault="00D17F73" w:rsidP="00AB471E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7FEC54EF" w14:textId="5D55C54F" w:rsidR="00D17F73" w:rsidRPr="00AB471E" w:rsidRDefault="00D17F73" w:rsidP="00AB471E">
            <w:pPr>
              <w:rPr>
                <w:rFonts w:ascii="Verdana" w:hAnsi="Verdana" w:cstheme="majorHAnsi"/>
                <w:b/>
                <w:bCs/>
              </w:rPr>
            </w:pPr>
            <w:r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28834B36" w14:textId="4D06ECB9" w:rsidR="00D17F73" w:rsidRPr="00AB471E" w:rsidRDefault="00AB7027" w:rsidP="00AB471E">
            <w:pPr>
              <w:rPr>
                <w:rFonts w:ascii="Verdana" w:hAnsi="Verdana"/>
              </w:rPr>
            </w:pPr>
            <w:r w:rsidRPr="00AB7027">
              <w:rPr>
                <w:rFonts w:ascii="Verdana" w:hAnsi="Verdana"/>
              </w:rPr>
              <w:t>Lacks most or all required components.</w:t>
            </w:r>
          </w:p>
        </w:tc>
      </w:tr>
      <w:tr w:rsidR="00AB471E" w:rsidRPr="002D0336" w14:paraId="246A7D45" w14:textId="77777777" w:rsidTr="00B1105A">
        <w:tc>
          <w:tcPr>
            <w:tcW w:w="3132" w:type="dxa"/>
          </w:tcPr>
          <w:p w14:paraId="68E338A9" w14:textId="28DAE89F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Introduction</w:t>
            </w:r>
          </w:p>
        </w:tc>
        <w:tc>
          <w:tcPr>
            <w:tcW w:w="1566" w:type="dxa"/>
          </w:tcPr>
          <w:p w14:paraId="7001A394" w14:textId="2A332A82" w:rsidR="00AB471E" w:rsidRPr="00AB471E" w:rsidRDefault="00AB471E" w:rsidP="00AB471E">
            <w:pPr>
              <w:rPr>
                <w:rFonts w:ascii="Verdana" w:hAnsi="Verdana"/>
              </w:rPr>
            </w:pPr>
            <w:r w:rsidRPr="00AB471E">
              <w:rPr>
                <w:rFonts w:ascii="Verdana" w:hAnsi="Verdana"/>
              </w:rPr>
              <w:t>States the purpose of the letter and identifies what is being transmitted.</w:t>
            </w:r>
          </w:p>
        </w:tc>
        <w:tc>
          <w:tcPr>
            <w:tcW w:w="990" w:type="dxa"/>
          </w:tcPr>
          <w:p w14:paraId="09ED4C18" w14:textId="699B8C52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6F8CFAC6" w14:textId="2E6F2CD4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0E7D77C4" w14:textId="278FBC3F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7E685B2A" w14:textId="1708E764" w:rsidR="00AB471E" w:rsidRPr="00AB471E" w:rsidRDefault="00B06E6E" w:rsidP="00AB471E">
            <w:pPr>
              <w:rPr>
                <w:rFonts w:ascii="Verdana" w:hAnsi="Verdana" w:cstheme="majorHAnsi"/>
              </w:rPr>
            </w:pPr>
            <w:r>
              <w:rPr>
                <w:rFonts w:ascii="Verdana" w:hAnsi="Verdana"/>
              </w:rPr>
              <w:t>I</w:t>
            </w:r>
            <w:r w:rsidR="00AB471E" w:rsidRPr="00AB471E">
              <w:rPr>
                <w:rFonts w:ascii="Verdana" w:hAnsi="Verdana"/>
              </w:rPr>
              <w:t>ntroduces both the letter and report</w:t>
            </w:r>
            <w:r>
              <w:rPr>
                <w:rFonts w:ascii="Verdana" w:hAnsi="Verdana"/>
              </w:rPr>
              <w:t xml:space="preserve"> gracefully and fully</w:t>
            </w:r>
            <w:r w:rsidR="00AB471E" w:rsidRPr="00AB471E">
              <w:rPr>
                <w:rFonts w:ascii="Verdana" w:hAnsi="Verdana"/>
              </w:rPr>
              <w:t>; sets a professional tone</w:t>
            </w:r>
            <w:r w:rsidR="00440A33">
              <w:rPr>
                <w:rFonts w:ascii="Verdana" w:hAnsi="Verdana"/>
              </w:rPr>
              <w:t xml:space="preserve"> </w:t>
            </w:r>
            <w:r w:rsidR="00440A33">
              <w:rPr>
                <w:rFonts w:ascii="Verdana" w:hAnsi="Verdana"/>
              </w:rPr>
              <w:t>in the first paragraph</w:t>
            </w:r>
            <w:r w:rsidR="00AB471E" w:rsidRPr="00AB471E">
              <w:rPr>
                <w:rFonts w:ascii="Verdana" w:hAnsi="Verdana"/>
              </w:rPr>
              <w:t>.</w:t>
            </w:r>
          </w:p>
        </w:tc>
        <w:tc>
          <w:tcPr>
            <w:tcW w:w="1620" w:type="dxa"/>
          </w:tcPr>
          <w:p w14:paraId="047E469C" w14:textId="0660D7E6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7B6774F5" w14:textId="411EA59E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4AFED43D" w14:textId="44E2ECD1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States what is being sent and why with clear, direct phrasing</w:t>
            </w:r>
            <w:r w:rsidR="00440A33">
              <w:rPr>
                <w:rFonts w:ascii="Verdana" w:hAnsi="Verdana"/>
              </w:rPr>
              <w:t xml:space="preserve"> in the first paragraph</w:t>
            </w:r>
            <w:r w:rsidRPr="00AB471E">
              <w:rPr>
                <w:rFonts w:ascii="Verdana" w:hAnsi="Verdana"/>
              </w:rPr>
              <w:t>.</w:t>
            </w:r>
          </w:p>
        </w:tc>
        <w:tc>
          <w:tcPr>
            <w:tcW w:w="1530" w:type="dxa"/>
          </w:tcPr>
          <w:p w14:paraId="2D20FE1B" w14:textId="5956896A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65C11265" w14:textId="596BB5D4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3AEB9C8F" w14:textId="29F4A140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Provides partial information (e.g., purpose or item transmitted missing).</w:t>
            </w:r>
            <w:r w:rsidR="00440A33">
              <w:rPr>
                <w:rFonts w:ascii="Verdana" w:hAnsi="Verdana"/>
              </w:rPr>
              <w:t xml:space="preserve"> May omit the name of the report.</w:t>
            </w:r>
          </w:p>
        </w:tc>
        <w:tc>
          <w:tcPr>
            <w:tcW w:w="1620" w:type="dxa"/>
          </w:tcPr>
          <w:p w14:paraId="7BE1FB0E" w14:textId="523DA653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27693183" w14:textId="07EB29E8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099D37F3" w14:textId="5F838C29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Lacks clarity or professionalism in introduction.</w:t>
            </w:r>
          </w:p>
        </w:tc>
        <w:tc>
          <w:tcPr>
            <w:tcW w:w="1620" w:type="dxa"/>
          </w:tcPr>
          <w:p w14:paraId="6F781215" w14:textId="3EB627E7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6C5AA14B" w14:textId="3F38CAC5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6BEAA936" w14:textId="5655282E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Paragraph missing or fails to introduce report.</w:t>
            </w:r>
          </w:p>
        </w:tc>
      </w:tr>
      <w:tr w:rsidR="00AB471E" w:rsidRPr="002D0336" w14:paraId="6202A7DD" w14:textId="77777777" w:rsidTr="00B1105A">
        <w:tc>
          <w:tcPr>
            <w:tcW w:w="3132" w:type="dxa"/>
          </w:tcPr>
          <w:p w14:paraId="504B8516" w14:textId="50A3E1D8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Project Overview</w:t>
            </w:r>
          </w:p>
        </w:tc>
        <w:tc>
          <w:tcPr>
            <w:tcW w:w="1566" w:type="dxa"/>
          </w:tcPr>
          <w:p w14:paraId="7C3D8EA8" w14:textId="5D6F25AF" w:rsidR="00AB471E" w:rsidRPr="00AB471E" w:rsidRDefault="00AB471E" w:rsidP="00AB471E">
            <w:pPr>
              <w:rPr>
                <w:rFonts w:ascii="Verdana" w:hAnsi="Verdana"/>
              </w:rPr>
            </w:pPr>
            <w:r w:rsidRPr="00AB471E">
              <w:rPr>
                <w:rFonts w:ascii="Verdana" w:hAnsi="Verdana"/>
              </w:rPr>
              <w:t>Summarizes the subject, methods, and scope of the report.</w:t>
            </w:r>
          </w:p>
        </w:tc>
        <w:tc>
          <w:tcPr>
            <w:tcW w:w="990" w:type="dxa"/>
          </w:tcPr>
          <w:p w14:paraId="6096B1EC" w14:textId="0F630C85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1034A459" w14:textId="7A178B44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4E91963D" w14:textId="50357562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423D8CEF" w14:textId="6A22DCD5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Provides concise, accurate, and engaging overview with clear context</w:t>
            </w:r>
            <w:r w:rsidR="00440A33">
              <w:rPr>
                <w:rFonts w:ascii="Verdana" w:hAnsi="Verdana"/>
              </w:rPr>
              <w:t xml:space="preserve"> </w:t>
            </w:r>
            <w:r w:rsidR="00440A33">
              <w:rPr>
                <w:rFonts w:ascii="Verdana" w:hAnsi="Verdana"/>
              </w:rPr>
              <w:t>in the first paragraph</w:t>
            </w:r>
            <w:r w:rsidRPr="00AB471E">
              <w:rPr>
                <w:rFonts w:ascii="Verdana" w:hAnsi="Verdana"/>
              </w:rPr>
              <w:t>.</w:t>
            </w:r>
          </w:p>
        </w:tc>
        <w:tc>
          <w:tcPr>
            <w:tcW w:w="1620" w:type="dxa"/>
          </w:tcPr>
          <w:p w14:paraId="4E548072" w14:textId="4C474C79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1AD0642B" w14:textId="4FC47158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479F756D" w14:textId="48B72098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Summarizes subject</w:t>
            </w:r>
            <w:r w:rsidR="00440A33">
              <w:rPr>
                <w:rFonts w:ascii="Verdana" w:hAnsi="Verdana"/>
              </w:rPr>
              <w:t xml:space="preserve">, methods, </w:t>
            </w:r>
            <w:r w:rsidRPr="00AB471E">
              <w:rPr>
                <w:rFonts w:ascii="Verdana" w:hAnsi="Verdana"/>
              </w:rPr>
              <w:t>and scope effectively and accurately</w:t>
            </w:r>
            <w:r w:rsidR="00440A33">
              <w:rPr>
                <w:rFonts w:ascii="Verdana" w:hAnsi="Verdana"/>
              </w:rPr>
              <w:t xml:space="preserve"> </w:t>
            </w:r>
            <w:r w:rsidR="00440A33">
              <w:rPr>
                <w:rFonts w:ascii="Verdana" w:hAnsi="Verdana"/>
              </w:rPr>
              <w:t>in the first paragraph</w:t>
            </w:r>
            <w:r w:rsidR="00440A33" w:rsidRPr="00AB471E">
              <w:rPr>
                <w:rFonts w:ascii="Verdana" w:hAnsi="Verdana"/>
              </w:rPr>
              <w:t>.</w:t>
            </w:r>
          </w:p>
        </w:tc>
        <w:tc>
          <w:tcPr>
            <w:tcW w:w="1530" w:type="dxa"/>
          </w:tcPr>
          <w:p w14:paraId="4B68AC17" w14:textId="67E2A05D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099ED1DD" w14:textId="142B6B06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2CE5C728" w14:textId="29933574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Covers basic points but omits detail or clarity in one area.</w:t>
            </w:r>
          </w:p>
        </w:tc>
        <w:tc>
          <w:tcPr>
            <w:tcW w:w="1620" w:type="dxa"/>
          </w:tcPr>
          <w:p w14:paraId="06160208" w14:textId="2222B19E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15589EBD" w14:textId="63B35676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03CE641F" w14:textId="6771B1CF" w:rsidR="00AB471E" w:rsidRPr="00AB471E" w:rsidRDefault="00B06E6E" w:rsidP="00AB471E">
            <w:pPr>
              <w:rPr>
                <w:rFonts w:ascii="Verdana" w:hAnsi="Verdana" w:cstheme="majorHAnsi"/>
              </w:rPr>
            </w:pPr>
            <w:r>
              <w:rPr>
                <w:rFonts w:ascii="Verdana" w:hAnsi="Verdana"/>
              </w:rPr>
              <w:t>Includes c</w:t>
            </w:r>
            <w:r w:rsidR="00AB471E" w:rsidRPr="00AB471E">
              <w:rPr>
                <w:rFonts w:ascii="Verdana" w:hAnsi="Verdana"/>
              </w:rPr>
              <w:t>onfusing or incomplete summary</w:t>
            </w:r>
            <w:r w:rsidR="00440A33">
              <w:rPr>
                <w:rFonts w:ascii="Verdana" w:hAnsi="Verdana"/>
              </w:rPr>
              <w:t>, methods, and/or scope.</w:t>
            </w:r>
          </w:p>
        </w:tc>
        <w:tc>
          <w:tcPr>
            <w:tcW w:w="1620" w:type="dxa"/>
          </w:tcPr>
          <w:p w14:paraId="1FE3BA3A" w14:textId="6D258C6D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7E6C090D" w14:textId="00C7AEC1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11A42A97" w14:textId="12465221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P</w:t>
            </w:r>
            <w:r w:rsidR="00B06E6E">
              <w:rPr>
                <w:rFonts w:ascii="Verdana" w:hAnsi="Verdana"/>
              </w:rPr>
              <w:t>roject Overview p</w:t>
            </w:r>
            <w:r w:rsidRPr="00AB471E">
              <w:rPr>
                <w:rFonts w:ascii="Verdana" w:hAnsi="Verdana"/>
              </w:rPr>
              <w:t>aragraph missing or unrelated to project overview.</w:t>
            </w:r>
          </w:p>
        </w:tc>
      </w:tr>
      <w:tr w:rsidR="00AB471E" w:rsidRPr="002D0336" w14:paraId="6C735F29" w14:textId="77777777" w:rsidTr="00B1105A">
        <w:tc>
          <w:tcPr>
            <w:tcW w:w="3132" w:type="dxa"/>
          </w:tcPr>
          <w:p w14:paraId="51403B6B" w14:textId="2EC96580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Key Findings</w:t>
            </w:r>
          </w:p>
        </w:tc>
        <w:tc>
          <w:tcPr>
            <w:tcW w:w="1566" w:type="dxa"/>
          </w:tcPr>
          <w:p w14:paraId="28344FB0" w14:textId="4865C1BC" w:rsidR="00AB471E" w:rsidRPr="00AB471E" w:rsidRDefault="00AB471E" w:rsidP="00AB471E">
            <w:pPr>
              <w:rPr>
                <w:rFonts w:ascii="Verdana" w:hAnsi="Verdana"/>
              </w:rPr>
            </w:pPr>
            <w:r w:rsidRPr="00AB471E">
              <w:rPr>
                <w:rFonts w:ascii="Verdana" w:hAnsi="Verdana"/>
              </w:rPr>
              <w:t>Highlights 2–3 major findings or insights from the report.</w:t>
            </w:r>
          </w:p>
        </w:tc>
        <w:tc>
          <w:tcPr>
            <w:tcW w:w="990" w:type="dxa"/>
          </w:tcPr>
          <w:p w14:paraId="79E1E847" w14:textId="65E3FEEA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6A98E7B9" w14:textId="7446B021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06FE8ED5" w14:textId="2DE508CB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6EBA470F" w14:textId="73A7EDDE" w:rsidR="00AB471E" w:rsidRPr="00AB471E" w:rsidRDefault="00B06E6E" w:rsidP="00AB471E">
            <w:pPr>
              <w:rPr>
                <w:rFonts w:ascii="Verdana" w:hAnsi="Verdana" w:cstheme="majorHAnsi"/>
              </w:rPr>
            </w:pPr>
            <w:r>
              <w:rPr>
                <w:rFonts w:ascii="Verdana" w:hAnsi="Verdana"/>
              </w:rPr>
              <w:t>S</w:t>
            </w:r>
            <w:r w:rsidR="00AB471E" w:rsidRPr="00AB471E">
              <w:rPr>
                <w:rFonts w:ascii="Verdana" w:hAnsi="Verdana"/>
              </w:rPr>
              <w:t>ummarizes key findings with precision and relevance; connects to audience interests</w:t>
            </w:r>
            <w:r>
              <w:rPr>
                <w:rFonts w:ascii="Verdana" w:hAnsi="Verdana"/>
              </w:rPr>
              <w:t xml:space="preserve"> in the third paragraph</w:t>
            </w:r>
            <w:r w:rsidR="00AB471E" w:rsidRPr="00AB471E">
              <w:rPr>
                <w:rFonts w:ascii="Verdana" w:hAnsi="Verdana"/>
              </w:rPr>
              <w:t>.</w:t>
            </w:r>
          </w:p>
        </w:tc>
        <w:tc>
          <w:tcPr>
            <w:tcW w:w="1620" w:type="dxa"/>
          </w:tcPr>
          <w:p w14:paraId="7B4507CD" w14:textId="664DA774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22493F55" w14:textId="3E3D19BB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6F0F5D18" w14:textId="5CDE1C8C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Identifies key findings clearly and accurately</w:t>
            </w:r>
            <w:r w:rsidR="00B06E6E">
              <w:rPr>
                <w:rFonts w:ascii="Verdana" w:hAnsi="Verdana"/>
              </w:rPr>
              <w:t xml:space="preserve"> in the third paragraph</w:t>
            </w:r>
            <w:r w:rsidRPr="00AB471E">
              <w:rPr>
                <w:rFonts w:ascii="Verdana" w:hAnsi="Verdana"/>
              </w:rPr>
              <w:t>.</w:t>
            </w:r>
          </w:p>
        </w:tc>
        <w:tc>
          <w:tcPr>
            <w:tcW w:w="1530" w:type="dxa"/>
          </w:tcPr>
          <w:p w14:paraId="3B734AEB" w14:textId="7C2F0F76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510DF41C" w14:textId="60B572F6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1F5AAEBD" w14:textId="2CA24519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 xml:space="preserve">Mentions </w:t>
            </w:r>
            <w:r w:rsidR="00B06E6E">
              <w:rPr>
                <w:rFonts w:ascii="Verdana" w:hAnsi="Verdana"/>
              </w:rPr>
              <w:t xml:space="preserve">2–3 </w:t>
            </w:r>
            <w:r w:rsidRPr="00AB471E">
              <w:rPr>
                <w:rFonts w:ascii="Verdana" w:hAnsi="Verdana"/>
              </w:rPr>
              <w:t>findings but lacks clarity, balance, or connection to purpose.</w:t>
            </w:r>
          </w:p>
        </w:tc>
        <w:tc>
          <w:tcPr>
            <w:tcW w:w="1620" w:type="dxa"/>
          </w:tcPr>
          <w:p w14:paraId="74EE56F5" w14:textId="2804D0B8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768AEE16" w14:textId="7208DB02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4ADCB036" w14:textId="65366D59" w:rsidR="00AB471E" w:rsidRPr="00AB471E" w:rsidRDefault="00B06E6E" w:rsidP="00AB471E">
            <w:pPr>
              <w:rPr>
                <w:rFonts w:ascii="Verdana" w:hAnsi="Verdana" w:cstheme="majorHAnsi"/>
              </w:rPr>
            </w:pPr>
            <w:r>
              <w:rPr>
                <w:rFonts w:ascii="Verdana" w:hAnsi="Verdana"/>
              </w:rPr>
              <w:t>States f</w:t>
            </w:r>
            <w:r w:rsidR="00AB471E" w:rsidRPr="00AB471E">
              <w:rPr>
                <w:rFonts w:ascii="Verdana" w:hAnsi="Verdana"/>
              </w:rPr>
              <w:t>indings vague</w:t>
            </w:r>
            <w:r>
              <w:rPr>
                <w:rFonts w:ascii="Verdana" w:hAnsi="Verdana"/>
              </w:rPr>
              <w:t>ly</w:t>
            </w:r>
            <w:r w:rsidR="00AB471E" w:rsidRPr="00AB471E">
              <w:rPr>
                <w:rFonts w:ascii="Verdana" w:hAnsi="Verdana"/>
              </w:rPr>
              <w:t xml:space="preserve"> or incomplete</w:t>
            </w:r>
            <w:r>
              <w:rPr>
                <w:rFonts w:ascii="Verdana" w:hAnsi="Verdana"/>
              </w:rPr>
              <w:t>ly</w:t>
            </w:r>
            <w:r w:rsidR="00AB471E" w:rsidRPr="00AB471E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May include fewer than 2 or more than 3 key findings.</w:t>
            </w:r>
          </w:p>
        </w:tc>
        <w:tc>
          <w:tcPr>
            <w:tcW w:w="1620" w:type="dxa"/>
          </w:tcPr>
          <w:p w14:paraId="0F60E8F4" w14:textId="548924B0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13D58A3F" w14:textId="0787C4A9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02254FCF" w14:textId="1C025CD1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 xml:space="preserve">Findings paragraph missing or </w:t>
            </w:r>
            <w:proofErr w:type="gramStart"/>
            <w:r w:rsidRPr="00AB471E">
              <w:rPr>
                <w:rFonts w:ascii="Verdana" w:hAnsi="Verdana"/>
              </w:rPr>
              <w:t>off-topic</w:t>
            </w:r>
            <w:proofErr w:type="gramEnd"/>
            <w:r w:rsidRPr="00AB471E">
              <w:rPr>
                <w:rFonts w:ascii="Verdana" w:hAnsi="Verdana"/>
              </w:rPr>
              <w:t>.</w:t>
            </w:r>
          </w:p>
        </w:tc>
      </w:tr>
      <w:tr w:rsidR="00AB471E" w:rsidRPr="002D0336" w14:paraId="6B740A86" w14:textId="77777777" w:rsidTr="00B1105A">
        <w:tc>
          <w:tcPr>
            <w:tcW w:w="3132" w:type="dxa"/>
          </w:tcPr>
          <w:p w14:paraId="4760216A" w14:textId="1AD15D09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Conclusion &amp; Contact Info</w:t>
            </w:r>
          </w:p>
        </w:tc>
        <w:tc>
          <w:tcPr>
            <w:tcW w:w="1566" w:type="dxa"/>
          </w:tcPr>
          <w:p w14:paraId="4DEEC8A2" w14:textId="54835AC9" w:rsidR="00AB471E" w:rsidRPr="00AB471E" w:rsidRDefault="00AB471E" w:rsidP="00AB471E">
            <w:pPr>
              <w:rPr>
                <w:rFonts w:ascii="Verdana" w:hAnsi="Verdana"/>
              </w:rPr>
            </w:pPr>
            <w:r w:rsidRPr="00AB471E">
              <w:rPr>
                <w:rFonts w:ascii="Verdana" w:hAnsi="Verdana"/>
              </w:rPr>
              <w:t>Concludes courteously, invites questions, and includes contact details.</w:t>
            </w:r>
          </w:p>
        </w:tc>
        <w:tc>
          <w:tcPr>
            <w:tcW w:w="990" w:type="dxa"/>
          </w:tcPr>
          <w:p w14:paraId="5C93C29F" w14:textId="76B7447A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2B9E2A73" w14:textId="56DFC8B7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6DCF4BB3" w14:textId="468F2591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44980EA2" w14:textId="01248DAB" w:rsidR="00AB471E" w:rsidRPr="00AB471E" w:rsidRDefault="00B06E6E" w:rsidP="00AB471E">
            <w:pPr>
              <w:rPr>
                <w:rFonts w:ascii="Verdana" w:hAnsi="Verdana" w:cstheme="majorHAnsi"/>
              </w:rPr>
            </w:pPr>
            <w:r>
              <w:rPr>
                <w:rFonts w:ascii="Verdana" w:hAnsi="Verdana"/>
              </w:rPr>
              <w:t>Closes letter with s</w:t>
            </w:r>
            <w:r w:rsidR="00AB471E" w:rsidRPr="00AB471E">
              <w:rPr>
                <w:rFonts w:ascii="Verdana" w:hAnsi="Verdana"/>
              </w:rPr>
              <w:t xml:space="preserve">trong, polished </w:t>
            </w:r>
            <w:r>
              <w:rPr>
                <w:rFonts w:ascii="Verdana" w:hAnsi="Verdana"/>
              </w:rPr>
              <w:t xml:space="preserve">paragraph </w:t>
            </w:r>
            <w:r w:rsidR="00AB471E" w:rsidRPr="00AB471E">
              <w:rPr>
                <w:rFonts w:ascii="Verdana" w:hAnsi="Verdana"/>
              </w:rPr>
              <w:t>that thanks readers and invites engagement; includes accurate contact info.</w:t>
            </w:r>
          </w:p>
        </w:tc>
        <w:tc>
          <w:tcPr>
            <w:tcW w:w="1620" w:type="dxa"/>
          </w:tcPr>
          <w:p w14:paraId="18763964" w14:textId="4C1E03C0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0A847152" w14:textId="4910EFD4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15FC0EEA" w14:textId="07CE8C7E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 xml:space="preserve">Provides clear, courteous closing </w:t>
            </w:r>
            <w:r w:rsidR="00B06E6E">
              <w:rPr>
                <w:rFonts w:ascii="Verdana" w:hAnsi="Verdana"/>
              </w:rPr>
              <w:t xml:space="preserve">paragraph </w:t>
            </w:r>
            <w:r w:rsidRPr="00AB471E">
              <w:rPr>
                <w:rFonts w:ascii="Verdana" w:hAnsi="Verdana"/>
              </w:rPr>
              <w:t>and complete contact info.</w:t>
            </w:r>
          </w:p>
        </w:tc>
        <w:tc>
          <w:tcPr>
            <w:tcW w:w="1530" w:type="dxa"/>
          </w:tcPr>
          <w:p w14:paraId="01D4DC5C" w14:textId="34710F7D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5E16757C" w14:textId="2C082089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1EA5FB81" w14:textId="19F067F6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Includes closing but lacks warmth, professionalism, or contact info.</w:t>
            </w:r>
          </w:p>
        </w:tc>
        <w:tc>
          <w:tcPr>
            <w:tcW w:w="1620" w:type="dxa"/>
          </w:tcPr>
          <w:p w14:paraId="60AE4C18" w14:textId="5BC7DFE9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19AA1275" w14:textId="58C6DC61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2C92CEE6" w14:textId="01564B8B" w:rsidR="00AB471E" w:rsidRPr="00AB471E" w:rsidRDefault="00B06E6E" w:rsidP="00AB471E">
            <w:pPr>
              <w:rPr>
                <w:rFonts w:ascii="Verdana" w:hAnsi="Verdana" w:cstheme="majorHAnsi"/>
              </w:rPr>
            </w:pPr>
            <w:r>
              <w:rPr>
                <w:rFonts w:ascii="Verdana" w:hAnsi="Verdana"/>
              </w:rPr>
              <w:t xml:space="preserve">Closes </w:t>
            </w:r>
            <w:proofErr w:type="gramStart"/>
            <w:r>
              <w:rPr>
                <w:rFonts w:ascii="Verdana" w:hAnsi="Verdana"/>
              </w:rPr>
              <w:t>letter</w:t>
            </w:r>
            <w:proofErr w:type="gramEnd"/>
            <w:r>
              <w:rPr>
                <w:rFonts w:ascii="Verdana" w:hAnsi="Verdana"/>
              </w:rPr>
              <w:t xml:space="preserve"> weakly or abruptly and/or omits </w:t>
            </w:r>
            <w:r w:rsidR="00AB471E" w:rsidRPr="00AB471E">
              <w:rPr>
                <w:rFonts w:ascii="Verdana" w:hAnsi="Verdana"/>
              </w:rPr>
              <w:t>contact details.</w:t>
            </w:r>
          </w:p>
        </w:tc>
        <w:tc>
          <w:tcPr>
            <w:tcW w:w="1620" w:type="dxa"/>
          </w:tcPr>
          <w:p w14:paraId="17181078" w14:textId="2C514DC7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113C86F1" w14:textId="7E9030C1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5A1179A1" w14:textId="4FD81F26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 xml:space="preserve">No </w:t>
            </w:r>
            <w:r w:rsidR="00B06E6E">
              <w:rPr>
                <w:rFonts w:ascii="Verdana" w:hAnsi="Verdana"/>
              </w:rPr>
              <w:t>closing paragraph</w:t>
            </w:r>
            <w:r w:rsidRPr="00AB471E">
              <w:rPr>
                <w:rFonts w:ascii="Verdana" w:hAnsi="Verdana"/>
              </w:rPr>
              <w:t>.</w:t>
            </w:r>
          </w:p>
        </w:tc>
      </w:tr>
      <w:tr w:rsidR="00AB471E" w:rsidRPr="00232400" w14:paraId="38B624B4" w14:textId="77777777" w:rsidTr="00B1105A">
        <w:tc>
          <w:tcPr>
            <w:tcW w:w="3132" w:type="dxa"/>
          </w:tcPr>
          <w:p w14:paraId="5EE5EB3A" w14:textId="77777777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Tone &amp; Plain Language</w:t>
            </w:r>
          </w:p>
        </w:tc>
        <w:tc>
          <w:tcPr>
            <w:tcW w:w="1566" w:type="dxa"/>
          </w:tcPr>
          <w:p w14:paraId="357E07E2" w14:textId="71A7B078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/>
              </w:rPr>
              <w:t>Maintains a professional, courteous, and audience-appropriate tone.</w:t>
            </w:r>
          </w:p>
        </w:tc>
        <w:tc>
          <w:tcPr>
            <w:tcW w:w="990" w:type="dxa"/>
          </w:tcPr>
          <w:p w14:paraId="3F012D96" w14:textId="77777777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2B3EAE15" w14:textId="77777777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1EA92643" w14:textId="77777777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5A2D8884" w14:textId="4EE9E48B" w:rsidR="00AB471E" w:rsidRPr="00AB471E" w:rsidRDefault="00B06E6E" w:rsidP="00AB471E">
            <w:pPr>
              <w:rPr>
                <w:rFonts w:ascii="Verdana" w:hAnsi="Verdana" w:cstheme="majorHAnsi"/>
              </w:rPr>
            </w:pPr>
            <w:r>
              <w:rPr>
                <w:rFonts w:ascii="Verdana" w:hAnsi="Verdana"/>
              </w:rPr>
              <w:t>Maintains t</w:t>
            </w:r>
            <w:r w:rsidR="00AB471E" w:rsidRPr="00AB471E">
              <w:rPr>
                <w:rFonts w:ascii="Verdana" w:hAnsi="Verdana"/>
              </w:rPr>
              <w:t>one consistently</w:t>
            </w:r>
            <w:r>
              <w:rPr>
                <w:rFonts w:ascii="Verdana" w:hAnsi="Verdana"/>
              </w:rPr>
              <w:t xml:space="preserve">, evoking </w:t>
            </w:r>
            <w:proofErr w:type="gramStart"/>
            <w:r>
              <w:rPr>
                <w:rFonts w:ascii="Verdana" w:hAnsi="Verdana"/>
              </w:rPr>
              <w:t>a</w:t>
            </w:r>
            <w:r w:rsidR="00AB471E" w:rsidRPr="00AB471E">
              <w:rPr>
                <w:rFonts w:ascii="Verdana" w:hAnsi="Verdana"/>
              </w:rPr>
              <w:t xml:space="preserve"> professional</w:t>
            </w:r>
            <w:r w:rsidR="005375D4">
              <w:rPr>
                <w:rFonts w:ascii="Verdana" w:hAnsi="Verdana"/>
              </w:rPr>
              <w:t>ism</w:t>
            </w:r>
            <w:proofErr w:type="gramEnd"/>
            <w:r w:rsidR="005375D4">
              <w:rPr>
                <w:rFonts w:ascii="Verdana" w:hAnsi="Verdana"/>
              </w:rPr>
              <w:t xml:space="preserve"> and confidence</w:t>
            </w:r>
            <w:r>
              <w:rPr>
                <w:rFonts w:ascii="Verdana" w:hAnsi="Verdana"/>
              </w:rPr>
              <w:t>. Uses plain language expertly.</w:t>
            </w:r>
          </w:p>
        </w:tc>
        <w:tc>
          <w:tcPr>
            <w:tcW w:w="1620" w:type="dxa"/>
          </w:tcPr>
          <w:p w14:paraId="1FDB284A" w14:textId="77777777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35A56DC9" w14:textId="77777777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267175C3" w14:textId="2FA79E6F" w:rsidR="00AB471E" w:rsidRPr="00AB471E" w:rsidRDefault="005375D4" w:rsidP="00B06E6E">
            <w:pPr>
              <w:rPr>
                <w:rFonts w:ascii="Verdana" w:hAnsi="Verdana" w:cstheme="majorHAnsi"/>
              </w:rPr>
            </w:pPr>
            <w:r>
              <w:rPr>
                <w:rFonts w:ascii="Verdana" w:hAnsi="Verdana"/>
              </w:rPr>
              <w:t>Uses a</w:t>
            </w:r>
            <w:r w:rsidR="00AB471E" w:rsidRPr="00AB471E">
              <w:rPr>
                <w:rFonts w:ascii="Verdana" w:hAnsi="Verdana"/>
              </w:rPr>
              <w:t xml:space="preserve">ppropriate and professional </w:t>
            </w:r>
            <w:r>
              <w:rPr>
                <w:rFonts w:ascii="Verdana" w:hAnsi="Verdana"/>
              </w:rPr>
              <w:t xml:space="preserve">tone </w:t>
            </w:r>
            <w:r w:rsidR="00AB471E" w:rsidRPr="00AB471E">
              <w:rPr>
                <w:rFonts w:ascii="Verdana" w:hAnsi="Verdana"/>
              </w:rPr>
              <w:t>throughout.</w:t>
            </w:r>
            <w:r w:rsidR="00AB471E" w:rsidRPr="00AB471E">
              <w:rPr>
                <w:rFonts w:ascii="Verdana" w:hAnsi="Verdana" w:cstheme="majorHAnsi"/>
              </w:rPr>
              <w:t xml:space="preserve"> Effectively uses plain language.</w:t>
            </w:r>
          </w:p>
        </w:tc>
        <w:tc>
          <w:tcPr>
            <w:tcW w:w="1530" w:type="dxa"/>
          </w:tcPr>
          <w:p w14:paraId="69BF8717" w14:textId="77777777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73AE619B" w14:textId="77777777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</w:tcPr>
          <w:p w14:paraId="03E378DD" w14:textId="20DB1753" w:rsidR="00AB471E" w:rsidRPr="00AB471E" w:rsidRDefault="005375D4" w:rsidP="00B06E6E">
            <w:pPr>
              <w:rPr>
                <w:rFonts w:ascii="Verdana" w:hAnsi="Verdana" w:cstheme="majorHAnsi"/>
              </w:rPr>
            </w:pPr>
            <w:r>
              <w:rPr>
                <w:rFonts w:ascii="Verdana" w:hAnsi="Verdana"/>
              </w:rPr>
              <w:t xml:space="preserve">Includes </w:t>
            </w:r>
            <w:r w:rsidR="00AB471E" w:rsidRPr="00AB471E">
              <w:rPr>
                <w:rFonts w:ascii="Verdana" w:hAnsi="Verdana"/>
              </w:rPr>
              <w:t>occasional awkward</w:t>
            </w:r>
            <w:r w:rsidR="00B06E6E">
              <w:rPr>
                <w:rFonts w:ascii="Verdana" w:hAnsi="Verdana"/>
              </w:rPr>
              <w:t>, inconsistent, or overly technical</w:t>
            </w:r>
            <w:r w:rsidR="00AB471E" w:rsidRPr="00AB471E">
              <w:rPr>
                <w:rFonts w:ascii="Verdana" w:hAnsi="Verdana"/>
              </w:rPr>
              <w:t xml:space="preserve"> phrasing or </w:t>
            </w:r>
            <w:r>
              <w:rPr>
                <w:rFonts w:ascii="Verdana" w:hAnsi="Verdana"/>
              </w:rPr>
              <w:t xml:space="preserve">uses </w:t>
            </w:r>
            <w:r w:rsidR="00AB471E" w:rsidRPr="00AB471E">
              <w:rPr>
                <w:rFonts w:ascii="Verdana" w:hAnsi="Verdana"/>
              </w:rPr>
              <w:t>inconsisten</w:t>
            </w:r>
            <w:r>
              <w:rPr>
                <w:rFonts w:ascii="Verdana" w:hAnsi="Verdana"/>
              </w:rPr>
              <w:t>t tone</w:t>
            </w:r>
            <w:r w:rsidR="00AB471E" w:rsidRPr="00AB471E">
              <w:rPr>
                <w:rFonts w:ascii="Verdana" w:hAnsi="Verdana"/>
              </w:rPr>
              <w:t>.</w:t>
            </w:r>
            <w:r w:rsidR="00B06E6E">
              <w:rPr>
                <w:rFonts w:ascii="Verdana" w:hAnsi="Verdana" w:cstheme="majorHAnsi"/>
              </w:rPr>
              <w:t xml:space="preserve"> </w:t>
            </w:r>
          </w:p>
        </w:tc>
        <w:tc>
          <w:tcPr>
            <w:tcW w:w="1620" w:type="dxa"/>
          </w:tcPr>
          <w:p w14:paraId="48A06C02" w14:textId="77777777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4D5C6BA2" w14:textId="77777777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6D99F6B2" w14:textId="222F85C7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Uses unprofessional tone and/or language that is too technical or confusing</w:t>
            </w:r>
          </w:p>
        </w:tc>
        <w:tc>
          <w:tcPr>
            <w:tcW w:w="1620" w:type="dxa"/>
          </w:tcPr>
          <w:p w14:paraId="469A0A7E" w14:textId="77777777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1E91591E" w14:textId="77777777" w:rsidR="00AB471E" w:rsidRPr="00AB471E" w:rsidRDefault="00AB471E" w:rsidP="00AB471E">
            <w:pPr>
              <w:rPr>
                <w:rFonts w:ascii="Verdana" w:hAnsi="Verdana" w:cstheme="majorHAnsi"/>
                <w:b/>
                <w:bCs/>
              </w:rPr>
            </w:pPr>
            <w:r w:rsidRPr="00AB471E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4914A977" w14:textId="49D594C4" w:rsidR="00AB471E" w:rsidRPr="00AB471E" w:rsidRDefault="00AB471E" w:rsidP="00AB471E">
            <w:pPr>
              <w:rPr>
                <w:rFonts w:ascii="Verdana" w:hAnsi="Verdana" w:cstheme="majorHAnsi"/>
              </w:rPr>
            </w:pPr>
            <w:r w:rsidRPr="00AB471E">
              <w:rPr>
                <w:rFonts w:ascii="Verdana" w:hAnsi="Verdana" w:cstheme="majorHAnsi"/>
              </w:rPr>
              <w:t>No attempt to customize the tone and language to the audience.</w:t>
            </w:r>
          </w:p>
        </w:tc>
      </w:tr>
    </w:tbl>
    <w:p w14:paraId="194D6826" w14:textId="77777777" w:rsidR="004E22FE" w:rsidRDefault="004E22FE"/>
    <w:sectPr w:rsidR="004E22FE" w:rsidSect="00B1105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8406956">
    <w:abstractNumId w:val="8"/>
  </w:num>
  <w:num w:numId="2" w16cid:durableId="351537575">
    <w:abstractNumId w:val="6"/>
  </w:num>
  <w:num w:numId="3" w16cid:durableId="677194546">
    <w:abstractNumId w:val="5"/>
  </w:num>
  <w:num w:numId="4" w16cid:durableId="906846675">
    <w:abstractNumId w:val="4"/>
  </w:num>
  <w:num w:numId="5" w16cid:durableId="1977563276">
    <w:abstractNumId w:val="7"/>
  </w:num>
  <w:num w:numId="6" w16cid:durableId="1447043135">
    <w:abstractNumId w:val="3"/>
  </w:num>
  <w:num w:numId="7" w16cid:durableId="179241441">
    <w:abstractNumId w:val="2"/>
  </w:num>
  <w:num w:numId="8" w16cid:durableId="1416365997">
    <w:abstractNumId w:val="1"/>
  </w:num>
  <w:num w:numId="9" w16cid:durableId="141979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7C4"/>
    <w:rsid w:val="0029639D"/>
    <w:rsid w:val="00326F90"/>
    <w:rsid w:val="00440A33"/>
    <w:rsid w:val="004B2403"/>
    <w:rsid w:val="004E22FE"/>
    <w:rsid w:val="005375D4"/>
    <w:rsid w:val="00682392"/>
    <w:rsid w:val="006E0E6F"/>
    <w:rsid w:val="00721853"/>
    <w:rsid w:val="00AA1D8D"/>
    <w:rsid w:val="00AB471E"/>
    <w:rsid w:val="00AB7027"/>
    <w:rsid w:val="00B06E6E"/>
    <w:rsid w:val="00B1105A"/>
    <w:rsid w:val="00B47730"/>
    <w:rsid w:val="00CB0664"/>
    <w:rsid w:val="00D17F73"/>
    <w:rsid w:val="00F942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DEE43"/>
  <w14:defaultImageDpi w14:val="300"/>
  <w15:docId w15:val="{AAE20EBD-9162-4826-82E3-BD4B2E4C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4173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61F4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61F4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61F4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20F2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20F2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861F4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64173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861F4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861F4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861F4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861F4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861F41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861F4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420F2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420F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861F4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861F41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861F41" w:themeColor="accent1"/>
      </w:pBdr>
      <w:spacing w:before="200" w:after="280"/>
      <w:ind w:left="936" w:right="936"/>
    </w:pPr>
    <w:rPr>
      <w:b/>
      <w:bCs/>
      <w:i/>
      <w:iCs/>
      <w:color w:val="861F4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861F41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861F41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E575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E575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641730" w:themeColor="accent1" w:themeShade="BF"/>
    </w:rPr>
    <w:tblPr>
      <w:tblStyleRowBandSize w:val="1"/>
      <w:tblStyleColBandSize w:val="1"/>
      <w:tblBorders>
        <w:top w:val="single" w:sz="8" w:space="0" w:color="861F41" w:themeColor="accent1"/>
        <w:bottom w:val="single" w:sz="8" w:space="0" w:color="861F4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1F41" w:themeColor="accent1"/>
          <w:left w:val="nil"/>
          <w:bottom w:val="single" w:sz="8" w:space="0" w:color="861F4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1F41" w:themeColor="accent1"/>
          <w:left w:val="nil"/>
          <w:bottom w:val="single" w:sz="8" w:space="0" w:color="861F4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AE5614" w:themeColor="accent2" w:themeShade="BF"/>
    </w:rPr>
    <w:tblPr>
      <w:tblStyleRowBandSize w:val="1"/>
      <w:tblStyleColBandSize w:val="1"/>
      <w:tblBorders>
        <w:top w:val="single" w:sz="8" w:space="0" w:color="E5751F" w:themeColor="accent2"/>
        <w:bottom w:val="single" w:sz="8" w:space="0" w:color="E5751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751F" w:themeColor="accent2"/>
          <w:left w:val="nil"/>
          <w:bottom w:val="single" w:sz="8" w:space="0" w:color="E5751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751F" w:themeColor="accent2"/>
          <w:left w:val="nil"/>
          <w:bottom w:val="single" w:sz="8" w:space="0" w:color="E575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57595C" w:themeColor="accent3" w:themeShade="BF"/>
    </w:rPr>
    <w:tblPr>
      <w:tblStyleRowBandSize w:val="1"/>
      <w:tblStyleColBandSize w:val="1"/>
      <w:tblBorders>
        <w:top w:val="single" w:sz="8" w:space="0" w:color="75787B" w:themeColor="accent3"/>
        <w:bottom w:val="single" w:sz="8" w:space="0" w:color="75787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87B" w:themeColor="accent3"/>
          <w:left w:val="nil"/>
          <w:bottom w:val="single" w:sz="8" w:space="0" w:color="75787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87B" w:themeColor="accent3"/>
          <w:left w:val="nil"/>
          <w:bottom w:val="single" w:sz="8" w:space="0" w:color="75787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4A1C4C" w:themeColor="accent4" w:themeShade="BF"/>
    </w:rPr>
    <w:tblPr>
      <w:tblStyleRowBandSize w:val="1"/>
      <w:tblStyleColBandSize w:val="1"/>
      <w:tblBorders>
        <w:top w:val="single" w:sz="8" w:space="0" w:color="642667" w:themeColor="accent4"/>
        <w:bottom w:val="single" w:sz="8" w:space="0" w:color="64266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2667" w:themeColor="accent4"/>
          <w:left w:val="nil"/>
          <w:bottom w:val="single" w:sz="8" w:space="0" w:color="64266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2667" w:themeColor="accent4"/>
          <w:left w:val="nil"/>
          <w:bottom w:val="single" w:sz="8" w:space="0" w:color="64266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C636B" w:themeColor="accent6" w:themeShade="BF"/>
    </w:rPr>
    <w:tblPr>
      <w:tblStyleRowBandSize w:val="1"/>
      <w:tblStyleColBandSize w:val="1"/>
      <w:tblBorders>
        <w:top w:val="single" w:sz="8" w:space="0" w:color="508590" w:themeColor="accent6"/>
        <w:bottom w:val="single" w:sz="8" w:space="0" w:color="50859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8590" w:themeColor="accent6"/>
          <w:left w:val="nil"/>
          <w:bottom w:val="single" w:sz="8" w:space="0" w:color="50859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8590" w:themeColor="accent6"/>
          <w:left w:val="nil"/>
          <w:bottom w:val="single" w:sz="8" w:space="0" w:color="50859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1F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  <w:tblStylePr w:type="band1Horz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75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  <w:tblStylePr w:type="band1Horz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787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  <w:tblStylePr w:type="band1Horz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26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  <w:tblStylePr w:type="band1Horz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859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  <w:tblStylePr w:type="band1Horz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  <w:insideH w:val="single" w:sz="8" w:space="0" w:color="861F41" w:themeColor="accent1"/>
        <w:insideV w:val="single" w:sz="8" w:space="0" w:color="861F4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18" w:space="0" w:color="861F41" w:themeColor="accent1"/>
          <w:right w:val="single" w:sz="8" w:space="0" w:color="861F41" w:themeColor="accent1"/>
          <w:insideH w:val="nil"/>
          <w:insideV w:val="single" w:sz="8" w:space="0" w:color="861F4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  <w:insideH w:val="nil"/>
          <w:insideV w:val="single" w:sz="8" w:space="0" w:color="861F4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  <w:tblStylePr w:type="band1Vert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  <w:shd w:val="clear" w:color="auto" w:fill="EFB9CB" w:themeFill="accent1" w:themeFillTint="3F"/>
      </w:tcPr>
    </w:tblStylePr>
    <w:tblStylePr w:type="band1Horz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  <w:insideV w:val="single" w:sz="8" w:space="0" w:color="861F41" w:themeColor="accent1"/>
        </w:tcBorders>
        <w:shd w:val="clear" w:color="auto" w:fill="EFB9CB" w:themeFill="accent1" w:themeFillTint="3F"/>
      </w:tcPr>
    </w:tblStylePr>
    <w:tblStylePr w:type="band2Horz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  <w:insideV w:val="single" w:sz="8" w:space="0" w:color="861F41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  <w:insideH w:val="single" w:sz="8" w:space="0" w:color="E5751F" w:themeColor="accent2"/>
        <w:insideV w:val="single" w:sz="8" w:space="0" w:color="E5751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18" w:space="0" w:color="E5751F" w:themeColor="accent2"/>
          <w:right w:val="single" w:sz="8" w:space="0" w:color="E5751F" w:themeColor="accent2"/>
          <w:insideH w:val="nil"/>
          <w:insideV w:val="single" w:sz="8" w:space="0" w:color="E5751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  <w:insideH w:val="nil"/>
          <w:insideV w:val="single" w:sz="8" w:space="0" w:color="E5751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  <w:tblStylePr w:type="band1Vert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  <w:shd w:val="clear" w:color="auto" w:fill="F8DCC7" w:themeFill="accent2" w:themeFillTint="3F"/>
      </w:tcPr>
    </w:tblStylePr>
    <w:tblStylePr w:type="band1Horz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  <w:insideV w:val="single" w:sz="8" w:space="0" w:color="E5751F" w:themeColor="accent2"/>
        </w:tcBorders>
        <w:shd w:val="clear" w:color="auto" w:fill="F8DCC7" w:themeFill="accent2" w:themeFillTint="3F"/>
      </w:tcPr>
    </w:tblStylePr>
    <w:tblStylePr w:type="band2Horz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  <w:insideV w:val="single" w:sz="8" w:space="0" w:color="E5751F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  <w:insideH w:val="single" w:sz="8" w:space="0" w:color="75787B" w:themeColor="accent3"/>
        <w:insideV w:val="single" w:sz="8" w:space="0" w:color="75787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18" w:space="0" w:color="75787B" w:themeColor="accent3"/>
          <w:right w:val="single" w:sz="8" w:space="0" w:color="75787B" w:themeColor="accent3"/>
          <w:insideH w:val="nil"/>
          <w:insideV w:val="single" w:sz="8" w:space="0" w:color="75787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  <w:insideH w:val="nil"/>
          <w:insideV w:val="single" w:sz="8" w:space="0" w:color="75787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  <w:tblStylePr w:type="band1Vert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  <w:shd w:val="clear" w:color="auto" w:fill="DCDDDE" w:themeFill="accent3" w:themeFillTint="3F"/>
      </w:tcPr>
    </w:tblStylePr>
    <w:tblStylePr w:type="band1Horz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  <w:insideV w:val="single" w:sz="8" w:space="0" w:color="75787B" w:themeColor="accent3"/>
        </w:tcBorders>
        <w:shd w:val="clear" w:color="auto" w:fill="DCDDDE" w:themeFill="accent3" w:themeFillTint="3F"/>
      </w:tcPr>
    </w:tblStylePr>
    <w:tblStylePr w:type="band2Horz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  <w:insideV w:val="single" w:sz="8" w:space="0" w:color="75787B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  <w:insideH w:val="single" w:sz="8" w:space="0" w:color="642667" w:themeColor="accent4"/>
        <w:insideV w:val="single" w:sz="8" w:space="0" w:color="64266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18" w:space="0" w:color="642667" w:themeColor="accent4"/>
          <w:right w:val="single" w:sz="8" w:space="0" w:color="642667" w:themeColor="accent4"/>
          <w:insideH w:val="nil"/>
          <w:insideV w:val="single" w:sz="8" w:space="0" w:color="64266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  <w:insideH w:val="nil"/>
          <w:insideV w:val="single" w:sz="8" w:space="0" w:color="64266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  <w:tblStylePr w:type="band1Vert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  <w:shd w:val="clear" w:color="auto" w:fill="E4BCE6" w:themeFill="accent4" w:themeFillTint="3F"/>
      </w:tcPr>
    </w:tblStylePr>
    <w:tblStylePr w:type="band1Horz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  <w:insideV w:val="single" w:sz="8" w:space="0" w:color="642667" w:themeColor="accent4"/>
        </w:tcBorders>
        <w:shd w:val="clear" w:color="auto" w:fill="E4BCE6" w:themeFill="accent4" w:themeFillTint="3F"/>
      </w:tcPr>
    </w:tblStylePr>
    <w:tblStylePr w:type="band2Horz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  <w:insideV w:val="single" w:sz="8" w:space="0" w:color="642667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  <w:insideH w:val="single" w:sz="8" w:space="0" w:color="508590" w:themeColor="accent6"/>
        <w:insideV w:val="single" w:sz="8" w:space="0" w:color="50859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18" w:space="0" w:color="508590" w:themeColor="accent6"/>
          <w:right w:val="single" w:sz="8" w:space="0" w:color="508590" w:themeColor="accent6"/>
          <w:insideH w:val="nil"/>
          <w:insideV w:val="single" w:sz="8" w:space="0" w:color="50859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  <w:insideH w:val="nil"/>
          <w:insideV w:val="single" w:sz="8" w:space="0" w:color="50859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  <w:tblStylePr w:type="band1Vert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  <w:shd w:val="clear" w:color="auto" w:fill="D1E2E5" w:themeFill="accent6" w:themeFillTint="3F"/>
      </w:tcPr>
    </w:tblStylePr>
    <w:tblStylePr w:type="band1Horz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  <w:insideV w:val="single" w:sz="8" w:space="0" w:color="508590" w:themeColor="accent6"/>
        </w:tcBorders>
        <w:shd w:val="clear" w:color="auto" w:fill="D1E2E5" w:themeFill="accent6" w:themeFillTint="3F"/>
      </w:tcPr>
    </w:tblStylePr>
    <w:tblStylePr w:type="band2Horz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  <w:insideV w:val="single" w:sz="8" w:space="0" w:color="508590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2F62" w:themeColor="accent1" w:themeTint="BF"/>
        <w:left w:val="single" w:sz="8" w:space="0" w:color="CC2F62" w:themeColor="accent1" w:themeTint="BF"/>
        <w:bottom w:val="single" w:sz="8" w:space="0" w:color="CC2F62" w:themeColor="accent1" w:themeTint="BF"/>
        <w:right w:val="single" w:sz="8" w:space="0" w:color="CC2F62" w:themeColor="accent1" w:themeTint="BF"/>
        <w:insideH w:val="single" w:sz="8" w:space="0" w:color="CC2F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C2F62" w:themeColor="accent1" w:themeTint="BF"/>
          <w:left w:val="single" w:sz="8" w:space="0" w:color="CC2F62" w:themeColor="accent1" w:themeTint="BF"/>
          <w:bottom w:val="single" w:sz="8" w:space="0" w:color="CC2F62" w:themeColor="accent1" w:themeTint="BF"/>
          <w:right w:val="single" w:sz="8" w:space="0" w:color="CC2F62" w:themeColor="accent1" w:themeTint="BF"/>
          <w:insideH w:val="nil"/>
          <w:insideV w:val="nil"/>
        </w:tcBorders>
        <w:shd w:val="clear" w:color="auto" w:fill="861F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2F62" w:themeColor="accent1" w:themeTint="BF"/>
          <w:left w:val="single" w:sz="8" w:space="0" w:color="CC2F62" w:themeColor="accent1" w:themeTint="BF"/>
          <w:bottom w:val="single" w:sz="8" w:space="0" w:color="CC2F62" w:themeColor="accent1" w:themeTint="BF"/>
          <w:right w:val="single" w:sz="8" w:space="0" w:color="CC2F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9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B9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9757" w:themeColor="accent2" w:themeTint="BF"/>
        <w:left w:val="single" w:sz="8" w:space="0" w:color="EB9757" w:themeColor="accent2" w:themeTint="BF"/>
        <w:bottom w:val="single" w:sz="8" w:space="0" w:color="EB9757" w:themeColor="accent2" w:themeTint="BF"/>
        <w:right w:val="single" w:sz="8" w:space="0" w:color="EB9757" w:themeColor="accent2" w:themeTint="BF"/>
        <w:insideH w:val="single" w:sz="8" w:space="0" w:color="EB975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9757" w:themeColor="accent2" w:themeTint="BF"/>
          <w:left w:val="single" w:sz="8" w:space="0" w:color="EB9757" w:themeColor="accent2" w:themeTint="BF"/>
          <w:bottom w:val="single" w:sz="8" w:space="0" w:color="EB9757" w:themeColor="accent2" w:themeTint="BF"/>
          <w:right w:val="single" w:sz="8" w:space="0" w:color="EB9757" w:themeColor="accent2" w:themeTint="BF"/>
          <w:insideH w:val="nil"/>
          <w:insideV w:val="nil"/>
        </w:tcBorders>
        <w:shd w:val="clear" w:color="auto" w:fill="E575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9757" w:themeColor="accent2" w:themeTint="BF"/>
          <w:left w:val="single" w:sz="8" w:space="0" w:color="EB9757" w:themeColor="accent2" w:themeTint="BF"/>
          <w:bottom w:val="single" w:sz="8" w:space="0" w:color="EB9757" w:themeColor="accent2" w:themeTint="BF"/>
          <w:right w:val="single" w:sz="8" w:space="0" w:color="EB975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C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7999C" w:themeColor="accent3" w:themeTint="BF"/>
        <w:left w:val="single" w:sz="8" w:space="0" w:color="97999C" w:themeColor="accent3" w:themeTint="BF"/>
        <w:bottom w:val="single" w:sz="8" w:space="0" w:color="97999C" w:themeColor="accent3" w:themeTint="BF"/>
        <w:right w:val="single" w:sz="8" w:space="0" w:color="97999C" w:themeColor="accent3" w:themeTint="BF"/>
        <w:insideH w:val="single" w:sz="8" w:space="0" w:color="97999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999C" w:themeColor="accent3" w:themeTint="BF"/>
          <w:left w:val="single" w:sz="8" w:space="0" w:color="97999C" w:themeColor="accent3" w:themeTint="BF"/>
          <w:bottom w:val="single" w:sz="8" w:space="0" w:color="97999C" w:themeColor="accent3" w:themeTint="BF"/>
          <w:right w:val="single" w:sz="8" w:space="0" w:color="97999C" w:themeColor="accent3" w:themeTint="BF"/>
          <w:insideH w:val="nil"/>
          <w:insideV w:val="nil"/>
        </w:tcBorders>
        <w:shd w:val="clear" w:color="auto" w:fill="75787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999C" w:themeColor="accent3" w:themeTint="BF"/>
          <w:left w:val="single" w:sz="8" w:space="0" w:color="97999C" w:themeColor="accent3" w:themeTint="BF"/>
          <w:bottom w:val="single" w:sz="8" w:space="0" w:color="97999C" w:themeColor="accent3" w:themeTint="BF"/>
          <w:right w:val="single" w:sz="8" w:space="0" w:color="97999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DD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DD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3FAA" w:themeColor="accent4" w:themeTint="BF"/>
        <w:left w:val="single" w:sz="8" w:space="0" w:color="A53FAA" w:themeColor="accent4" w:themeTint="BF"/>
        <w:bottom w:val="single" w:sz="8" w:space="0" w:color="A53FAA" w:themeColor="accent4" w:themeTint="BF"/>
        <w:right w:val="single" w:sz="8" w:space="0" w:color="A53FAA" w:themeColor="accent4" w:themeTint="BF"/>
        <w:insideH w:val="single" w:sz="8" w:space="0" w:color="A53F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3FAA" w:themeColor="accent4" w:themeTint="BF"/>
          <w:left w:val="single" w:sz="8" w:space="0" w:color="A53FAA" w:themeColor="accent4" w:themeTint="BF"/>
          <w:bottom w:val="single" w:sz="8" w:space="0" w:color="A53FAA" w:themeColor="accent4" w:themeTint="BF"/>
          <w:right w:val="single" w:sz="8" w:space="0" w:color="A53FAA" w:themeColor="accent4" w:themeTint="BF"/>
          <w:insideH w:val="nil"/>
          <w:insideV w:val="nil"/>
        </w:tcBorders>
        <w:shd w:val="clear" w:color="auto" w:fill="6426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FAA" w:themeColor="accent4" w:themeTint="BF"/>
          <w:left w:val="single" w:sz="8" w:space="0" w:color="A53FAA" w:themeColor="accent4" w:themeTint="BF"/>
          <w:bottom w:val="single" w:sz="8" w:space="0" w:color="A53FAA" w:themeColor="accent4" w:themeTint="BF"/>
          <w:right w:val="single" w:sz="8" w:space="0" w:color="A53F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BCE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BCE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A7B2" w:themeColor="accent6" w:themeTint="BF"/>
        <w:left w:val="single" w:sz="8" w:space="0" w:color="75A7B2" w:themeColor="accent6" w:themeTint="BF"/>
        <w:bottom w:val="single" w:sz="8" w:space="0" w:color="75A7B2" w:themeColor="accent6" w:themeTint="BF"/>
        <w:right w:val="single" w:sz="8" w:space="0" w:color="75A7B2" w:themeColor="accent6" w:themeTint="BF"/>
        <w:insideH w:val="single" w:sz="8" w:space="0" w:color="75A7B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A7B2" w:themeColor="accent6" w:themeTint="BF"/>
          <w:left w:val="single" w:sz="8" w:space="0" w:color="75A7B2" w:themeColor="accent6" w:themeTint="BF"/>
          <w:bottom w:val="single" w:sz="8" w:space="0" w:color="75A7B2" w:themeColor="accent6" w:themeTint="BF"/>
          <w:right w:val="single" w:sz="8" w:space="0" w:color="75A7B2" w:themeColor="accent6" w:themeTint="BF"/>
          <w:insideH w:val="nil"/>
          <w:insideV w:val="nil"/>
        </w:tcBorders>
        <w:shd w:val="clear" w:color="auto" w:fill="50859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A7B2" w:themeColor="accent6" w:themeTint="BF"/>
          <w:left w:val="single" w:sz="8" w:space="0" w:color="75A7B2" w:themeColor="accent6" w:themeTint="BF"/>
          <w:bottom w:val="single" w:sz="8" w:space="0" w:color="75A7B2" w:themeColor="accent6" w:themeTint="BF"/>
          <w:right w:val="single" w:sz="8" w:space="0" w:color="75A7B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2E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2E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1F4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1F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1F4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75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75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75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787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787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787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266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26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266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859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859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859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61F41" w:themeColor="accent1"/>
        <w:bottom w:val="single" w:sz="8" w:space="0" w:color="861F4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1F41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861F41" w:themeColor="accent1"/>
          <w:bottom w:val="single" w:sz="8" w:space="0" w:color="861F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1F41" w:themeColor="accent1"/>
          <w:bottom w:val="single" w:sz="8" w:space="0" w:color="861F41" w:themeColor="accent1"/>
        </w:tcBorders>
      </w:tcPr>
    </w:tblStylePr>
    <w:tblStylePr w:type="band1Vert">
      <w:tblPr/>
      <w:tcPr>
        <w:shd w:val="clear" w:color="auto" w:fill="EFB9CB" w:themeFill="accent1" w:themeFillTint="3F"/>
      </w:tcPr>
    </w:tblStylePr>
    <w:tblStylePr w:type="band1Horz">
      <w:tblPr/>
      <w:tcPr>
        <w:shd w:val="clear" w:color="auto" w:fill="EFB9C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751F" w:themeColor="accent2"/>
        <w:bottom w:val="single" w:sz="8" w:space="0" w:color="E5751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751F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5751F" w:themeColor="accent2"/>
          <w:bottom w:val="single" w:sz="8" w:space="0" w:color="E575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751F" w:themeColor="accent2"/>
          <w:bottom w:val="single" w:sz="8" w:space="0" w:color="E5751F" w:themeColor="accent2"/>
        </w:tcBorders>
      </w:tcPr>
    </w:tblStylePr>
    <w:tblStylePr w:type="band1Vert">
      <w:tblPr/>
      <w:tcPr>
        <w:shd w:val="clear" w:color="auto" w:fill="F8DCC7" w:themeFill="accent2" w:themeFillTint="3F"/>
      </w:tcPr>
    </w:tblStylePr>
    <w:tblStylePr w:type="band1Horz">
      <w:tblPr/>
      <w:tcPr>
        <w:shd w:val="clear" w:color="auto" w:fill="F8DCC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787B" w:themeColor="accent3"/>
        <w:bottom w:val="single" w:sz="8" w:space="0" w:color="75787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787B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75787B" w:themeColor="accent3"/>
          <w:bottom w:val="single" w:sz="8" w:space="0" w:color="75787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787B" w:themeColor="accent3"/>
          <w:bottom w:val="single" w:sz="8" w:space="0" w:color="75787B" w:themeColor="accent3"/>
        </w:tcBorders>
      </w:tcPr>
    </w:tblStylePr>
    <w:tblStylePr w:type="band1Vert">
      <w:tblPr/>
      <w:tcPr>
        <w:shd w:val="clear" w:color="auto" w:fill="DCDDDE" w:themeFill="accent3" w:themeFillTint="3F"/>
      </w:tcPr>
    </w:tblStylePr>
    <w:tblStylePr w:type="band1Horz">
      <w:tblPr/>
      <w:tcPr>
        <w:shd w:val="clear" w:color="auto" w:fill="DCDDDE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42667" w:themeColor="accent4"/>
        <w:bottom w:val="single" w:sz="8" w:space="0" w:color="64266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2667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642667" w:themeColor="accent4"/>
          <w:bottom w:val="single" w:sz="8" w:space="0" w:color="6426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2667" w:themeColor="accent4"/>
          <w:bottom w:val="single" w:sz="8" w:space="0" w:color="642667" w:themeColor="accent4"/>
        </w:tcBorders>
      </w:tcPr>
    </w:tblStylePr>
    <w:tblStylePr w:type="band1Vert">
      <w:tblPr/>
      <w:tcPr>
        <w:shd w:val="clear" w:color="auto" w:fill="E4BCE6" w:themeFill="accent4" w:themeFillTint="3F"/>
      </w:tcPr>
    </w:tblStylePr>
    <w:tblStylePr w:type="band1Horz">
      <w:tblPr/>
      <w:tcPr>
        <w:shd w:val="clear" w:color="auto" w:fill="E4BCE6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08590" w:themeColor="accent6"/>
        <w:bottom w:val="single" w:sz="8" w:space="0" w:color="50859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8590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508590" w:themeColor="accent6"/>
          <w:bottom w:val="single" w:sz="8" w:space="0" w:color="50859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8590" w:themeColor="accent6"/>
          <w:bottom w:val="single" w:sz="8" w:space="0" w:color="508590" w:themeColor="accent6"/>
        </w:tcBorders>
      </w:tcPr>
    </w:tblStylePr>
    <w:tblStylePr w:type="band1Vert">
      <w:tblPr/>
      <w:tcPr>
        <w:shd w:val="clear" w:color="auto" w:fill="D1E2E5" w:themeFill="accent6" w:themeFillTint="3F"/>
      </w:tcPr>
    </w:tblStylePr>
    <w:tblStylePr w:type="band1Horz">
      <w:tblPr/>
      <w:tcPr>
        <w:shd w:val="clear" w:color="auto" w:fill="D1E2E5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1F4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61F41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1F4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1F4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B9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5751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751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751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C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787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787B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787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787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DD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26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4266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266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266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BCE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859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0859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859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859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2E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2F62" w:themeColor="accent1" w:themeTint="BF"/>
        <w:left w:val="single" w:sz="8" w:space="0" w:color="CC2F62" w:themeColor="accent1" w:themeTint="BF"/>
        <w:bottom w:val="single" w:sz="8" w:space="0" w:color="CC2F62" w:themeColor="accent1" w:themeTint="BF"/>
        <w:right w:val="single" w:sz="8" w:space="0" w:color="CC2F62" w:themeColor="accent1" w:themeTint="BF"/>
        <w:insideH w:val="single" w:sz="8" w:space="0" w:color="CC2F62" w:themeColor="accent1" w:themeTint="BF"/>
        <w:insideV w:val="single" w:sz="8" w:space="0" w:color="CC2F62" w:themeColor="accent1" w:themeTint="BF"/>
      </w:tblBorders>
    </w:tblPr>
    <w:tcPr>
      <w:shd w:val="clear" w:color="auto" w:fill="EFB9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C2F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7396" w:themeFill="accent1" w:themeFillTint="7F"/>
      </w:tcPr>
    </w:tblStylePr>
    <w:tblStylePr w:type="band1Horz">
      <w:tblPr/>
      <w:tcPr>
        <w:shd w:val="clear" w:color="auto" w:fill="DE739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9757" w:themeColor="accent2" w:themeTint="BF"/>
        <w:left w:val="single" w:sz="8" w:space="0" w:color="EB9757" w:themeColor="accent2" w:themeTint="BF"/>
        <w:bottom w:val="single" w:sz="8" w:space="0" w:color="EB9757" w:themeColor="accent2" w:themeTint="BF"/>
        <w:right w:val="single" w:sz="8" w:space="0" w:color="EB9757" w:themeColor="accent2" w:themeTint="BF"/>
        <w:insideH w:val="single" w:sz="8" w:space="0" w:color="EB9757" w:themeColor="accent2" w:themeTint="BF"/>
        <w:insideV w:val="single" w:sz="8" w:space="0" w:color="EB9757" w:themeColor="accent2" w:themeTint="BF"/>
      </w:tblBorders>
    </w:tblPr>
    <w:tcPr>
      <w:shd w:val="clear" w:color="auto" w:fill="F8DC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975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98F" w:themeFill="accent2" w:themeFillTint="7F"/>
      </w:tcPr>
    </w:tblStylePr>
    <w:tblStylePr w:type="band1Horz">
      <w:tblPr/>
      <w:tcPr>
        <w:shd w:val="clear" w:color="auto" w:fill="F2B98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7999C" w:themeColor="accent3" w:themeTint="BF"/>
        <w:left w:val="single" w:sz="8" w:space="0" w:color="97999C" w:themeColor="accent3" w:themeTint="BF"/>
        <w:bottom w:val="single" w:sz="8" w:space="0" w:color="97999C" w:themeColor="accent3" w:themeTint="BF"/>
        <w:right w:val="single" w:sz="8" w:space="0" w:color="97999C" w:themeColor="accent3" w:themeTint="BF"/>
        <w:insideH w:val="single" w:sz="8" w:space="0" w:color="97999C" w:themeColor="accent3" w:themeTint="BF"/>
        <w:insideV w:val="single" w:sz="8" w:space="0" w:color="97999C" w:themeColor="accent3" w:themeTint="BF"/>
      </w:tblBorders>
    </w:tblPr>
    <w:tcPr>
      <w:shd w:val="clear" w:color="auto" w:fill="DCDDD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999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BBBD" w:themeFill="accent3" w:themeFillTint="7F"/>
      </w:tcPr>
    </w:tblStylePr>
    <w:tblStylePr w:type="band1Horz">
      <w:tblPr/>
      <w:tcPr>
        <w:shd w:val="clear" w:color="auto" w:fill="B9BBB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3FAA" w:themeColor="accent4" w:themeTint="BF"/>
        <w:left w:val="single" w:sz="8" w:space="0" w:color="A53FAA" w:themeColor="accent4" w:themeTint="BF"/>
        <w:bottom w:val="single" w:sz="8" w:space="0" w:color="A53FAA" w:themeColor="accent4" w:themeTint="BF"/>
        <w:right w:val="single" w:sz="8" w:space="0" w:color="A53FAA" w:themeColor="accent4" w:themeTint="BF"/>
        <w:insideH w:val="single" w:sz="8" w:space="0" w:color="A53FAA" w:themeColor="accent4" w:themeTint="BF"/>
        <w:insideV w:val="single" w:sz="8" w:space="0" w:color="A53FAA" w:themeColor="accent4" w:themeTint="BF"/>
      </w:tblBorders>
    </w:tblPr>
    <w:tcPr>
      <w:shd w:val="clear" w:color="auto" w:fill="E4BCE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3F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78CD" w:themeFill="accent4" w:themeFillTint="7F"/>
      </w:tcPr>
    </w:tblStylePr>
    <w:tblStylePr w:type="band1Horz">
      <w:tblPr/>
      <w:tcPr>
        <w:shd w:val="clear" w:color="auto" w:fill="C978CD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A7B2" w:themeColor="accent6" w:themeTint="BF"/>
        <w:left w:val="single" w:sz="8" w:space="0" w:color="75A7B2" w:themeColor="accent6" w:themeTint="BF"/>
        <w:bottom w:val="single" w:sz="8" w:space="0" w:color="75A7B2" w:themeColor="accent6" w:themeTint="BF"/>
        <w:right w:val="single" w:sz="8" w:space="0" w:color="75A7B2" w:themeColor="accent6" w:themeTint="BF"/>
        <w:insideH w:val="single" w:sz="8" w:space="0" w:color="75A7B2" w:themeColor="accent6" w:themeTint="BF"/>
        <w:insideV w:val="single" w:sz="8" w:space="0" w:color="75A7B2" w:themeColor="accent6" w:themeTint="BF"/>
      </w:tblBorders>
    </w:tblPr>
    <w:tcPr>
      <w:shd w:val="clear" w:color="auto" w:fill="D1E2E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A7B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C5CC" w:themeFill="accent6" w:themeFillTint="7F"/>
      </w:tcPr>
    </w:tblStylePr>
    <w:tblStylePr w:type="band1Horz">
      <w:tblPr/>
      <w:tcPr>
        <w:shd w:val="clear" w:color="auto" w:fill="A3C5CC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  <w:insideH w:val="single" w:sz="8" w:space="0" w:color="861F41" w:themeColor="accent1"/>
        <w:insideV w:val="single" w:sz="8" w:space="0" w:color="861F41" w:themeColor="accent1"/>
      </w:tblBorders>
    </w:tblPr>
    <w:tcPr>
      <w:shd w:val="clear" w:color="auto" w:fill="EFB9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3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6D5" w:themeFill="accent1" w:themeFillTint="33"/>
      </w:tcPr>
    </w:tblStylePr>
    <w:tblStylePr w:type="band1Vert">
      <w:tblPr/>
      <w:tcPr>
        <w:shd w:val="clear" w:color="auto" w:fill="DE7396" w:themeFill="accent1" w:themeFillTint="7F"/>
      </w:tcPr>
    </w:tblStylePr>
    <w:tblStylePr w:type="band1Horz">
      <w:tblPr/>
      <w:tcPr>
        <w:tcBorders>
          <w:insideH w:val="single" w:sz="6" w:space="0" w:color="861F41" w:themeColor="accent1"/>
          <w:insideV w:val="single" w:sz="6" w:space="0" w:color="861F41" w:themeColor="accent1"/>
        </w:tcBorders>
        <w:shd w:val="clear" w:color="auto" w:fill="DE73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  <w:insideH w:val="single" w:sz="8" w:space="0" w:color="E5751F" w:themeColor="accent2"/>
        <w:insideV w:val="single" w:sz="8" w:space="0" w:color="E5751F" w:themeColor="accent2"/>
      </w:tblBorders>
    </w:tblPr>
    <w:tcPr>
      <w:shd w:val="clear" w:color="auto" w:fill="F8DC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3D2" w:themeFill="accent2" w:themeFillTint="33"/>
      </w:tcPr>
    </w:tblStylePr>
    <w:tblStylePr w:type="band1Vert">
      <w:tblPr/>
      <w:tcPr>
        <w:shd w:val="clear" w:color="auto" w:fill="F2B98F" w:themeFill="accent2" w:themeFillTint="7F"/>
      </w:tcPr>
    </w:tblStylePr>
    <w:tblStylePr w:type="band1Horz">
      <w:tblPr/>
      <w:tcPr>
        <w:tcBorders>
          <w:insideH w:val="single" w:sz="6" w:space="0" w:color="E5751F" w:themeColor="accent2"/>
          <w:insideV w:val="single" w:sz="6" w:space="0" w:color="E5751F" w:themeColor="accent2"/>
        </w:tcBorders>
        <w:shd w:val="clear" w:color="auto" w:fill="F2B9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  <w:insideH w:val="single" w:sz="8" w:space="0" w:color="75787B" w:themeColor="accent3"/>
        <w:insideV w:val="single" w:sz="8" w:space="0" w:color="75787B" w:themeColor="accent3"/>
      </w:tblBorders>
    </w:tblPr>
    <w:tcPr>
      <w:shd w:val="clear" w:color="auto" w:fill="DCDDD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4" w:themeFill="accent3" w:themeFillTint="33"/>
      </w:tcPr>
    </w:tblStylePr>
    <w:tblStylePr w:type="band1Vert">
      <w:tblPr/>
      <w:tcPr>
        <w:shd w:val="clear" w:color="auto" w:fill="B9BBBD" w:themeFill="accent3" w:themeFillTint="7F"/>
      </w:tcPr>
    </w:tblStylePr>
    <w:tblStylePr w:type="band1Horz">
      <w:tblPr/>
      <w:tcPr>
        <w:tcBorders>
          <w:insideH w:val="single" w:sz="6" w:space="0" w:color="75787B" w:themeColor="accent3"/>
          <w:insideV w:val="single" w:sz="6" w:space="0" w:color="75787B" w:themeColor="accent3"/>
        </w:tcBorders>
        <w:shd w:val="clear" w:color="auto" w:fill="B9BBB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  <w:insideH w:val="single" w:sz="8" w:space="0" w:color="642667" w:themeColor="accent4"/>
        <w:insideV w:val="single" w:sz="8" w:space="0" w:color="642667" w:themeColor="accent4"/>
      </w:tblBorders>
    </w:tblPr>
    <w:tcPr>
      <w:shd w:val="clear" w:color="auto" w:fill="E4BCE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4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8EB" w:themeFill="accent4" w:themeFillTint="33"/>
      </w:tcPr>
    </w:tblStylePr>
    <w:tblStylePr w:type="band1Vert">
      <w:tblPr/>
      <w:tcPr>
        <w:shd w:val="clear" w:color="auto" w:fill="C978CD" w:themeFill="accent4" w:themeFillTint="7F"/>
      </w:tcPr>
    </w:tblStylePr>
    <w:tblStylePr w:type="band1Horz">
      <w:tblPr/>
      <w:tcPr>
        <w:tcBorders>
          <w:insideH w:val="single" w:sz="6" w:space="0" w:color="642667" w:themeColor="accent4"/>
          <w:insideV w:val="single" w:sz="6" w:space="0" w:color="642667" w:themeColor="accent4"/>
        </w:tcBorders>
        <w:shd w:val="clear" w:color="auto" w:fill="C978C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  <w:insideH w:val="single" w:sz="8" w:space="0" w:color="508590" w:themeColor="accent6"/>
        <w:insideV w:val="single" w:sz="8" w:space="0" w:color="508590" w:themeColor="accent6"/>
      </w:tblBorders>
    </w:tblPr>
    <w:tcPr>
      <w:shd w:val="clear" w:color="auto" w:fill="D1E2E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3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7EA" w:themeFill="accent6" w:themeFillTint="33"/>
      </w:tcPr>
    </w:tblStylePr>
    <w:tblStylePr w:type="band1Vert">
      <w:tblPr/>
      <w:tcPr>
        <w:shd w:val="clear" w:color="auto" w:fill="A3C5CC" w:themeFill="accent6" w:themeFillTint="7F"/>
      </w:tcPr>
    </w:tblStylePr>
    <w:tblStylePr w:type="band1Horz">
      <w:tblPr/>
      <w:tcPr>
        <w:tcBorders>
          <w:insideH w:val="single" w:sz="6" w:space="0" w:color="508590" w:themeColor="accent6"/>
          <w:insideV w:val="single" w:sz="6" w:space="0" w:color="508590" w:themeColor="accent6"/>
        </w:tcBorders>
        <w:shd w:val="clear" w:color="auto" w:fill="A3C5C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B9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1F4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1F4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1F4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1F4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73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739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C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751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751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751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751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9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98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DD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787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787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787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787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BBB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BBB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BCE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266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266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266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266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78C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78CD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2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859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859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859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859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C5C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C5CC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61F4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0F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173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173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173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1730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75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39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56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56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6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6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787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3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59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59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59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595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4266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133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1C4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1C4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1C4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1C4C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0859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424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C636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C636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36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36B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751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751F" w:themeColor="accent2"/>
        <w:left w:val="single" w:sz="4" w:space="0" w:color="861F41" w:themeColor="accent1"/>
        <w:bottom w:val="single" w:sz="4" w:space="0" w:color="861F41" w:themeColor="accent1"/>
        <w:right w:val="single" w:sz="4" w:space="0" w:color="861F4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3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122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1226" w:themeColor="accent1" w:themeShade="99"/>
          <w:insideV w:val="nil"/>
        </w:tcBorders>
        <w:shd w:val="clear" w:color="auto" w:fill="50122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1226" w:themeFill="accent1" w:themeFillShade="99"/>
      </w:tcPr>
    </w:tblStylePr>
    <w:tblStylePr w:type="band1Vert">
      <w:tblPr/>
      <w:tcPr>
        <w:shd w:val="clear" w:color="auto" w:fill="E58EAB" w:themeFill="accent1" w:themeFillTint="66"/>
      </w:tcPr>
    </w:tblStylePr>
    <w:tblStylePr w:type="band1Horz">
      <w:tblPr/>
      <w:tcPr>
        <w:shd w:val="clear" w:color="auto" w:fill="DE73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751F" w:themeColor="accent2"/>
        <w:left w:val="single" w:sz="4" w:space="0" w:color="E5751F" w:themeColor="accent2"/>
        <w:bottom w:val="single" w:sz="4" w:space="0" w:color="E5751F" w:themeColor="accent2"/>
        <w:right w:val="single" w:sz="4" w:space="0" w:color="E5751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45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4510" w:themeColor="accent2" w:themeShade="99"/>
          <w:insideV w:val="nil"/>
        </w:tcBorders>
        <w:shd w:val="clear" w:color="auto" w:fill="8B45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4510" w:themeFill="accent2" w:themeFillShade="99"/>
      </w:tcPr>
    </w:tblStylePr>
    <w:tblStylePr w:type="band1Vert">
      <w:tblPr/>
      <w:tcPr>
        <w:shd w:val="clear" w:color="auto" w:fill="F4C7A5" w:themeFill="accent2" w:themeFillTint="66"/>
      </w:tcPr>
    </w:tblStylePr>
    <w:tblStylePr w:type="band1Horz">
      <w:tblPr/>
      <w:tcPr>
        <w:shd w:val="clear" w:color="auto" w:fill="F2B9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42667" w:themeColor="accent4"/>
        <w:left w:val="single" w:sz="4" w:space="0" w:color="75787B" w:themeColor="accent3"/>
        <w:bottom w:val="single" w:sz="4" w:space="0" w:color="75787B" w:themeColor="accent3"/>
        <w:right w:val="single" w:sz="4" w:space="0" w:color="75787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26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74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749" w:themeColor="accent3" w:themeShade="99"/>
          <w:insideV w:val="nil"/>
        </w:tcBorders>
        <w:shd w:val="clear" w:color="auto" w:fill="46474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749" w:themeFill="accent3" w:themeFillShade="99"/>
      </w:tcPr>
    </w:tblStylePr>
    <w:tblStylePr w:type="band1Vert">
      <w:tblPr/>
      <w:tcPr>
        <w:shd w:val="clear" w:color="auto" w:fill="C7C8CA" w:themeFill="accent3" w:themeFillTint="66"/>
      </w:tcPr>
    </w:tblStylePr>
    <w:tblStylePr w:type="band1Horz">
      <w:tblPr/>
      <w:tcPr>
        <w:shd w:val="clear" w:color="auto" w:fill="B9BBB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787B" w:themeColor="accent3"/>
        <w:left w:val="single" w:sz="4" w:space="0" w:color="642667" w:themeColor="accent4"/>
        <w:bottom w:val="single" w:sz="4" w:space="0" w:color="642667" w:themeColor="accent4"/>
        <w:right w:val="single" w:sz="4" w:space="0" w:color="64266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4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787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163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163D" w:themeColor="accent4" w:themeShade="99"/>
          <w:insideV w:val="nil"/>
        </w:tcBorders>
        <w:shd w:val="clear" w:color="auto" w:fill="3B163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163D" w:themeFill="accent4" w:themeFillShade="99"/>
      </w:tcPr>
    </w:tblStylePr>
    <w:tblStylePr w:type="band1Vert">
      <w:tblPr/>
      <w:tcPr>
        <w:shd w:val="clear" w:color="auto" w:fill="D493D7" w:themeFill="accent4" w:themeFillTint="66"/>
      </w:tcPr>
    </w:tblStylePr>
    <w:tblStylePr w:type="band1Horz">
      <w:tblPr/>
      <w:tcPr>
        <w:shd w:val="clear" w:color="auto" w:fill="C978C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08590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859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508590" w:themeColor="accent6"/>
        <w:bottom w:val="single" w:sz="4" w:space="0" w:color="508590" w:themeColor="accent6"/>
        <w:right w:val="single" w:sz="4" w:space="0" w:color="50859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3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04F5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04F56" w:themeColor="accent6" w:themeShade="99"/>
          <w:insideV w:val="nil"/>
        </w:tcBorders>
        <w:shd w:val="clear" w:color="auto" w:fill="304F5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4F56" w:themeFill="accent6" w:themeFillShade="99"/>
      </w:tcPr>
    </w:tblStylePr>
    <w:tblStylePr w:type="band1Vert">
      <w:tblPr/>
      <w:tcPr>
        <w:shd w:val="clear" w:color="auto" w:fill="B5D0D6" w:themeFill="accent6" w:themeFillTint="66"/>
      </w:tcPr>
    </w:tblStylePr>
    <w:tblStylePr w:type="band1Horz">
      <w:tblPr/>
      <w:tcPr>
        <w:shd w:val="clear" w:color="auto" w:fill="A3C5C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5C15" w:themeFill="accent2" w:themeFillShade="CC"/>
      </w:tcPr>
    </w:tblStylePr>
    <w:tblStylePr w:type="lastRow">
      <w:rPr>
        <w:b/>
        <w:bCs/>
        <w:color w:val="BA5C1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3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5C15" w:themeFill="accent2" w:themeFillShade="CC"/>
      </w:tcPr>
    </w:tblStylePr>
    <w:tblStylePr w:type="lastRow">
      <w:rPr>
        <w:b/>
        <w:bCs/>
        <w:color w:val="BA5C1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  <w:tblStylePr w:type="band1Horz">
      <w:tblPr/>
      <w:tcPr>
        <w:shd w:val="clear" w:color="auto" w:fill="F2C6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5C15" w:themeFill="accent2" w:themeFillShade="CC"/>
      </w:tcPr>
    </w:tblStylePr>
    <w:tblStylePr w:type="lastRow">
      <w:rPr>
        <w:b/>
        <w:bCs/>
        <w:color w:val="BA5C1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  <w:tblStylePr w:type="band1Horz">
      <w:tblPr/>
      <w:tcPr>
        <w:shd w:val="clear" w:color="auto" w:fill="F9E3D2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1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1E52" w:themeFill="accent4" w:themeFillShade="CC"/>
      </w:tcPr>
    </w:tblStylePr>
    <w:tblStylePr w:type="lastRow">
      <w:rPr>
        <w:b/>
        <w:bCs/>
        <w:color w:val="4F1E5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  <w:tblStylePr w:type="band1Horz">
      <w:tblPr/>
      <w:tcPr>
        <w:shd w:val="clear" w:color="auto" w:fill="E3E3E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4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5F62" w:themeFill="accent3" w:themeFillShade="CC"/>
      </w:tcPr>
    </w:tblStylePr>
    <w:tblStylePr w:type="lastRow">
      <w:rPr>
        <w:b/>
        <w:bCs/>
        <w:color w:val="5D5F6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  <w:tblStylePr w:type="band1Horz">
      <w:tblPr/>
      <w:tcPr>
        <w:shd w:val="clear" w:color="auto" w:fill="E9C8EB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6A73" w:themeFill="accent6" w:themeFillShade="CC"/>
      </w:tcPr>
    </w:tblStylePr>
    <w:tblStylePr w:type="lastRow">
      <w:rPr>
        <w:b/>
        <w:bCs/>
        <w:color w:val="406A7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3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  <w:tblStylePr w:type="band1Horz">
      <w:tblPr/>
      <w:tcPr>
        <w:shd w:val="clear" w:color="auto" w:fill="DAE7EA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6D5" w:themeFill="accent1" w:themeFillTint="33"/>
    </w:tcPr>
    <w:tblStylePr w:type="firstRow">
      <w:rPr>
        <w:b/>
        <w:bCs/>
      </w:rPr>
      <w:tblPr/>
      <w:tcPr>
        <w:shd w:val="clear" w:color="auto" w:fill="E58E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8E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4173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41730" w:themeFill="accent1" w:themeFillShade="BF"/>
      </w:tcPr>
    </w:tblStylePr>
    <w:tblStylePr w:type="band1Vert">
      <w:tblPr/>
      <w:tcPr>
        <w:shd w:val="clear" w:color="auto" w:fill="DE7396" w:themeFill="accent1" w:themeFillTint="7F"/>
      </w:tcPr>
    </w:tblStylePr>
    <w:tblStylePr w:type="band1Horz">
      <w:tblPr/>
      <w:tcPr>
        <w:shd w:val="clear" w:color="auto" w:fill="DE739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3D2" w:themeFill="accent2" w:themeFillTint="33"/>
    </w:tcPr>
    <w:tblStylePr w:type="firstRow">
      <w:rPr>
        <w:b/>
        <w:bCs/>
      </w:rPr>
      <w:tblPr/>
      <w:tcPr>
        <w:shd w:val="clear" w:color="auto" w:fill="F4C7A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C7A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E56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E5614" w:themeFill="accent2" w:themeFillShade="BF"/>
      </w:tcPr>
    </w:tblStylePr>
    <w:tblStylePr w:type="band1Vert">
      <w:tblPr/>
      <w:tcPr>
        <w:shd w:val="clear" w:color="auto" w:fill="F2B98F" w:themeFill="accent2" w:themeFillTint="7F"/>
      </w:tcPr>
    </w:tblStylePr>
    <w:tblStylePr w:type="band1Horz">
      <w:tblPr/>
      <w:tcPr>
        <w:shd w:val="clear" w:color="auto" w:fill="F2B98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4" w:themeFill="accent3" w:themeFillTint="33"/>
    </w:tcPr>
    <w:tblStylePr w:type="firstRow">
      <w:rPr>
        <w:b/>
        <w:bCs/>
      </w:rPr>
      <w:tblPr/>
      <w:tcPr>
        <w:shd w:val="clear" w:color="auto" w:fill="C7C8C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8C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759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7595C" w:themeFill="accent3" w:themeFillShade="BF"/>
      </w:tcPr>
    </w:tblStylePr>
    <w:tblStylePr w:type="band1Vert">
      <w:tblPr/>
      <w:tcPr>
        <w:shd w:val="clear" w:color="auto" w:fill="B9BBBD" w:themeFill="accent3" w:themeFillTint="7F"/>
      </w:tcPr>
    </w:tblStylePr>
    <w:tblStylePr w:type="band1Horz">
      <w:tblPr/>
      <w:tcPr>
        <w:shd w:val="clear" w:color="auto" w:fill="B9BBB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C8EB" w:themeFill="accent4" w:themeFillTint="33"/>
    </w:tcPr>
    <w:tblStylePr w:type="firstRow">
      <w:rPr>
        <w:b/>
        <w:bCs/>
      </w:rPr>
      <w:tblPr/>
      <w:tcPr>
        <w:shd w:val="clear" w:color="auto" w:fill="D493D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93D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1C4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1C4C" w:themeFill="accent4" w:themeFillShade="BF"/>
      </w:tcPr>
    </w:tblStylePr>
    <w:tblStylePr w:type="band1Vert">
      <w:tblPr/>
      <w:tcPr>
        <w:shd w:val="clear" w:color="auto" w:fill="C978CD" w:themeFill="accent4" w:themeFillTint="7F"/>
      </w:tcPr>
    </w:tblStylePr>
    <w:tblStylePr w:type="band1Horz">
      <w:tblPr/>
      <w:tcPr>
        <w:shd w:val="clear" w:color="auto" w:fill="C978CD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7EA" w:themeFill="accent6" w:themeFillTint="33"/>
    </w:tcPr>
    <w:tblStylePr w:type="firstRow">
      <w:rPr>
        <w:b/>
        <w:bCs/>
      </w:rPr>
      <w:tblPr/>
      <w:tcPr>
        <w:shd w:val="clear" w:color="auto" w:fill="B5D0D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D0D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C636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C636B" w:themeFill="accent6" w:themeFillShade="BF"/>
      </w:tcPr>
    </w:tblStylePr>
    <w:tblStylePr w:type="band1Vert">
      <w:tblPr/>
      <w:tcPr>
        <w:shd w:val="clear" w:color="auto" w:fill="A3C5CC" w:themeFill="accent6" w:themeFillTint="7F"/>
      </w:tcPr>
    </w:tblStylePr>
    <w:tblStylePr w:type="band1Horz">
      <w:tblPr/>
      <w:tcPr>
        <w:shd w:val="clear" w:color="auto" w:fill="A3C5CC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 grrl</cp:lastModifiedBy>
  <cp:revision>4</cp:revision>
  <dcterms:created xsi:type="dcterms:W3CDTF">2013-12-23T23:15:00Z</dcterms:created>
  <dcterms:modified xsi:type="dcterms:W3CDTF">2025-10-23T08:44:00Z</dcterms:modified>
  <cp:category/>
</cp:coreProperties>
</file>