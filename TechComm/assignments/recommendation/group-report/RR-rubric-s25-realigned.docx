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94F74" w14:textId="77777777" w:rsidR="00C40881" w:rsidRDefault="00CF0FA1">
      <w:pPr>
        <w:pStyle w:val="Heading1"/>
      </w:pPr>
      <w:r>
        <w:t>Recommendation Report Rubric for Canvas Import</w:t>
      </w:r>
    </w:p>
    <w:p w14:paraId="7A0E9E2F" w14:textId="77777777" w:rsidR="00170459" w:rsidRPr="00170459" w:rsidRDefault="00170459" w:rsidP="00170459"/>
    <w:tbl>
      <w:tblPr>
        <w:tblStyle w:val="TableGrid"/>
        <w:tblW w:w="27468" w:type="dxa"/>
        <w:tblLayout w:type="fixed"/>
        <w:tblLook w:val="04A0" w:firstRow="1" w:lastRow="0" w:firstColumn="1" w:lastColumn="0" w:noHBand="0" w:noVBand="1"/>
      </w:tblPr>
      <w:tblGrid>
        <w:gridCol w:w="648"/>
        <w:gridCol w:w="2520"/>
        <w:gridCol w:w="1410"/>
        <w:gridCol w:w="1526"/>
        <w:gridCol w:w="1526"/>
        <w:gridCol w:w="1526"/>
        <w:gridCol w:w="1526"/>
        <w:gridCol w:w="1526"/>
        <w:gridCol w:w="1526"/>
        <w:gridCol w:w="1526"/>
        <w:gridCol w:w="1526"/>
        <w:gridCol w:w="1526"/>
        <w:gridCol w:w="1526"/>
        <w:gridCol w:w="1526"/>
        <w:gridCol w:w="1526"/>
        <w:gridCol w:w="1526"/>
        <w:gridCol w:w="1526"/>
        <w:gridCol w:w="1526"/>
      </w:tblGrid>
      <w:tr w:rsidR="007E5233" w:rsidRPr="00464B33" w14:paraId="571D0B5C" w14:textId="77777777" w:rsidTr="00170459">
        <w:trPr>
          <w:cantSplit/>
        </w:trPr>
        <w:tc>
          <w:tcPr>
            <w:tcW w:w="648" w:type="dxa"/>
          </w:tcPr>
          <w:p w14:paraId="4E9A0156" w14:textId="77777777" w:rsidR="00DD68A5" w:rsidRPr="00464B33" w:rsidRDefault="00DD68A5" w:rsidP="00DD68A5">
            <w:pPr>
              <w:rPr>
                <w:b/>
                <w:bCs/>
                <w:color w:val="0070C0"/>
              </w:rPr>
            </w:pPr>
            <w:proofErr w:type="spellStart"/>
            <w:r w:rsidRPr="00464B33">
              <w:rPr>
                <w:b/>
                <w:bCs/>
                <w:color w:val="0070C0"/>
              </w:rPr>
              <w:t>title_or_outcome_id</w:t>
            </w:r>
            <w:proofErr w:type="spellEnd"/>
          </w:p>
        </w:tc>
        <w:tc>
          <w:tcPr>
            <w:tcW w:w="2520" w:type="dxa"/>
          </w:tcPr>
          <w:p w14:paraId="0532252D" w14:textId="77777777" w:rsidR="00DD68A5" w:rsidRPr="00464B33" w:rsidRDefault="00DD68A5" w:rsidP="00DD68A5">
            <w:pPr>
              <w:rPr>
                <w:b/>
                <w:bCs/>
                <w:color w:val="0070C0"/>
              </w:rPr>
            </w:pPr>
            <w:r w:rsidRPr="00464B33">
              <w:rPr>
                <w:b/>
                <w:bCs/>
                <w:color w:val="0070C0"/>
              </w:rPr>
              <w:t>description</w:t>
            </w:r>
          </w:p>
        </w:tc>
        <w:tc>
          <w:tcPr>
            <w:tcW w:w="1410" w:type="dxa"/>
          </w:tcPr>
          <w:p w14:paraId="46A7C723" w14:textId="020E8AED" w:rsidR="00DD68A5" w:rsidRPr="00464B33" w:rsidRDefault="00DD68A5" w:rsidP="00DD68A5">
            <w:pPr>
              <w:rPr>
                <w:b/>
                <w:bCs/>
                <w:color w:val="0070C0"/>
              </w:rPr>
            </w:pPr>
            <w:proofErr w:type="spellStart"/>
            <w:r w:rsidRPr="00464B33">
              <w:rPr>
                <w:b/>
                <w:bCs/>
                <w:color w:val="0070C0"/>
              </w:rPr>
              <w:t>Use_range</w:t>
            </w:r>
            <w:proofErr w:type="spellEnd"/>
          </w:p>
        </w:tc>
        <w:tc>
          <w:tcPr>
            <w:tcW w:w="1526" w:type="dxa"/>
            <w:shd w:val="clear" w:color="auto" w:fill="FDE9D9" w:themeFill="accent6" w:themeFillTint="33"/>
          </w:tcPr>
          <w:p w14:paraId="5CD485AB" w14:textId="3FE4C766" w:rsidR="00DD68A5" w:rsidRPr="00464B33" w:rsidRDefault="00DD68A5" w:rsidP="00DD68A5">
            <w:pPr>
              <w:rPr>
                <w:b/>
                <w:bCs/>
                <w:color w:val="0070C0"/>
              </w:rPr>
            </w:pPr>
            <w:proofErr w:type="spellStart"/>
            <w:r w:rsidRPr="00464B33">
              <w:rPr>
                <w:b/>
                <w:bCs/>
                <w:color w:val="0070C0"/>
              </w:rPr>
              <w:t>Rating_points_1</w:t>
            </w:r>
            <w:proofErr w:type="spellEnd"/>
          </w:p>
        </w:tc>
        <w:tc>
          <w:tcPr>
            <w:tcW w:w="1526" w:type="dxa"/>
            <w:shd w:val="clear" w:color="auto" w:fill="FDE9D9" w:themeFill="accent6" w:themeFillTint="33"/>
          </w:tcPr>
          <w:p w14:paraId="47F49C9D" w14:textId="237679F8" w:rsidR="00DD68A5" w:rsidRPr="00464B33" w:rsidRDefault="00DD68A5" w:rsidP="00DD68A5">
            <w:pPr>
              <w:rPr>
                <w:b/>
                <w:bCs/>
                <w:color w:val="0070C0"/>
              </w:rPr>
            </w:pPr>
            <w:proofErr w:type="spellStart"/>
            <w:r w:rsidRPr="00464B33">
              <w:rPr>
                <w:b/>
                <w:bCs/>
                <w:color w:val="0070C0"/>
              </w:rPr>
              <w:t>Rating_title_1</w:t>
            </w:r>
            <w:proofErr w:type="spellEnd"/>
          </w:p>
        </w:tc>
        <w:tc>
          <w:tcPr>
            <w:tcW w:w="1526" w:type="dxa"/>
            <w:shd w:val="clear" w:color="auto" w:fill="FDE9D9" w:themeFill="accent6" w:themeFillTint="33"/>
          </w:tcPr>
          <w:p w14:paraId="6FC8D628" w14:textId="43AD3912" w:rsidR="00DD68A5" w:rsidRPr="00464B33" w:rsidRDefault="00DD68A5" w:rsidP="00DD68A5">
            <w:pPr>
              <w:rPr>
                <w:b/>
                <w:bCs/>
                <w:color w:val="0070C0"/>
              </w:rPr>
            </w:pPr>
            <w:proofErr w:type="spellStart"/>
            <w:r w:rsidRPr="00464B33">
              <w:rPr>
                <w:b/>
                <w:bCs/>
                <w:color w:val="0070C0"/>
              </w:rPr>
              <w:t>Rating_description_1</w:t>
            </w:r>
            <w:proofErr w:type="spellEnd"/>
          </w:p>
        </w:tc>
        <w:tc>
          <w:tcPr>
            <w:tcW w:w="1526" w:type="dxa"/>
            <w:shd w:val="clear" w:color="auto" w:fill="DAEEF3" w:themeFill="accent5" w:themeFillTint="33"/>
          </w:tcPr>
          <w:p w14:paraId="0AB9B7D0" w14:textId="74DFBE5B" w:rsidR="00DD68A5" w:rsidRPr="00464B33" w:rsidRDefault="00DD68A5" w:rsidP="00DD68A5">
            <w:pPr>
              <w:rPr>
                <w:b/>
                <w:bCs/>
                <w:color w:val="0070C0"/>
              </w:rPr>
            </w:pPr>
            <w:proofErr w:type="spellStart"/>
            <w:r w:rsidRPr="00464B33">
              <w:rPr>
                <w:b/>
                <w:bCs/>
                <w:color w:val="0070C0"/>
              </w:rPr>
              <w:t>Rating_points_2</w:t>
            </w:r>
            <w:proofErr w:type="spellEnd"/>
          </w:p>
        </w:tc>
        <w:tc>
          <w:tcPr>
            <w:tcW w:w="1526" w:type="dxa"/>
            <w:shd w:val="clear" w:color="auto" w:fill="DAEEF3" w:themeFill="accent5" w:themeFillTint="33"/>
          </w:tcPr>
          <w:p w14:paraId="11CD4F67" w14:textId="1BF3EC28" w:rsidR="00DD68A5" w:rsidRPr="00464B33" w:rsidRDefault="00DD68A5" w:rsidP="00DD68A5">
            <w:pPr>
              <w:rPr>
                <w:b/>
                <w:bCs/>
                <w:color w:val="0070C0"/>
              </w:rPr>
            </w:pPr>
            <w:proofErr w:type="spellStart"/>
            <w:r w:rsidRPr="00464B33">
              <w:rPr>
                <w:b/>
                <w:bCs/>
                <w:color w:val="0070C0"/>
              </w:rPr>
              <w:t>Rating_title_2</w:t>
            </w:r>
            <w:proofErr w:type="spellEnd"/>
          </w:p>
        </w:tc>
        <w:tc>
          <w:tcPr>
            <w:tcW w:w="1526" w:type="dxa"/>
            <w:shd w:val="clear" w:color="auto" w:fill="DAEEF3" w:themeFill="accent5" w:themeFillTint="33"/>
          </w:tcPr>
          <w:p w14:paraId="06CCC02F" w14:textId="36A8AE7D" w:rsidR="00DD68A5" w:rsidRPr="00464B33" w:rsidRDefault="00DD68A5" w:rsidP="00DD68A5">
            <w:pPr>
              <w:rPr>
                <w:b/>
                <w:bCs/>
                <w:color w:val="0070C0"/>
              </w:rPr>
            </w:pPr>
            <w:proofErr w:type="spellStart"/>
            <w:r w:rsidRPr="00464B33">
              <w:rPr>
                <w:b/>
                <w:bCs/>
                <w:color w:val="0070C0"/>
              </w:rPr>
              <w:t>Rating_description_2</w:t>
            </w:r>
            <w:proofErr w:type="spellEnd"/>
          </w:p>
        </w:tc>
        <w:tc>
          <w:tcPr>
            <w:tcW w:w="1526" w:type="dxa"/>
            <w:shd w:val="clear" w:color="auto" w:fill="E5DFEC" w:themeFill="accent4" w:themeFillTint="33"/>
          </w:tcPr>
          <w:p w14:paraId="03A3F9AC" w14:textId="65EEB224" w:rsidR="00DD68A5" w:rsidRPr="00464B33" w:rsidRDefault="00DD68A5" w:rsidP="00DD68A5">
            <w:pPr>
              <w:rPr>
                <w:b/>
                <w:bCs/>
                <w:color w:val="0070C0"/>
              </w:rPr>
            </w:pPr>
            <w:proofErr w:type="spellStart"/>
            <w:r w:rsidRPr="00464B33">
              <w:rPr>
                <w:b/>
                <w:bCs/>
                <w:color w:val="0070C0"/>
              </w:rPr>
              <w:t>Rating_points_3</w:t>
            </w:r>
            <w:proofErr w:type="spellEnd"/>
          </w:p>
        </w:tc>
        <w:tc>
          <w:tcPr>
            <w:tcW w:w="1526" w:type="dxa"/>
            <w:shd w:val="clear" w:color="auto" w:fill="E5DFEC" w:themeFill="accent4" w:themeFillTint="33"/>
          </w:tcPr>
          <w:p w14:paraId="44ADE67E" w14:textId="6D2C8FAE" w:rsidR="00DD68A5" w:rsidRPr="00464B33" w:rsidRDefault="00DD68A5" w:rsidP="00DD68A5">
            <w:pPr>
              <w:rPr>
                <w:b/>
                <w:bCs/>
                <w:color w:val="0070C0"/>
              </w:rPr>
            </w:pPr>
            <w:proofErr w:type="spellStart"/>
            <w:r w:rsidRPr="00464B33">
              <w:rPr>
                <w:b/>
                <w:bCs/>
                <w:color w:val="0070C0"/>
              </w:rPr>
              <w:t>Rating_title_3</w:t>
            </w:r>
            <w:proofErr w:type="spellEnd"/>
          </w:p>
        </w:tc>
        <w:tc>
          <w:tcPr>
            <w:tcW w:w="1526" w:type="dxa"/>
            <w:shd w:val="clear" w:color="auto" w:fill="E5DFEC" w:themeFill="accent4" w:themeFillTint="33"/>
          </w:tcPr>
          <w:p w14:paraId="77F58417" w14:textId="12611DA6" w:rsidR="00DD68A5" w:rsidRPr="00464B33" w:rsidRDefault="00DD68A5" w:rsidP="00DD68A5">
            <w:pPr>
              <w:rPr>
                <w:b/>
                <w:bCs/>
                <w:color w:val="0070C0"/>
              </w:rPr>
            </w:pPr>
            <w:proofErr w:type="spellStart"/>
            <w:r w:rsidRPr="00464B33">
              <w:rPr>
                <w:b/>
                <w:bCs/>
                <w:color w:val="0070C0"/>
              </w:rPr>
              <w:t>Rating_description_3</w:t>
            </w:r>
            <w:proofErr w:type="spellEnd"/>
          </w:p>
        </w:tc>
        <w:tc>
          <w:tcPr>
            <w:tcW w:w="1526" w:type="dxa"/>
            <w:shd w:val="clear" w:color="auto" w:fill="EAF1DD" w:themeFill="accent3" w:themeFillTint="33"/>
          </w:tcPr>
          <w:p w14:paraId="66B1FDF7" w14:textId="2FA1F580" w:rsidR="00DD68A5" w:rsidRPr="00464B33" w:rsidRDefault="00DD68A5" w:rsidP="00DD68A5">
            <w:pPr>
              <w:rPr>
                <w:b/>
                <w:bCs/>
                <w:color w:val="0070C0"/>
              </w:rPr>
            </w:pPr>
            <w:proofErr w:type="spellStart"/>
            <w:r w:rsidRPr="00464B33">
              <w:rPr>
                <w:b/>
                <w:bCs/>
                <w:color w:val="0070C0"/>
              </w:rPr>
              <w:t>Rating_points_</w:t>
            </w:r>
            <w:r w:rsidR="00FB0856" w:rsidRPr="00464B33">
              <w:rPr>
                <w:b/>
                <w:bCs/>
                <w:color w:val="0070C0"/>
              </w:rPr>
              <w:t>4</w:t>
            </w:r>
            <w:proofErr w:type="spellEnd"/>
          </w:p>
        </w:tc>
        <w:tc>
          <w:tcPr>
            <w:tcW w:w="1526" w:type="dxa"/>
            <w:shd w:val="clear" w:color="auto" w:fill="EAF1DD" w:themeFill="accent3" w:themeFillTint="33"/>
          </w:tcPr>
          <w:p w14:paraId="5568E238" w14:textId="75FAAE2F" w:rsidR="00DD68A5" w:rsidRPr="00464B33" w:rsidRDefault="00DD68A5" w:rsidP="00DD68A5">
            <w:pPr>
              <w:rPr>
                <w:b/>
                <w:bCs/>
                <w:color w:val="0070C0"/>
              </w:rPr>
            </w:pPr>
            <w:proofErr w:type="spellStart"/>
            <w:r w:rsidRPr="00464B33">
              <w:rPr>
                <w:b/>
                <w:bCs/>
                <w:color w:val="0070C0"/>
              </w:rPr>
              <w:t>Rating_title_</w:t>
            </w:r>
            <w:r w:rsidR="00FB0856" w:rsidRPr="00464B33">
              <w:rPr>
                <w:b/>
                <w:bCs/>
                <w:color w:val="0070C0"/>
              </w:rPr>
              <w:t>4</w:t>
            </w:r>
            <w:proofErr w:type="spellEnd"/>
          </w:p>
        </w:tc>
        <w:tc>
          <w:tcPr>
            <w:tcW w:w="1526" w:type="dxa"/>
            <w:shd w:val="clear" w:color="auto" w:fill="EAF1DD" w:themeFill="accent3" w:themeFillTint="33"/>
          </w:tcPr>
          <w:p w14:paraId="20D96F54" w14:textId="72020A43" w:rsidR="00DD68A5" w:rsidRPr="00464B33" w:rsidRDefault="00DD68A5" w:rsidP="00DD68A5">
            <w:pPr>
              <w:rPr>
                <w:b/>
                <w:bCs/>
                <w:color w:val="0070C0"/>
              </w:rPr>
            </w:pPr>
            <w:proofErr w:type="spellStart"/>
            <w:r w:rsidRPr="00464B33">
              <w:rPr>
                <w:b/>
                <w:bCs/>
                <w:color w:val="0070C0"/>
              </w:rPr>
              <w:t>Rating_description_</w:t>
            </w:r>
            <w:r w:rsidR="00FB0856" w:rsidRPr="00464B33">
              <w:rPr>
                <w:b/>
                <w:bCs/>
                <w:color w:val="0070C0"/>
              </w:rPr>
              <w:t>4</w:t>
            </w:r>
            <w:proofErr w:type="spellEnd"/>
          </w:p>
        </w:tc>
        <w:tc>
          <w:tcPr>
            <w:tcW w:w="1526" w:type="dxa"/>
          </w:tcPr>
          <w:p w14:paraId="0C1ED28F" w14:textId="54EA7101" w:rsidR="00DD68A5" w:rsidRPr="00464B33" w:rsidRDefault="00DD68A5" w:rsidP="00DD68A5">
            <w:pPr>
              <w:rPr>
                <w:b/>
                <w:bCs/>
                <w:color w:val="0070C0"/>
              </w:rPr>
            </w:pPr>
            <w:proofErr w:type="spellStart"/>
            <w:r w:rsidRPr="00464B33">
              <w:rPr>
                <w:b/>
                <w:bCs/>
                <w:color w:val="0070C0"/>
              </w:rPr>
              <w:t>Rating_points_</w:t>
            </w:r>
            <w:r w:rsidR="00FB0856" w:rsidRPr="00464B33">
              <w:rPr>
                <w:b/>
                <w:bCs/>
                <w:color w:val="0070C0"/>
              </w:rPr>
              <w:t>5</w:t>
            </w:r>
            <w:proofErr w:type="spellEnd"/>
          </w:p>
        </w:tc>
        <w:tc>
          <w:tcPr>
            <w:tcW w:w="1526" w:type="dxa"/>
          </w:tcPr>
          <w:p w14:paraId="15807A44" w14:textId="6E0DECE5" w:rsidR="00DD68A5" w:rsidRPr="00464B33" w:rsidRDefault="00DD68A5" w:rsidP="00DD68A5">
            <w:pPr>
              <w:rPr>
                <w:b/>
                <w:bCs/>
                <w:color w:val="0070C0"/>
              </w:rPr>
            </w:pPr>
            <w:proofErr w:type="spellStart"/>
            <w:r w:rsidRPr="00464B33">
              <w:rPr>
                <w:b/>
                <w:bCs/>
                <w:color w:val="0070C0"/>
              </w:rPr>
              <w:t>Rating_title_</w:t>
            </w:r>
            <w:r w:rsidR="00FB0856" w:rsidRPr="00464B33">
              <w:rPr>
                <w:b/>
                <w:bCs/>
                <w:color w:val="0070C0"/>
              </w:rPr>
              <w:t>5</w:t>
            </w:r>
            <w:proofErr w:type="spellEnd"/>
          </w:p>
        </w:tc>
        <w:tc>
          <w:tcPr>
            <w:tcW w:w="1526" w:type="dxa"/>
          </w:tcPr>
          <w:p w14:paraId="50909E7D" w14:textId="44491B34" w:rsidR="00DD68A5" w:rsidRPr="00464B33" w:rsidRDefault="00DD68A5" w:rsidP="00DD68A5">
            <w:pPr>
              <w:rPr>
                <w:b/>
                <w:bCs/>
                <w:color w:val="0070C0"/>
              </w:rPr>
            </w:pPr>
            <w:proofErr w:type="spellStart"/>
            <w:r w:rsidRPr="00464B33">
              <w:rPr>
                <w:b/>
                <w:bCs/>
                <w:color w:val="0070C0"/>
              </w:rPr>
              <w:t>Rating_description_</w:t>
            </w:r>
            <w:r w:rsidR="00FB0856" w:rsidRPr="00464B33">
              <w:rPr>
                <w:b/>
                <w:bCs/>
                <w:color w:val="0070C0"/>
              </w:rPr>
              <w:t>5</w:t>
            </w:r>
            <w:proofErr w:type="spellEnd"/>
          </w:p>
        </w:tc>
      </w:tr>
      <w:tr w:rsidR="00CA7A4B" w:rsidRPr="00464B33" w14:paraId="42E1D9BA" w14:textId="77777777" w:rsidTr="007E5233">
        <w:trPr>
          <w:cantSplit/>
        </w:trPr>
        <w:tc>
          <w:tcPr>
            <w:tcW w:w="648" w:type="dxa"/>
            <w:shd w:val="clear" w:color="auto" w:fill="auto"/>
          </w:tcPr>
          <w:p w14:paraId="10499C1F" w14:textId="77777777"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Letter of Transmittal</w:t>
            </w:r>
          </w:p>
        </w:tc>
        <w:tc>
          <w:tcPr>
            <w:tcW w:w="2520" w:type="dxa"/>
            <w:shd w:val="clear" w:color="auto" w:fill="auto"/>
          </w:tcPr>
          <w:p w14:paraId="72F7009D" w14:textId="17D314EE" w:rsidR="00E437C0" w:rsidRPr="00464B33" w:rsidRDefault="00E437C0" w:rsidP="00E437C0">
            <w:pPr>
              <w:rPr>
                <w:rFonts w:asciiTheme="majorHAnsi" w:hAnsiTheme="majorHAnsi" w:cstheme="majorHAnsi"/>
                <w:sz w:val="20"/>
                <w:szCs w:val="20"/>
              </w:rPr>
            </w:pPr>
            <w:proofErr w:type="gramStart"/>
            <w:r w:rsidRPr="00464B33">
              <w:rPr>
                <w:rFonts w:asciiTheme="majorHAnsi" w:hAnsiTheme="majorHAnsi" w:cstheme="majorHAnsi"/>
                <w:sz w:val="20"/>
                <w:szCs w:val="20"/>
              </w:rPr>
              <w:t>Correctly</w:t>
            </w:r>
            <w:proofErr w:type="gramEnd"/>
            <w:r w:rsidRPr="00464B33">
              <w:rPr>
                <w:rFonts w:asciiTheme="majorHAnsi" w:hAnsiTheme="majorHAnsi" w:cstheme="majorHAnsi"/>
                <w:sz w:val="20"/>
                <w:szCs w:val="20"/>
              </w:rPr>
              <w:t xml:space="preserve"> formatted letter or memo addressed to the specific person who can decide whether to implement the recommendations. The message focuses on the big picture, providing the key information from the report, </w:t>
            </w:r>
            <w:proofErr w:type="gramStart"/>
            <w:r w:rsidRPr="00464B33">
              <w:rPr>
                <w:rFonts w:asciiTheme="majorHAnsi" w:hAnsiTheme="majorHAnsi" w:cstheme="majorHAnsi"/>
                <w:sz w:val="20"/>
                <w:szCs w:val="20"/>
              </w:rPr>
              <w:t>It</w:t>
            </w:r>
            <w:proofErr w:type="gramEnd"/>
            <w:r w:rsidRPr="00464B33">
              <w:rPr>
                <w:rFonts w:asciiTheme="majorHAnsi" w:hAnsiTheme="majorHAnsi" w:cstheme="majorHAnsi"/>
                <w:sz w:val="20"/>
                <w:szCs w:val="20"/>
              </w:rPr>
              <w:t xml:space="preserve"> includes everything needed to determine whether to read the full report.</w:t>
            </w:r>
          </w:p>
        </w:tc>
        <w:tc>
          <w:tcPr>
            <w:tcW w:w="1410" w:type="dxa"/>
            <w:shd w:val="clear" w:color="auto" w:fill="auto"/>
          </w:tcPr>
          <w:p w14:paraId="3D6756B4" w14:textId="6E208BD1"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FALSE</w:t>
            </w:r>
          </w:p>
        </w:tc>
        <w:tc>
          <w:tcPr>
            <w:tcW w:w="1526" w:type="dxa"/>
            <w:shd w:val="clear" w:color="auto" w:fill="auto"/>
          </w:tcPr>
          <w:p w14:paraId="4961C7BB" w14:textId="32F69692"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5</w:t>
            </w:r>
          </w:p>
        </w:tc>
        <w:tc>
          <w:tcPr>
            <w:tcW w:w="1526" w:type="dxa"/>
            <w:shd w:val="clear" w:color="auto" w:fill="auto"/>
          </w:tcPr>
          <w:p w14:paraId="0C34178E" w14:textId="63FD8D97"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Exceeds Expectations</w:t>
            </w:r>
          </w:p>
        </w:tc>
        <w:tc>
          <w:tcPr>
            <w:tcW w:w="1526" w:type="dxa"/>
            <w:shd w:val="clear" w:color="auto" w:fill="auto"/>
          </w:tcPr>
          <w:p w14:paraId="11242FFA" w14:textId="26BAA898" w:rsidR="008F5DAF" w:rsidRPr="00464B33" w:rsidRDefault="00E437C0" w:rsidP="00587B37">
            <w:pPr>
              <w:rPr>
                <w:rFonts w:asciiTheme="majorHAnsi" w:hAnsiTheme="majorHAnsi" w:cstheme="majorHAnsi"/>
                <w:sz w:val="20"/>
                <w:szCs w:val="20"/>
              </w:rPr>
            </w:pPr>
            <w:r w:rsidRPr="00464B33">
              <w:rPr>
                <w:rFonts w:asciiTheme="majorHAnsi" w:hAnsiTheme="majorHAnsi" w:cstheme="majorHAnsi"/>
                <w:sz w:val="20"/>
                <w:szCs w:val="20"/>
              </w:rPr>
              <w:t xml:space="preserve">Correctly formatted &amp; addressed correspondence that thoroughly </w:t>
            </w:r>
            <w:r w:rsidR="00771460" w:rsidRPr="00464B33">
              <w:rPr>
                <w:rFonts w:asciiTheme="majorHAnsi" w:hAnsiTheme="majorHAnsi" w:cstheme="majorHAnsi"/>
                <w:sz w:val="20"/>
                <w:szCs w:val="20"/>
              </w:rPr>
              <w:t>explains</w:t>
            </w:r>
            <w:r w:rsidRPr="00464B33">
              <w:rPr>
                <w:rFonts w:asciiTheme="majorHAnsi" w:hAnsiTheme="majorHAnsi" w:cstheme="majorHAnsi"/>
                <w:sz w:val="20"/>
                <w:szCs w:val="20"/>
              </w:rPr>
              <w:t xml:space="preserve"> </w:t>
            </w:r>
            <w:r w:rsidR="00464B33" w:rsidRPr="00464B33">
              <w:rPr>
                <w:rFonts w:asciiTheme="majorHAnsi" w:hAnsiTheme="majorHAnsi" w:cstheme="majorHAnsi"/>
                <w:sz w:val="20"/>
                <w:szCs w:val="20"/>
              </w:rPr>
              <w:t xml:space="preserve">the </w:t>
            </w:r>
            <w:r w:rsidR="00771460" w:rsidRPr="00464B33">
              <w:rPr>
                <w:rFonts w:asciiTheme="majorHAnsi" w:hAnsiTheme="majorHAnsi" w:cstheme="majorHAnsi"/>
                <w:sz w:val="20"/>
                <w:szCs w:val="20"/>
              </w:rPr>
              <w:t>key information with insightful and specific details</w:t>
            </w:r>
            <w:r w:rsidR="00464B33" w:rsidRPr="00464B33">
              <w:rPr>
                <w:rFonts w:asciiTheme="majorHAnsi" w:hAnsiTheme="majorHAnsi" w:cstheme="majorHAnsi"/>
                <w:sz w:val="20"/>
                <w:szCs w:val="20"/>
              </w:rPr>
              <w:t xml:space="preserve"> that</w:t>
            </w:r>
            <w:r w:rsidR="008F5DAF" w:rsidRPr="00464B33">
              <w:rPr>
                <w:rFonts w:asciiTheme="majorHAnsi" w:hAnsiTheme="majorHAnsi" w:cstheme="majorHAnsi"/>
                <w:sz w:val="20"/>
                <w:szCs w:val="20"/>
              </w:rPr>
              <w:t xml:space="preserve"> encourag</w:t>
            </w:r>
            <w:r w:rsidR="00464B33" w:rsidRPr="00464B33">
              <w:rPr>
                <w:rFonts w:asciiTheme="majorHAnsi" w:hAnsiTheme="majorHAnsi" w:cstheme="majorHAnsi"/>
                <w:sz w:val="20"/>
                <w:szCs w:val="20"/>
              </w:rPr>
              <w:t>e</w:t>
            </w:r>
            <w:r w:rsidR="008F5DAF" w:rsidRPr="00464B33">
              <w:rPr>
                <w:rFonts w:asciiTheme="majorHAnsi" w:hAnsiTheme="majorHAnsi" w:cstheme="majorHAnsi"/>
                <w:sz w:val="20"/>
                <w:szCs w:val="20"/>
              </w:rPr>
              <w:t xml:space="preserve"> the reader to engage with the full report.</w:t>
            </w:r>
          </w:p>
        </w:tc>
        <w:tc>
          <w:tcPr>
            <w:tcW w:w="1526" w:type="dxa"/>
            <w:shd w:val="clear" w:color="auto" w:fill="auto"/>
          </w:tcPr>
          <w:p w14:paraId="513D6077" w14:textId="03985F74"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4</w:t>
            </w:r>
          </w:p>
        </w:tc>
        <w:tc>
          <w:tcPr>
            <w:tcW w:w="1526" w:type="dxa"/>
            <w:shd w:val="clear" w:color="auto" w:fill="auto"/>
          </w:tcPr>
          <w:p w14:paraId="34514457" w14:textId="181B2326"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Meets Expectations</w:t>
            </w:r>
          </w:p>
        </w:tc>
        <w:tc>
          <w:tcPr>
            <w:tcW w:w="1526" w:type="dxa"/>
            <w:shd w:val="clear" w:color="auto" w:fill="auto"/>
          </w:tcPr>
          <w:p w14:paraId="01290E5C" w14:textId="4853308A"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 xml:space="preserve">Correctly formatted &amp; addressed correspondence that </w:t>
            </w:r>
            <w:r w:rsidR="008F5DAF" w:rsidRPr="00464B33">
              <w:rPr>
                <w:rFonts w:asciiTheme="majorHAnsi" w:hAnsiTheme="majorHAnsi" w:cstheme="majorHAnsi"/>
                <w:sz w:val="20"/>
                <w:szCs w:val="20"/>
              </w:rPr>
              <w:t>summarizes the key information needed to decide whether to read the full report.</w:t>
            </w:r>
          </w:p>
        </w:tc>
        <w:tc>
          <w:tcPr>
            <w:tcW w:w="1526" w:type="dxa"/>
            <w:shd w:val="clear" w:color="auto" w:fill="auto"/>
          </w:tcPr>
          <w:p w14:paraId="2CB79220" w14:textId="281B65FF"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3</w:t>
            </w:r>
          </w:p>
        </w:tc>
        <w:tc>
          <w:tcPr>
            <w:tcW w:w="1526" w:type="dxa"/>
            <w:shd w:val="clear" w:color="auto" w:fill="auto"/>
          </w:tcPr>
          <w:p w14:paraId="19EF4E52" w14:textId="710EDCD7"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Almost There</w:t>
            </w:r>
          </w:p>
        </w:tc>
        <w:tc>
          <w:tcPr>
            <w:tcW w:w="1526" w:type="dxa"/>
            <w:shd w:val="clear" w:color="auto" w:fill="auto"/>
          </w:tcPr>
          <w:p w14:paraId="196DAB45" w14:textId="2CC59427" w:rsidR="00CA7A4B" w:rsidRPr="00464B33" w:rsidRDefault="00464B33" w:rsidP="00E437C0">
            <w:pPr>
              <w:rPr>
                <w:rFonts w:asciiTheme="majorHAnsi" w:hAnsiTheme="majorHAnsi" w:cstheme="majorHAnsi"/>
                <w:sz w:val="20"/>
                <w:szCs w:val="20"/>
              </w:rPr>
            </w:pPr>
            <w:proofErr w:type="gramStart"/>
            <w:r>
              <w:rPr>
                <w:rFonts w:asciiTheme="majorHAnsi" w:hAnsiTheme="majorHAnsi" w:cstheme="majorHAnsi"/>
                <w:sz w:val="20"/>
                <w:szCs w:val="20"/>
              </w:rPr>
              <w:t>G</w:t>
            </w:r>
            <w:r w:rsidR="008F5DAF" w:rsidRPr="00464B33">
              <w:rPr>
                <w:rFonts w:asciiTheme="majorHAnsi" w:hAnsiTheme="majorHAnsi" w:cstheme="majorHAnsi"/>
                <w:sz w:val="20"/>
                <w:szCs w:val="20"/>
              </w:rPr>
              <w:t>enerally</w:t>
            </w:r>
            <w:proofErr w:type="gramEnd"/>
            <w:r w:rsidR="008F5DAF" w:rsidRPr="00464B33">
              <w:rPr>
                <w:rFonts w:asciiTheme="majorHAnsi" w:hAnsiTheme="majorHAnsi" w:cstheme="majorHAnsi"/>
                <w:sz w:val="20"/>
                <w:szCs w:val="20"/>
              </w:rPr>
              <w:t xml:space="preserve"> follows the co</w:t>
            </w:r>
            <w:r>
              <w:rPr>
                <w:rFonts w:asciiTheme="majorHAnsi" w:hAnsiTheme="majorHAnsi" w:cstheme="majorHAnsi"/>
                <w:sz w:val="20"/>
                <w:szCs w:val="20"/>
              </w:rPr>
              <w:t xml:space="preserve">rrespondence </w:t>
            </w:r>
            <w:r w:rsidR="008F5DAF" w:rsidRPr="00464B33">
              <w:rPr>
                <w:rFonts w:asciiTheme="majorHAnsi" w:hAnsiTheme="majorHAnsi" w:cstheme="majorHAnsi"/>
                <w:sz w:val="20"/>
                <w:szCs w:val="20"/>
              </w:rPr>
              <w:t xml:space="preserve">format and is addressed to someone in the </w:t>
            </w:r>
            <w:proofErr w:type="gramStart"/>
            <w:r w:rsidR="008F5DAF" w:rsidRPr="00464B33">
              <w:rPr>
                <w:rFonts w:asciiTheme="majorHAnsi" w:hAnsiTheme="majorHAnsi" w:cstheme="majorHAnsi"/>
                <w:sz w:val="20"/>
                <w:szCs w:val="20"/>
              </w:rPr>
              <w:t>organization, but</w:t>
            </w:r>
            <w:proofErr w:type="gramEnd"/>
            <w:r w:rsidR="008F5DAF" w:rsidRPr="00464B33">
              <w:rPr>
                <w:rFonts w:asciiTheme="majorHAnsi" w:hAnsiTheme="majorHAnsi" w:cstheme="majorHAnsi"/>
                <w:sz w:val="20"/>
                <w:szCs w:val="20"/>
              </w:rPr>
              <w:t xml:space="preserve"> </w:t>
            </w:r>
            <w:proofErr w:type="gramStart"/>
            <w:r w:rsidR="008F5DAF" w:rsidRPr="00464B33">
              <w:rPr>
                <w:rFonts w:asciiTheme="majorHAnsi" w:hAnsiTheme="majorHAnsi" w:cstheme="majorHAnsi"/>
                <w:sz w:val="20"/>
                <w:szCs w:val="20"/>
              </w:rPr>
              <w:t>may be</w:t>
            </w:r>
            <w:proofErr w:type="gramEnd"/>
            <w:r w:rsidR="008F5DAF" w:rsidRPr="00464B33">
              <w:rPr>
                <w:rFonts w:asciiTheme="majorHAnsi" w:hAnsiTheme="majorHAnsi" w:cstheme="majorHAnsi"/>
                <w:sz w:val="20"/>
                <w:szCs w:val="20"/>
              </w:rPr>
              <w:t xml:space="preserve"> missing minor elements such as a complete address block or a clear subject line. The summary of key information is somewhat rushed or incomplete.</w:t>
            </w:r>
          </w:p>
        </w:tc>
        <w:tc>
          <w:tcPr>
            <w:tcW w:w="1526" w:type="dxa"/>
            <w:shd w:val="clear" w:color="auto" w:fill="auto"/>
          </w:tcPr>
          <w:p w14:paraId="5BD9990D" w14:textId="5A3CCFB9"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2</w:t>
            </w:r>
          </w:p>
        </w:tc>
        <w:tc>
          <w:tcPr>
            <w:tcW w:w="1526" w:type="dxa"/>
            <w:shd w:val="clear" w:color="auto" w:fill="auto"/>
          </w:tcPr>
          <w:p w14:paraId="1F504126" w14:textId="136FB0AA"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Needs Work</w:t>
            </w:r>
          </w:p>
        </w:tc>
        <w:tc>
          <w:tcPr>
            <w:tcW w:w="1526" w:type="dxa"/>
            <w:shd w:val="clear" w:color="auto" w:fill="auto"/>
          </w:tcPr>
          <w:p w14:paraId="0EBF5C99" w14:textId="6B8269C7" w:rsidR="00E437C0" w:rsidRPr="00464B33" w:rsidRDefault="00464B33" w:rsidP="00CA7A4B">
            <w:pPr>
              <w:rPr>
                <w:rFonts w:asciiTheme="majorHAnsi" w:hAnsiTheme="majorHAnsi" w:cstheme="majorHAnsi"/>
                <w:sz w:val="20"/>
                <w:szCs w:val="20"/>
              </w:rPr>
            </w:pPr>
            <w:r>
              <w:rPr>
                <w:rFonts w:asciiTheme="majorHAnsi" w:hAnsiTheme="majorHAnsi" w:cstheme="majorHAnsi"/>
                <w:sz w:val="20"/>
                <w:szCs w:val="20"/>
              </w:rPr>
              <w:t>H</w:t>
            </w:r>
            <w:r w:rsidR="008F5DAF" w:rsidRPr="00464B33">
              <w:rPr>
                <w:rFonts w:asciiTheme="majorHAnsi" w:hAnsiTheme="majorHAnsi" w:cstheme="majorHAnsi"/>
                <w:sz w:val="20"/>
                <w:szCs w:val="20"/>
              </w:rPr>
              <w:t xml:space="preserve">as major </w:t>
            </w:r>
            <w:r>
              <w:rPr>
                <w:rFonts w:asciiTheme="majorHAnsi" w:hAnsiTheme="majorHAnsi" w:cstheme="majorHAnsi"/>
                <w:sz w:val="20"/>
                <w:szCs w:val="20"/>
              </w:rPr>
              <w:t xml:space="preserve">errors in the correspondence </w:t>
            </w:r>
            <w:r w:rsidR="008F5DAF" w:rsidRPr="00464B33">
              <w:rPr>
                <w:rFonts w:asciiTheme="majorHAnsi" w:hAnsiTheme="majorHAnsi" w:cstheme="majorHAnsi"/>
                <w:sz w:val="20"/>
                <w:szCs w:val="20"/>
              </w:rPr>
              <w:t>format, is addressed incorrectly or vaguely, or does not focus on the big picture. The content is disorganized or missing critical information needed for decision-making.</w:t>
            </w:r>
          </w:p>
        </w:tc>
        <w:tc>
          <w:tcPr>
            <w:tcW w:w="1526" w:type="dxa"/>
            <w:shd w:val="clear" w:color="auto" w:fill="auto"/>
          </w:tcPr>
          <w:p w14:paraId="55EE509E" w14:textId="443DBE21"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1</w:t>
            </w:r>
          </w:p>
        </w:tc>
        <w:tc>
          <w:tcPr>
            <w:tcW w:w="1526" w:type="dxa"/>
            <w:shd w:val="clear" w:color="auto" w:fill="auto"/>
          </w:tcPr>
          <w:p w14:paraId="32979E48" w14:textId="19F3E409" w:rsidR="00E437C0" w:rsidRPr="00464B33" w:rsidRDefault="00E437C0" w:rsidP="00E437C0">
            <w:pPr>
              <w:rPr>
                <w:rFonts w:asciiTheme="majorHAnsi" w:hAnsiTheme="majorHAnsi" w:cstheme="majorHAnsi"/>
                <w:sz w:val="20"/>
                <w:szCs w:val="20"/>
              </w:rPr>
            </w:pPr>
            <w:r w:rsidRPr="00464B33">
              <w:rPr>
                <w:rFonts w:asciiTheme="majorHAnsi" w:hAnsiTheme="majorHAnsi" w:cstheme="majorHAnsi"/>
                <w:sz w:val="20"/>
                <w:szCs w:val="20"/>
              </w:rPr>
              <w:t>Missing or Incomplete</w:t>
            </w:r>
          </w:p>
        </w:tc>
        <w:tc>
          <w:tcPr>
            <w:tcW w:w="1526" w:type="dxa"/>
            <w:shd w:val="clear" w:color="auto" w:fill="auto"/>
          </w:tcPr>
          <w:p w14:paraId="5E501FD3" w14:textId="0520F6FA" w:rsidR="00E437C0" w:rsidRPr="00464B33" w:rsidRDefault="008F5DAF" w:rsidP="00E437C0">
            <w:pPr>
              <w:rPr>
                <w:rFonts w:asciiTheme="majorHAnsi" w:hAnsiTheme="majorHAnsi" w:cstheme="majorHAnsi"/>
                <w:sz w:val="20"/>
                <w:szCs w:val="20"/>
              </w:rPr>
            </w:pPr>
            <w:r w:rsidRPr="00464B33">
              <w:rPr>
                <w:rFonts w:asciiTheme="majorHAnsi" w:hAnsiTheme="majorHAnsi" w:cstheme="majorHAnsi"/>
                <w:sz w:val="20"/>
                <w:szCs w:val="20"/>
              </w:rPr>
              <w:t>No letter or memo is submitted, or the submission does not fulfill the basic requirements for format, audience, or purpose.</w:t>
            </w:r>
          </w:p>
        </w:tc>
      </w:tr>
      <w:tr w:rsidR="00CA7A4B" w:rsidRPr="00464B33" w14:paraId="795C4B75" w14:textId="77777777" w:rsidTr="007E5233">
        <w:trPr>
          <w:cantSplit/>
        </w:trPr>
        <w:tc>
          <w:tcPr>
            <w:tcW w:w="648" w:type="dxa"/>
          </w:tcPr>
          <w:p w14:paraId="6D6A7E4C" w14:textId="77777777" w:rsidR="00E437C0" w:rsidRPr="00464B33" w:rsidRDefault="00E437C0" w:rsidP="00E437C0">
            <w:r w:rsidRPr="00464B33">
              <w:rPr>
                <w:sz w:val="20"/>
              </w:rPr>
              <w:t>Title Page</w:t>
            </w:r>
          </w:p>
        </w:tc>
        <w:tc>
          <w:tcPr>
            <w:tcW w:w="2520" w:type="dxa"/>
          </w:tcPr>
          <w:p w14:paraId="297C1FA0" w14:textId="76D389BC" w:rsidR="00E437C0" w:rsidRPr="00464B33" w:rsidRDefault="00E437C0" w:rsidP="00E437C0">
            <w:r w:rsidRPr="00464B33">
              <w:rPr>
                <w:sz w:val="20"/>
              </w:rPr>
              <w:t>I</w:t>
            </w:r>
            <w:r w:rsidRPr="00464B33">
              <w:t>ncludes a specific title, information on whom the report has been prepared for and on who has prepared the report. The report title clearly indicates the subject and scope of the report.</w:t>
            </w:r>
          </w:p>
        </w:tc>
        <w:tc>
          <w:tcPr>
            <w:tcW w:w="1410" w:type="dxa"/>
          </w:tcPr>
          <w:p w14:paraId="6FCE3B98" w14:textId="6116160C" w:rsidR="00E437C0" w:rsidRPr="00464B33" w:rsidRDefault="00E437C0" w:rsidP="00E437C0">
            <w:pPr>
              <w:rPr>
                <w:sz w:val="20"/>
              </w:rPr>
            </w:pPr>
            <w:r w:rsidRPr="00464B33">
              <w:rPr>
                <w:sz w:val="20"/>
              </w:rPr>
              <w:t>FALSE</w:t>
            </w:r>
          </w:p>
        </w:tc>
        <w:tc>
          <w:tcPr>
            <w:tcW w:w="1526" w:type="dxa"/>
            <w:shd w:val="clear" w:color="auto" w:fill="FDE9D9" w:themeFill="accent6" w:themeFillTint="33"/>
          </w:tcPr>
          <w:p w14:paraId="60B5645C" w14:textId="4AE20F79" w:rsidR="00E437C0" w:rsidRPr="00464B33" w:rsidRDefault="00E437C0" w:rsidP="00E437C0">
            <w:pPr>
              <w:rPr>
                <w:sz w:val="20"/>
              </w:rPr>
            </w:pPr>
            <w:r w:rsidRPr="00464B33">
              <w:rPr>
                <w:sz w:val="20"/>
              </w:rPr>
              <w:t>5</w:t>
            </w:r>
          </w:p>
        </w:tc>
        <w:tc>
          <w:tcPr>
            <w:tcW w:w="1526" w:type="dxa"/>
            <w:shd w:val="clear" w:color="auto" w:fill="FDE9D9" w:themeFill="accent6" w:themeFillTint="33"/>
          </w:tcPr>
          <w:p w14:paraId="5E9B3952" w14:textId="112DCC46" w:rsidR="00E437C0" w:rsidRPr="00464B33" w:rsidRDefault="00E437C0" w:rsidP="00E437C0">
            <w:pPr>
              <w:rPr>
                <w:sz w:val="20"/>
              </w:rPr>
            </w:pPr>
            <w:r w:rsidRPr="00464B33">
              <w:t>Exceeds Expectations</w:t>
            </w:r>
          </w:p>
        </w:tc>
        <w:tc>
          <w:tcPr>
            <w:tcW w:w="1526" w:type="dxa"/>
            <w:shd w:val="clear" w:color="auto" w:fill="FDE9D9" w:themeFill="accent6" w:themeFillTint="33"/>
          </w:tcPr>
          <w:p w14:paraId="64E0026E" w14:textId="22D531B7" w:rsidR="00E5277F" w:rsidRPr="00464B33" w:rsidRDefault="00464B33" w:rsidP="00464B33">
            <w:r>
              <w:t>I</w:t>
            </w:r>
            <w:r w:rsidR="00E437C0" w:rsidRPr="00464B33">
              <w:t xml:space="preserve">ncludes a specific title, prepared for and prepared </w:t>
            </w:r>
            <w:r w:rsidR="006C784D" w:rsidRPr="00464B33">
              <w:t xml:space="preserve">by details, and an accurate date. </w:t>
            </w:r>
            <w:r w:rsidR="00E437C0" w:rsidRPr="00464B33">
              <w:t xml:space="preserve">the report. The title </w:t>
            </w:r>
            <w:r w:rsidR="006C784D" w:rsidRPr="00464B33">
              <w:t xml:space="preserve">is </w:t>
            </w:r>
            <w:r w:rsidRPr="00464B33">
              <w:t>specific</w:t>
            </w:r>
            <w:r>
              <w:t xml:space="preserve"> and </w:t>
            </w:r>
            <w:r w:rsidRPr="00464B33">
              <w:t>informative</w:t>
            </w:r>
            <w:r>
              <w:t xml:space="preserve">, </w:t>
            </w:r>
            <w:r w:rsidRPr="00464B33">
              <w:t>precisely captur</w:t>
            </w:r>
            <w:r>
              <w:t>ing</w:t>
            </w:r>
            <w:r w:rsidRPr="00464B33">
              <w:t xml:space="preserve"> the subject and scope of the report.</w:t>
            </w:r>
          </w:p>
        </w:tc>
        <w:tc>
          <w:tcPr>
            <w:tcW w:w="1526" w:type="dxa"/>
            <w:shd w:val="clear" w:color="auto" w:fill="DAEEF3" w:themeFill="accent5" w:themeFillTint="33"/>
          </w:tcPr>
          <w:p w14:paraId="0F7CA76C" w14:textId="36CA2B15" w:rsidR="00E437C0" w:rsidRPr="00464B33" w:rsidRDefault="00E437C0" w:rsidP="00E437C0">
            <w:pPr>
              <w:rPr>
                <w:sz w:val="20"/>
              </w:rPr>
            </w:pPr>
            <w:r w:rsidRPr="00464B33">
              <w:rPr>
                <w:sz w:val="20"/>
              </w:rPr>
              <w:t>4</w:t>
            </w:r>
          </w:p>
        </w:tc>
        <w:tc>
          <w:tcPr>
            <w:tcW w:w="1526" w:type="dxa"/>
            <w:shd w:val="clear" w:color="auto" w:fill="DAEEF3" w:themeFill="accent5" w:themeFillTint="33"/>
          </w:tcPr>
          <w:p w14:paraId="00CA1593" w14:textId="4CC808EE" w:rsidR="00E437C0" w:rsidRPr="00464B33" w:rsidRDefault="006C784D" w:rsidP="00E437C0">
            <w:r w:rsidRPr="00464B33">
              <w:rPr>
                <w:rFonts w:asciiTheme="majorHAnsi" w:hAnsiTheme="majorHAnsi" w:cstheme="majorHAnsi"/>
                <w:sz w:val="20"/>
                <w:szCs w:val="20"/>
              </w:rPr>
              <w:t>Meets Expectations</w:t>
            </w:r>
          </w:p>
        </w:tc>
        <w:tc>
          <w:tcPr>
            <w:tcW w:w="1526" w:type="dxa"/>
            <w:shd w:val="clear" w:color="auto" w:fill="DAEEF3" w:themeFill="accent5" w:themeFillTint="33"/>
          </w:tcPr>
          <w:p w14:paraId="3FFA8FED" w14:textId="1ADA627C" w:rsidR="00E5277F" w:rsidRPr="00E5428E" w:rsidRDefault="00E5428E" w:rsidP="00E437C0">
            <w:pPr>
              <w:rPr>
                <w:sz w:val="20"/>
              </w:rPr>
            </w:pPr>
            <w:r>
              <w:t>I</w:t>
            </w:r>
            <w:r w:rsidRPr="00464B33">
              <w:t>ncludes a specific title, prepared for and prepared by details, and an accurate date.</w:t>
            </w:r>
            <w:r>
              <w:rPr>
                <w:sz w:val="20"/>
              </w:rPr>
              <w:t xml:space="preserve"> </w:t>
            </w:r>
            <w:proofErr w:type="gramStart"/>
            <w:r>
              <w:rPr>
                <w:sz w:val="20"/>
              </w:rPr>
              <w:t>Title</w:t>
            </w:r>
            <w:proofErr w:type="gramEnd"/>
            <w:r>
              <w:rPr>
                <w:sz w:val="20"/>
              </w:rPr>
              <w:t xml:space="preserve"> </w:t>
            </w:r>
            <w:r w:rsidR="00E5277F" w:rsidRPr="00464B33">
              <w:t xml:space="preserve">fully reflects the subject and scope of the report. </w:t>
            </w:r>
          </w:p>
        </w:tc>
        <w:tc>
          <w:tcPr>
            <w:tcW w:w="1526" w:type="dxa"/>
            <w:shd w:val="clear" w:color="auto" w:fill="E5DFEC" w:themeFill="accent4" w:themeFillTint="33"/>
          </w:tcPr>
          <w:p w14:paraId="63AA532F" w14:textId="128F3EE8" w:rsidR="00E437C0" w:rsidRPr="00464B33" w:rsidRDefault="006C784D" w:rsidP="00E437C0">
            <w:r w:rsidRPr="00464B33">
              <w:t>3</w:t>
            </w:r>
          </w:p>
        </w:tc>
        <w:tc>
          <w:tcPr>
            <w:tcW w:w="1526" w:type="dxa"/>
            <w:shd w:val="clear" w:color="auto" w:fill="E5DFEC" w:themeFill="accent4" w:themeFillTint="33"/>
          </w:tcPr>
          <w:p w14:paraId="1033861F" w14:textId="0EEA5F1C" w:rsidR="00E437C0" w:rsidRPr="00464B33" w:rsidRDefault="00E437C0" w:rsidP="00E437C0">
            <w:pPr>
              <w:rPr>
                <w:sz w:val="20"/>
              </w:rPr>
            </w:pPr>
            <w:r w:rsidRPr="00464B33">
              <w:t>Almost There</w:t>
            </w:r>
          </w:p>
        </w:tc>
        <w:tc>
          <w:tcPr>
            <w:tcW w:w="1526" w:type="dxa"/>
            <w:shd w:val="clear" w:color="auto" w:fill="E5DFEC" w:themeFill="accent4" w:themeFillTint="33"/>
          </w:tcPr>
          <w:p w14:paraId="1846276A" w14:textId="05443603" w:rsidR="00E5277F" w:rsidRPr="00464B33" w:rsidRDefault="00E5428E" w:rsidP="00E5428E">
            <w:r>
              <w:t>M</w:t>
            </w:r>
            <w:r w:rsidR="00E5277F" w:rsidRPr="00464B33">
              <w:t xml:space="preserve">ay have a vague or overly broad </w:t>
            </w:r>
            <w:proofErr w:type="gramStart"/>
            <w:r w:rsidR="00E5277F" w:rsidRPr="00464B33">
              <w:t>title, or</w:t>
            </w:r>
            <w:proofErr w:type="gramEnd"/>
            <w:r w:rsidR="00E5277F" w:rsidRPr="00464B33">
              <w:t xml:space="preserve"> is missing minor details.</w:t>
            </w:r>
          </w:p>
        </w:tc>
        <w:tc>
          <w:tcPr>
            <w:tcW w:w="1526" w:type="dxa"/>
            <w:shd w:val="clear" w:color="auto" w:fill="EAF1DD" w:themeFill="accent3" w:themeFillTint="33"/>
          </w:tcPr>
          <w:p w14:paraId="3FC5B564" w14:textId="2D5515DD" w:rsidR="00E437C0" w:rsidRPr="00464B33" w:rsidRDefault="00E437C0" w:rsidP="00E437C0">
            <w:pPr>
              <w:rPr>
                <w:sz w:val="20"/>
              </w:rPr>
            </w:pPr>
            <w:r w:rsidRPr="00464B33">
              <w:t>2</w:t>
            </w:r>
          </w:p>
        </w:tc>
        <w:tc>
          <w:tcPr>
            <w:tcW w:w="1526" w:type="dxa"/>
            <w:shd w:val="clear" w:color="auto" w:fill="EAF1DD" w:themeFill="accent3" w:themeFillTint="33"/>
          </w:tcPr>
          <w:p w14:paraId="5662DDAE" w14:textId="78CD8C64" w:rsidR="00E437C0" w:rsidRPr="00464B33" w:rsidRDefault="006C784D" w:rsidP="00E437C0">
            <w:r w:rsidRPr="00464B33">
              <w:t>Needs Work</w:t>
            </w:r>
          </w:p>
        </w:tc>
        <w:tc>
          <w:tcPr>
            <w:tcW w:w="1526" w:type="dxa"/>
            <w:shd w:val="clear" w:color="auto" w:fill="EAF1DD" w:themeFill="accent3" w:themeFillTint="33"/>
          </w:tcPr>
          <w:p w14:paraId="135F0788" w14:textId="3FA3AD82" w:rsidR="00E5277F" w:rsidRPr="00464B33" w:rsidRDefault="00E5428E" w:rsidP="00E437C0">
            <w:r>
              <w:rPr>
                <w:sz w:val="20"/>
              </w:rPr>
              <w:t>H</w:t>
            </w:r>
            <w:r w:rsidR="00E5277F" w:rsidRPr="00464B33">
              <w:t>as major issues: the title is unclear or generic, and/or important identifying information (such as the preparer or intended audience) is missing or incorrect.</w:t>
            </w:r>
          </w:p>
        </w:tc>
        <w:tc>
          <w:tcPr>
            <w:tcW w:w="1526" w:type="dxa"/>
          </w:tcPr>
          <w:p w14:paraId="19224722" w14:textId="7F888F11" w:rsidR="00E437C0" w:rsidRPr="00464B33" w:rsidRDefault="00E437C0" w:rsidP="00E437C0">
            <w:pPr>
              <w:rPr>
                <w:sz w:val="20"/>
              </w:rPr>
            </w:pPr>
            <w:r w:rsidRPr="00464B33">
              <w:t>1</w:t>
            </w:r>
          </w:p>
        </w:tc>
        <w:tc>
          <w:tcPr>
            <w:tcW w:w="1526" w:type="dxa"/>
          </w:tcPr>
          <w:p w14:paraId="530F9F85" w14:textId="759BB5AD" w:rsidR="00E437C0" w:rsidRPr="00464B33" w:rsidRDefault="00E437C0" w:rsidP="00E437C0">
            <w:pPr>
              <w:rPr>
                <w:sz w:val="20"/>
              </w:rPr>
            </w:pPr>
            <w:r w:rsidRPr="00464B33">
              <w:t>Missing or Incomplete</w:t>
            </w:r>
          </w:p>
        </w:tc>
        <w:tc>
          <w:tcPr>
            <w:tcW w:w="1526" w:type="dxa"/>
          </w:tcPr>
          <w:p w14:paraId="3FB0B6A9" w14:textId="0655E848" w:rsidR="00E5277F" w:rsidRPr="00464B33" w:rsidRDefault="00E437C0" w:rsidP="00E437C0">
            <w:r w:rsidRPr="00464B33">
              <w:rPr>
                <w:sz w:val="20"/>
              </w:rPr>
              <w:t>No title page submitted.</w:t>
            </w:r>
            <w:r w:rsidR="006C784D" w:rsidRPr="00464B33">
              <w:t xml:space="preserve"> </w:t>
            </w:r>
          </w:p>
        </w:tc>
      </w:tr>
      <w:tr w:rsidR="00771460" w:rsidRPr="00464B33" w14:paraId="2D24FA7D" w14:textId="77777777" w:rsidTr="007E5233">
        <w:trPr>
          <w:cantSplit/>
        </w:trPr>
        <w:tc>
          <w:tcPr>
            <w:tcW w:w="648" w:type="dxa"/>
          </w:tcPr>
          <w:p w14:paraId="64C7AE14" w14:textId="77777777" w:rsidR="00771460" w:rsidRPr="00464B33" w:rsidRDefault="00771460" w:rsidP="00771460">
            <w:r w:rsidRPr="00464B33">
              <w:rPr>
                <w:sz w:val="20"/>
              </w:rPr>
              <w:t>Abstract</w:t>
            </w:r>
          </w:p>
        </w:tc>
        <w:tc>
          <w:tcPr>
            <w:tcW w:w="2520" w:type="dxa"/>
          </w:tcPr>
          <w:p w14:paraId="5B6E28BB" w14:textId="63C14849" w:rsidR="00771460" w:rsidRPr="00464B33" w:rsidRDefault="00771460" w:rsidP="00771460">
            <w:r w:rsidRPr="00464B33">
              <w:rPr>
                <w:sz w:val="20"/>
              </w:rPr>
              <w:t>Provides a concise summary of the report for a technical audience, in no more than 200 words.</w:t>
            </w:r>
          </w:p>
        </w:tc>
        <w:tc>
          <w:tcPr>
            <w:tcW w:w="1410" w:type="dxa"/>
          </w:tcPr>
          <w:p w14:paraId="5F1AA75E" w14:textId="2758A70C" w:rsidR="00771460" w:rsidRPr="00464B33" w:rsidRDefault="00771460" w:rsidP="00771460">
            <w:pPr>
              <w:rPr>
                <w:sz w:val="20"/>
              </w:rPr>
            </w:pPr>
            <w:r w:rsidRPr="00464B33">
              <w:rPr>
                <w:sz w:val="20"/>
              </w:rPr>
              <w:t>FALSE</w:t>
            </w:r>
          </w:p>
        </w:tc>
        <w:tc>
          <w:tcPr>
            <w:tcW w:w="1526" w:type="dxa"/>
            <w:shd w:val="clear" w:color="auto" w:fill="FDE9D9" w:themeFill="accent6" w:themeFillTint="33"/>
          </w:tcPr>
          <w:p w14:paraId="381D5559" w14:textId="5D7863DB" w:rsidR="00771460" w:rsidRPr="00464B33" w:rsidRDefault="00771460" w:rsidP="00771460">
            <w:pPr>
              <w:rPr>
                <w:sz w:val="20"/>
              </w:rPr>
            </w:pPr>
            <w:r w:rsidRPr="00464B33">
              <w:rPr>
                <w:sz w:val="20"/>
              </w:rPr>
              <w:t>5</w:t>
            </w:r>
          </w:p>
        </w:tc>
        <w:tc>
          <w:tcPr>
            <w:tcW w:w="1526" w:type="dxa"/>
            <w:shd w:val="clear" w:color="auto" w:fill="FDE9D9" w:themeFill="accent6" w:themeFillTint="33"/>
          </w:tcPr>
          <w:p w14:paraId="100582E1" w14:textId="25025AEB" w:rsidR="00771460" w:rsidRPr="00464B33" w:rsidRDefault="00771460" w:rsidP="00771460">
            <w:pPr>
              <w:rPr>
                <w:sz w:val="20"/>
              </w:rPr>
            </w:pPr>
            <w:r w:rsidRPr="00464B33">
              <w:t>Exceeds Expectations</w:t>
            </w:r>
          </w:p>
        </w:tc>
        <w:tc>
          <w:tcPr>
            <w:tcW w:w="1526" w:type="dxa"/>
            <w:shd w:val="clear" w:color="auto" w:fill="FDE9D9" w:themeFill="accent6" w:themeFillTint="33"/>
          </w:tcPr>
          <w:p w14:paraId="29DF43B0" w14:textId="0A54F278" w:rsidR="0090060D" w:rsidRPr="00464B33" w:rsidRDefault="00E5428E" w:rsidP="00E5428E">
            <w:r>
              <w:t>S</w:t>
            </w:r>
            <w:r w:rsidR="0090060D" w:rsidRPr="00464B33">
              <w:t>ummariz</w:t>
            </w:r>
            <w:r>
              <w:t>es</w:t>
            </w:r>
            <w:r w:rsidR="0090060D" w:rsidRPr="00464B33">
              <w:t xml:space="preserve"> all key aspects of the report </w:t>
            </w:r>
            <w:r>
              <w:t>in no more than</w:t>
            </w:r>
            <w:r w:rsidR="0090060D" w:rsidRPr="00464B33">
              <w:t xml:space="preserve"> 200 words. </w:t>
            </w:r>
            <w:r>
              <w:t>T</w:t>
            </w:r>
            <w:r w:rsidR="0090060D" w:rsidRPr="00464B33">
              <w:t>ailored precisely for a technical audience, demonstrating excellent control of language and focus.</w:t>
            </w:r>
            <w:r>
              <w:t xml:space="preserve"> </w:t>
            </w:r>
            <w:r>
              <w:rPr>
                <w:sz w:val="20"/>
              </w:rPr>
              <w:t>E</w:t>
            </w:r>
            <w:r w:rsidRPr="00464B33">
              <w:t>xceptionally clear, concise, and engaging</w:t>
            </w:r>
            <w:r>
              <w:t>.</w:t>
            </w:r>
          </w:p>
        </w:tc>
        <w:tc>
          <w:tcPr>
            <w:tcW w:w="1526" w:type="dxa"/>
            <w:shd w:val="clear" w:color="auto" w:fill="DAEEF3" w:themeFill="accent5" w:themeFillTint="33"/>
          </w:tcPr>
          <w:p w14:paraId="1C202299" w14:textId="50432A27" w:rsidR="00771460" w:rsidRPr="00464B33" w:rsidRDefault="00771460" w:rsidP="00771460">
            <w:pPr>
              <w:rPr>
                <w:sz w:val="20"/>
              </w:rPr>
            </w:pPr>
            <w:r w:rsidRPr="00464B33">
              <w:rPr>
                <w:sz w:val="20"/>
              </w:rPr>
              <w:t>4</w:t>
            </w:r>
          </w:p>
        </w:tc>
        <w:tc>
          <w:tcPr>
            <w:tcW w:w="1526" w:type="dxa"/>
            <w:shd w:val="clear" w:color="auto" w:fill="DAEEF3" w:themeFill="accent5" w:themeFillTint="33"/>
          </w:tcPr>
          <w:p w14:paraId="75348ADB" w14:textId="2963527E" w:rsidR="00771460" w:rsidRPr="00464B33" w:rsidRDefault="00771460" w:rsidP="00771460">
            <w:r w:rsidRPr="00464B33">
              <w:t>Meets Expectations</w:t>
            </w:r>
          </w:p>
        </w:tc>
        <w:tc>
          <w:tcPr>
            <w:tcW w:w="1526" w:type="dxa"/>
            <w:shd w:val="clear" w:color="auto" w:fill="DAEEF3" w:themeFill="accent5" w:themeFillTint="33"/>
          </w:tcPr>
          <w:p w14:paraId="7E9BCEAD" w14:textId="51CB9EAC" w:rsidR="00771460" w:rsidRPr="00464B33" w:rsidRDefault="00771460" w:rsidP="00E5428E">
            <w:r w:rsidRPr="00464B33">
              <w:rPr>
                <w:sz w:val="20"/>
              </w:rPr>
              <w:t xml:space="preserve">Summarizes </w:t>
            </w:r>
            <w:r w:rsidR="0090060D" w:rsidRPr="00464B33">
              <w:rPr>
                <w:sz w:val="20"/>
              </w:rPr>
              <w:t>the report’s purpose, methods, findings, conclusions</w:t>
            </w:r>
            <w:r w:rsidR="00E5428E">
              <w:rPr>
                <w:sz w:val="20"/>
              </w:rPr>
              <w:t xml:space="preserve">, and recommendations </w:t>
            </w:r>
            <w:r w:rsidR="0090060D" w:rsidRPr="00464B33">
              <w:rPr>
                <w:sz w:val="20"/>
              </w:rPr>
              <w:t xml:space="preserve">concisely and clearly, staying within the 200-word limit. </w:t>
            </w:r>
            <w:r w:rsidR="00E5428E">
              <w:rPr>
                <w:sz w:val="20"/>
              </w:rPr>
              <w:t>F</w:t>
            </w:r>
            <w:r w:rsidR="0090060D" w:rsidRPr="00464B33">
              <w:rPr>
                <w:sz w:val="20"/>
              </w:rPr>
              <w:t>ully appropriate for a technical audience.</w:t>
            </w:r>
          </w:p>
        </w:tc>
        <w:tc>
          <w:tcPr>
            <w:tcW w:w="1526" w:type="dxa"/>
            <w:shd w:val="clear" w:color="auto" w:fill="E5DFEC" w:themeFill="accent4" w:themeFillTint="33"/>
          </w:tcPr>
          <w:p w14:paraId="7BBFDE2E" w14:textId="0DC3CCB8" w:rsidR="00771460" w:rsidRPr="00464B33" w:rsidRDefault="00771460" w:rsidP="00771460">
            <w:r w:rsidRPr="00464B33">
              <w:t>3</w:t>
            </w:r>
          </w:p>
        </w:tc>
        <w:tc>
          <w:tcPr>
            <w:tcW w:w="1526" w:type="dxa"/>
            <w:shd w:val="clear" w:color="auto" w:fill="E5DFEC" w:themeFill="accent4" w:themeFillTint="33"/>
          </w:tcPr>
          <w:p w14:paraId="659DD544" w14:textId="06C2CF71" w:rsidR="00771460" w:rsidRPr="00464B33" w:rsidRDefault="00771460" w:rsidP="00771460">
            <w:pPr>
              <w:rPr>
                <w:sz w:val="20"/>
              </w:rPr>
            </w:pPr>
            <w:r w:rsidRPr="00464B33">
              <w:t>Almost Meets Expectations</w:t>
            </w:r>
          </w:p>
        </w:tc>
        <w:tc>
          <w:tcPr>
            <w:tcW w:w="1526" w:type="dxa"/>
            <w:shd w:val="clear" w:color="auto" w:fill="E5DFEC" w:themeFill="accent4" w:themeFillTint="33"/>
          </w:tcPr>
          <w:p w14:paraId="0ABB76D6" w14:textId="4DD838B0" w:rsidR="0090060D" w:rsidRPr="00464B33" w:rsidRDefault="00771460" w:rsidP="00E5428E">
            <w:r w:rsidRPr="00464B33">
              <w:rPr>
                <w:sz w:val="20"/>
              </w:rPr>
              <w:t>A</w:t>
            </w:r>
            <w:r w:rsidR="0090060D" w:rsidRPr="00464B33">
              <w:t xml:space="preserve">ddresses the main points of the report but may be slightly too long or </w:t>
            </w:r>
            <w:proofErr w:type="gramStart"/>
            <w:r w:rsidR="0090060D" w:rsidRPr="00464B33">
              <w:t xml:space="preserve">short, </w:t>
            </w:r>
            <w:r w:rsidR="00284833">
              <w:t>or</w:t>
            </w:r>
            <w:proofErr w:type="gramEnd"/>
            <w:r w:rsidR="00284833">
              <w:t xml:space="preserve"> may </w:t>
            </w:r>
            <w:r w:rsidR="0090060D" w:rsidRPr="00464B33">
              <w:t>use language that is only somewhat appropriate for a technical audience.</w:t>
            </w:r>
          </w:p>
        </w:tc>
        <w:tc>
          <w:tcPr>
            <w:tcW w:w="1526" w:type="dxa"/>
            <w:shd w:val="clear" w:color="auto" w:fill="EAF1DD" w:themeFill="accent3" w:themeFillTint="33"/>
          </w:tcPr>
          <w:p w14:paraId="743A9461" w14:textId="708BE846" w:rsidR="00771460" w:rsidRPr="00464B33" w:rsidRDefault="00771460" w:rsidP="00771460">
            <w:pPr>
              <w:rPr>
                <w:sz w:val="20"/>
              </w:rPr>
            </w:pPr>
            <w:r w:rsidRPr="00464B33">
              <w:t>2</w:t>
            </w:r>
          </w:p>
        </w:tc>
        <w:tc>
          <w:tcPr>
            <w:tcW w:w="1526" w:type="dxa"/>
            <w:shd w:val="clear" w:color="auto" w:fill="EAF1DD" w:themeFill="accent3" w:themeFillTint="33"/>
          </w:tcPr>
          <w:p w14:paraId="54CAA76A" w14:textId="425AC93B" w:rsidR="00771460" w:rsidRPr="00464B33" w:rsidRDefault="00771460" w:rsidP="00771460">
            <w:r w:rsidRPr="00464B33">
              <w:t>Needs Work to Meet Expectations</w:t>
            </w:r>
          </w:p>
        </w:tc>
        <w:tc>
          <w:tcPr>
            <w:tcW w:w="1526" w:type="dxa"/>
            <w:shd w:val="clear" w:color="auto" w:fill="EAF1DD" w:themeFill="accent3" w:themeFillTint="33"/>
          </w:tcPr>
          <w:p w14:paraId="61023916" w14:textId="54AF2EDD" w:rsidR="0090060D" w:rsidRPr="00464B33" w:rsidRDefault="00284833" w:rsidP="00771460">
            <w:r>
              <w:t xml:space="preserve">Is </w:t>
            </w:r>
            <w:r w:rsidR="0090060D" w:rsidRPr="00464B33">
              <w:t xml:space="preserve">unclear, disorganized, incomplete, significantly outside the word limit, or uses language that is inappropriate for a technical audience. Key information </w:t>
            </w:r>
            <w:r>
              <w:t xml:space="preserve">may be </w:t>
            </w:r>
            <w:r w:rsidR="0090060D" w:rsidRPr="00464B33">
              <w:t>missing or confusing.</w:t>
            </w:r>
          </w:p>
        </w:tc>
        <w:tc>
          <w:tcPr>
            <w:tcW w:w="1526" w:type="dxa"/>
          </w:tcPr>
          <w:p w14:paraId="5B1F5494" w14:textId="48A887DF" w:rsidR="00771460" w:rsidRPr="00464B33" w:rsidRDefault="00771460" w:rsidP="00771460">
            <w:pPr>
              <w:rPr>
                <w:sz w:val="20"/>
              </w:rPr>
            </w:pPr>
            <w:r w:rsidRPr="00464B33">
              <w:t>1</w:t>
            </w:r>
          </w:p>
        </w:tc>
        <w:tc>
          <w:tcPr>
            <w:tcW w:w="1526" w:type="dxa"/>
          </w:tcPr>
          <w:p w14:paraId="5BFC986A" w14:textId="08B83F64" w:rsidR="00771460" w:rsidRPr="00464B33" w:rsidRDefault="00771460" w:rsidP="00771460">
            <w:pPr>
              <w:rPr>
                <w:sz w:val="20"/>
              </w:rPr>
            </w:pPr>
            <w:r w:rsidRPr="00464B33">
              <w:t>Missing or Incomplete</w:t>
            </w:r>
          </w:p>
        </w:tc>
        <w:tc>
          <w:tcPr>
            <w:tcW w:w="1526" w:type="dxa"/>
          </w:tcPr>
          <w:p w14:paraId="2D54E6BF" w14:textId="29E7D974" w:rsidR="0090060D" w:rsidRPr="00284833" w:rsidRDefault="00771460" w:rsidP="00771460">
            <w:pPr>
              <w:rPr>
                <w:sz w:val="20"/>
              </w:rPr>
            </w:pPr>
            <w:r w:rsidRPr="00464B33">
              <w:rPr>
                <w:sz w:val="20"/>
              </w:rPr>
              <w:t>No abstract submitted.</w:t>
            </w:r>
          </w:p>
        </w:tc>
      </w:tr>
      <w:tr w:rsidR="00771460" w:rsidRPr="00464B33" w14:paraId="22935312" w14:textId="77777777" w:rsidTr="007E5233">
        <w:trPr>
          <w:cantSplit/>
        </w:trPr>
        <w:tc>
          <w:tcPr>
            <w:tcW w:w="648" w:type="dxa"/>
          </w:tcPr>
          <w:p w14:paraId="7EAA63B9" w14:textId="6837ECE3" w:rsidR="00771460" w:rsidRPr="00464B33" w:rsidRDefault="00771460" w:rsidP="00771460">
            <w:r w:rsidRPr="00464B33">
              <w:rPr>
                <w:sz w:val="20"/>
              </w:rPr>
              <w:t>Table of Contents &amp; List of Figures and Tables</w:t>
            </w:r>
          </w:p>
        </w:tc>
        <w:tc>
          <w:tcPr>
            <w:tcW w:w="2520" w:type="dxa"/>
          </w:tcPr>
          <w:p w14:paraId="69C0B9FF" w14:textId="17F22E64" w:rsidR="00771460" w:rsidRPr="00464B33" w:rsidRDefault="00771460" w:rsidP="00771460">
            <w:r w:rsidRPr="00464B33">
              <w:t xml:space="preserve">Lists all sections, headings, and subheadings in the report </w:t>
            </w:r>
            <w:r w:rsidRPr="00464B33">
              <w:rPr>
                <w:sz w:val="20"/>
              </w:rPr>
              <w:t xml:space="preserve">with accurate page numbers. If </w:t>
            </w:r>
            <w:r w:rsidRPr="00464B33">
              <w:t xml:space="preserve">there are more than three figures and/or tables in the report, </w:t>
            </w:r>
            <w:r w:rsidR="00284833">
              <w:t>includes a</w:t>
            </w:r>
            <w:r w:rsidRPr="00464B33">
              <w:t xml:space="preserve"> list of figures and tables </w:t>
            </w:r>
            <w:r w:rsidR="00284833">
              <w:t>listing</w:t>
            </w:r>
            <w:r w:rsidRPr="00464B33">
              <w:t xml:space="preserve"> the specific name of each figure and table and the page that each appears on.</w:t>
            </w:r>
          </w:p>
        </w:tc>
        <w:tc>
          <w:tcPr>
            <w:tcW w:w="1410" w:type="dxa"/>
          </w:tcPr>
          <w:p w14:paraId="1703B5F4" w14:textId="0F0D454A" w:rsidR="00771460" w:rsidRPr="00464B33" w:rsidRDefault="00771460" w:rsidP="00771460">
            <w:pPr>
              <w:rPr>
                <w:sz w:val="20"/>
              </w:rPr>
            </w:pPr>
            <w:r w:rsidRPr="00464B33">
              <w:rPr>
                <w:sz w:val="20"/>
              </w:rPr>
              <w:t>FALSE</w:t>
            </w:r>
          </w:p>
        </w:tc>
        <w:tc>
          <w:tcPr>
            <w:tcW w:w="1526" w:type="dxa"/>
            <w:shd w:val="clear" w:color="auto" w:fill="FDE9D9" w:themeFill="accent6" w:themeFillTint="33"/>
          </w:tcPr>
          <w:p w14:paraId="254F1EE2" w14:textId="6E9BACA9" w:rsidR="00771460" w:rsidRPr="00464B33" w:rsidRDefault="00771460" w:rsidP="00771460">
            <w:pPr>
              <w:rPr>
                <w:sz w:val="20"/>
              </w:rPr>
            </w:pPr>
            <w:r w:rsidRPr="00464B33">
              <w:rPr>
                <w:sz w:val="20"/>
              </w:rPr>
              <w:t>5</w:t>
            </w:r>
          </w:p>
        </w:tc>
        <w:tc>
          <w:tcPr>
            <w:tcW w:w="1526" w:type="dxa"/>
            <w:shd w:val="clear" w:color="auto" w:fill="FDE9D9" w:themeFill="accent6" w:themeFillTint="33"/>
          </w:tcPr>
          <w:p w14:paraId="3BC897C7" w14:textId="6666B9C4" w:rsidR="00771460" w:rsidRPr="00464B33" w:rsidRDefault="00771460" w:rsidP="00771460">
            <w:pPr>
              <w:rPr>
                <w:sz w:val="20"/>
              </w:rPr>
            </w:pPr>
            <w:r w:rsidRPr="00464B33">
              <w:t>Exceeds Expectations</w:t>
            </w:r>
          </w:p>
        </w:tc>
        <w:tc>
          <w:tcPr>
            <w:tcW w:w="1526" w:type="dxa"/>
            <w:shd w:val="clear" w:color="auto" w:fill="FDE9D9" w:themeFill="accent6" w:themeFillTint="33"/>
          </w:tcPr>
          <w:p w14:paraId="7D8565C5" w14:textId="5819DC98" w:rsidR="0090060D" w:rsidRPr="00464B33" w:rsidRDefault="00284833" w:rsidP="00284833">
            <w:r>
              <w:rPr>
                <w:sz w:val="20"/>
              </w:rPr>
              <w:t xml:space="preserve">Lists </w:t>
            </w:r>
            <w:r w:rsidR="00771460" w:rsidRPr="00464B33">
              <w:rPr>
                <w:sz w:val="20"/>
              </w:rPr>
              <w:t>all headings and subheadings with accurate page numbers. Complete, clear, and properly formatted</w:t>
            </w:r>
            <w:r>
              <w:rPr>
                <w:sz w:val="20"/>
              </w:rPr>
              <w:t>.</w:t>
            </w:r>
            <w:r w:rsidR="0090060D" w:rsidRPr="00464B33">
              <w:t xml:space="preserve"> If applicable, the list of figures and tables is complete, correctly titled, and perfectly formatted.</w:t>
            </w:r>
            <w:r>
              <w:t xml:space="preserve"> Overall, </w:t>
            </w:r>
            <w:r w:rsidRPr="00464B33">
              <w:rPr>
                <w:sz w:val="20"/>
              </w:rPr>
              <w:t>Comprehensive and polished</w:t>
            </w:r>
            <w:r>
              <w:rPr>
                <w:sz w:val="20"/>
              </w:rPr>
              <w:t>.</w:t>
            </w:r>
          </w:p>
        </w:tc>
        <w:tc>
          <w:tcPr>
            <w:tcW w:w="1526" w:type="dxa"/>
            <w:shd w:val="clear" w:color="auto" w:fill="DAEEF3" w:themeFill="accent5" w:themeFillTint="33"/>
          </w:tcPr>
          <w:p w14:paraId="7DC7D68F" w14:textId="2E4FC1DF" w:rsidR="00771460" w:rsidRPr="00464B33" w:rsidRDefault="00771460" w:rsidP="00771460">
            <w:pPr>
              <w:rPr>
                <w:sz w:val="20"/>
              </w:rPr>
            </w:pPr>
            <w:r w:rsidRPr="00464B33">
              <w:rPr>
                <w:sz w:val="20"/>
              </w:rPr>
              <w:t>4</w:t>
            </w:r>
          </w:p>
        </w:tc>
        <w:tc>
          <w:tcPr>
            <w:tcW w:w="1526" w:type="dxa"/>
            <w:shd w:val="clear" w:color="auto" w:fill="DAEEF3" w:themeFill="accent5" w:themeFillTint="33"/>
          </w:tcPr>
          <w:p w14:paraId="019E35B9" w14:textId="153884FE" w:rsidR="00771460" w:rsidRPr="00464B33" w:rsidRDefault="00771460" w:rsidP="00771460">
            <w:r w:rsidRPr="00464B33">
              <w:t>Meets Expectations</w:t>
            </w:r>
          </w:p>
        </w:tc>
        <w:tc>
          <w:tcPr>
            <w:tcW w:w="1526" w:type="dxa"/>
            <w:shd w:val="clear" w:color="auto" w:fill="DAEEF3" w:themeFill="accent5" w:themeFillTint="33"/>
          </w:tcPr>
          <w:p w14:paraId="6EEB6630" w14:textId="195C27D6" w:rsidR="0090060D" w:rsidRPr="00464B33" w:rsidRDefault="00284833" w:rsidP="00771460">
            <w:r>
              <w:t>C</w:t>
            </w:r>
            <w:r w:rsidR="0090060D" w:rsidRPr="00464B33">
              <w:t xml:space="preserve">orrectly </w:t>
            </w:r>
            <w:proofErr w:type="gramStart"/>
            <w:r w:rsidR="0090060D" w:rsidRPr="00464B33">
              <w:t>lists</w:t>
            </w:r>
            <w:proofErr w:type="gramEnd"/>
            <w:r w:rsidR="0090060D" w:rsidRPr="00464B33">
              <w:t xml:space="preserve"> all headings</w:t>
            </w:r>
            <w:r>
              <w:t xml:space="preserve"> </w:t>
            </w:r>
            <w:r w:rsidR="0090060D" w:rsidRPr="00464B33">
              <w:t>and subheadings with accurate page numbers. If required, the list of figures and tables is included with correct titles and page numbers.</w:t>
            </w:r>
          </w:p>
        </w:tc>
        <w:tc>
          <w:tcPr>
            <w:tcW w:w="1526" w:type="dxa"/>
            <w:shd w:val="clear" w:color="auto" w:fill="E5DFEC" w:themeFill="accent4" w:themeFillTint="33"/>
          </w:tcPr>
          <w:p w14:paraId="2D7FB720" w14:textId="65AD836B" w:rsidR="00771460" w:rsidRPr="00464B33" w:rsidRDefault="00771460" w:rsidP="00771460">
            <w:r w:rsidRPr="00464B33">
              <w:t>3</w:t>
            </w:r>
          </w:p>
        </w:tc>
        <w:tc>
          <w:tcPr>
            <w:tcW w:w="1526" w:type="dxa"/>
            <w:shd w:val="clear" w:color="auto" w:fill="E5DFEC" w:themeFill="accent4" w:themeFillTint="33"/>
          </w:tcPr>
          <w:p w14:paraId="7924E582" w14:textId="6D2D29DE" w:rsidR="00771460" w:rsidRPr="00464B33" w:rsidRDefault="00771460" w:rsidP="00771460">
            <w:pPr>
              <w:rPr>
                <w:sz w:val="20"/>
              </w:rPr>
            </w:pPr>
            <w:r w:rsidRPr="00464B33">
              <w:t>Almost Meets Expectations</w:t>
            </w:r>
          </w:p>
        </w:tc>
        <w:tc>
          <w:tcPr>
            <w:tcW w:w="1526" w:type="dxa"/>
            <w:shd w:val="clear" w:color="auto" w:fill="E5DFEC" w:themeFill="accent4" w:themeFillTint="33"/>
          </w:tcPr>
          <w:p w14:paraId="17A113F4" w14:textId="71354EE1" w:rsidR="0090060D" w:rsidRPr="00464B33" w:rsidRDefault="00284833" w:rsidP="00771460">
            <w:r>
              <w:rPr>
                <w:sz w:val="20"/>
              </w:rPr>
              <w:t xml:space="preserve">Includes </w:t>
            </w:r>
            <w:r w:rsidR="0090060D" w:rsidRPr="00464B33">
              <w:t>table of contents and</w:t>
            </w:r>
            <w:r>
              <w:t xml:space="preserve"> (if relevant)</w:t>
            </w:r>
            <w:r w:rsidR="0090060D" w:rsidRPr="00464B33">
              <w:t xml:space="preserve"> list of figures and tables</w:t>
            </w:r>
            <w:r>
              <w:t>,</w:t>
            </w:r>
            <w:r w:rsidR="0090060D" w:rsidRPr="00464B33">
              <w:t xml:space="preserve"> but may be missing a few headings, subheadings, or figures/tables, or </w:t>
            </w:r>
            <w:r>
              <w:t xml:space="preserve">may </w:t>
            </w:r>
            <w:r w:rsidR="0090060D" w:rsidRPr="00464B33">
              <w:t>have some minor errors in page numbering or titles.</w:t>
            </w:r>
          </w:p>
        </w:tc>
        <w:tc>
          <w:tcPr>
            <w:tcW w:w="1526" w:type="dxa"/>
            <w:shd w:val="clear" w:color="auto" w:fill="EAF1DD" w:themeFill="accent3" w:themeFillTint="33"/>
          </w:tcPr>
          <w:p w14:paraId="664CAC23" w14:textId="395CEBDC" w:rsidR="00771460" w:rsidRPr="00464B33" w:rsidRDefault="00771460" w:rsidP="00771460">
            <w:pPr>
              <w:rPr>
                <w:sz w:val="20"/>
              </w:rPr>
            </w:pPr>
            <w:r w:rsidRPr="00464B33">
              <w:t>2</w:t>
            </w:r>
          </w:p>
        </w:tc>
        <w:tc>
          <w:tcPr>
            <w:tcW w:w="1526" w:type="dxa"/>
            <w:shd w:val="clear" w:color="auto" w:fill="EAF1DD" w:themeFill="accent3" w:themeFillTint="33"/>
          </w:tcPr>
          <w:p w14:paraId="19874801" w14:textId="3CD12513" w:rsidR="00771460" w:rsidRPr="00464B33" w:rsidRDefault="00771460" w:rsidP="00771460">
            <w:r w:rsidRPr="00464B33">
              <w:t>Needs Work to Meet Expectations</w:t>
            </w:r>
          </w:p>
        </w:tc>
        <w:tc>
          <w:tcPr>
            <w:tcW w:w="1526" w:type="dxa"/>
            <w:shd w:val="clear" w:color="auto" w:fill="EAF1DD" w:themeFill="accent3" w:themeFillTint="33"/>
          </w:tcPr>
          <w:p w14:paraId="6AF692ED" w14:textId="49A7E2E7" w:rsidR="0090060D" w:rsidRPr="00464B33" w:rsidRDefault="000F1436" w:rsidP="00284833">
            <w:r>
              <w:rPr>
                <w:sz w:val="20"/>
              </w:rPr>
              <w:t>May be m</w:t>
            </w:r>
            <w:r w:rsidR="0090060D" w:rsidRPr="00464B33">
              <w:t xml:space="preserve">issing </w:t>
            </w:r>
            <w:r>
              <w:t xml:space="preserve">headings or subheadings, page numbers. </w:t>
            </w:r>
            <w:r w:rsidR="00284833">
              <w:t>List of figures may be missing</w:t>
            </w:r>
            <w:r>
              <w:t xml:space="preserve"> altogether or may not list all figures and tables.</w:t>
            </w:r>
          </w:p>
        </w:tc>
        <w:tc>
          <w:tcPr>
            <w:tcW w:w="1526" w:type="dxa"/>
          </w:tcPr>
          <w:p w14:paraId="0BFD8158" w14:textId="29985556" w:rsidR="00771460" w:rsidRPr="00464B33" w:rsidRDefault="00771460" w:rsidP="00771460">
            <w:pPr>
              <w:rPr>
                <w:sz w:val="20"/>
              </w:rPr>
            </w:pPr>
            <w:r w:rsidRPr="00464B33">
              <w:t>1</w:t>
            </w:r>
          </w:p>
        </w:tc>
        <w:tc>
          <w:tcPr>
            <w:tcW w:w="1526" w:type="dxa"/>
          </w:tcPr>
          <w:p w14:paraId="1757B8A8" w14:textId="4C892331" w:rsidR="00771460" w:rsidRPr="00464B33" w:rsidRDefault="00771460" w:rsidP="00771460">
            <w:pPr>
              <w:rPr>
                <w:sz w:val="20"/>
              </w:rPr>
            </w:pPr>
            <w:r w:rsidRPr="00464B33">
              <w:t>Missing or Incomplete</w:t>
            </w:r>
          </w:p>
        </w:tc>
        <w:tc>
          <w:tcPr>
            <w:tcW w:w="1526" w:type="dxa"/>
          </w:tcPr>
          <w:p w14:paraId="106F8D7B" w14:textId="2E75F34F" w:rsidR="0090060D" w:rsidRPr="00464B33" w:rsidRDefault="00771460" w:rsidP="000F1436">
            <w:r w:rsidRPr="00464B33">
              <w:rPr>
                <w:sz w:val="20"/>
              </w:rPr>
              <w:t>No table of contents submitted. No list of figures and tables submitted.</w:t>
            </w:r>
          </w:p>
        </w:tc>
      </w:tr>
      <w:tr w:rsidR="00771460" w:rsidRPr="00464B33" w14:paraId="6B4B9C31" w14:textId="77777777" w:rsidTr="007E5233">
        <w:trPr>
          <w:cantSplit/>
        </w:trPr>
        <w:tc>
          <w:tcPr>
            <w:tcW w:w="648" w:type="dxa"/>
          </w:tcPr>
          <w:p w14:paraId="57FAEC5A" w14:textId="77777777" w:rsidR="00771460" w:rsidRPr="00464B33" w:rsidRDefault="00771460" w:rsidP="00771460">
            <w:r w:rsidRPr="00464B33">
              <w:rPr>
                <w:sz w:val="20"/>
              </w:rPr>
              <w:t>Executive Summary</w:t>
            </w:r>
          </w:p>
        </w:tc>
        <w:tc>
          <w:tcPr>
            <w:tcW w:w="2520" w:type="dxa"/>
          </w:tcPr>
          <w:p w14:paraId="504A0CFD" w14:textId="5B8EAF2D" w:rsidR="00771460" w:rsidRPr="00464B33" w:rsidRDefault="00771460" w:rsidP="00771460">
            <w:r w:rsidRPr="00464B33">
              <w:t>Summarizes background, findings, implications, and recommendations for managers, providing the details they will need to implement the report’s recommendations.</w:t>
            </w:r>
          </w:p>
        </w:tc>
        <w:tc>
          <w:tcPr>
            <w:tcW w:w="1410" w:type="dxa"/>
          </w:tcPr>
          <w:p w14:paraId="372282E1" w14:textId="128D304E" w:rsidR="00771460" w:rsidRPr="00464B33" w:rsidRDefault="00771460" w:rsidP="00771460">
            <w:pPr>
              <w:rPr>
                <w:sz w:val="20"/>
              </w:rPr>
            </w:pPr>
            <w:r w:rsidRPr="00464B33">
              <w:rPr>
                <w:sz w:val="20"/>
              </w:rPr>
              <w:t>FALSE</w:t>
            </w:r>
          </w:p>
        </w:tc>
        <w:tc>
          <w:tcPr>
            <w:tcW w:w="1526" w:type="dxa"/>
            <w:shd w:val="clear" w:color="auto" w:fill="FDE9D9" w:themeFill="accent6" w:themeFillTint="33"/>
          </w:tcPr>
          <w:p w14:paraId="00B401D8" w14:textId="40B5080E" w:rsidR="00771460" w:rsidRPr="00464B33" w:rsidRDefault="00771460" w:rsidP="00771460">
            <w:pPr>
              <w:rPr>
                <w:sz w:val="20"/>
              </w:rPr>
            </w:pPr>
            <w:r w:rsidRPr="00464B33">
              <w:rPr>
                <w:sz w:val="20"/>
              </w:rPr>
              <w:t>5</w:t>
            </w:r>
          </w:p>
        </w:tc>
        <w:tc>
          <w:tcPr>
            <w:tcW w:w="1526" w:type="dxa"/>
            <w:shd w:val="clear" w:color="auto" w:fill="FDE9D9" w:themeFill="accent6" w:themeFillTint="33"/>
          </w:tcPr>
          <w:p w14:paraId="7D8BF2E0" w14:textId="0744920D" w:rsidR="00771460" w:rsidRPr="00464B33" w:rsidRDefault="00771460" w:rsidP="00771460">
            <w:pPr>
              <w:rPr>
                <w:sz w:val="20"/>
              </w:rPr>
            </w:pPr>
            <w:r w:rsidRPr="00464B33">
              <w:t>Exceeds Expectations</w:t>
            </w:r>
          </w:p>
        </w:tc>
        <w:tc>
          <w:tcPr>
            <w:tcW w:w="1526" w:type="dxa"/>
            <w:shd w:val="clear" w:color="auto" w:fill="FDE9D9" w:themeFill="accent6" w:themeFillTint="33"/>
          </w:tcPr>
          <w:p w14:paraId="75E20DB6" w14:textId="73492B8E" w:rsidR="000A5C24" w:rsidRPr="00464B33" w:rsidRDefault="000F1436" w:rsidP="00771460">
            <w:r>
              <w:rPr>
                <w:sz w:val="20"/>
              </w:rPr>
              <w:t>I</w:t>
            </w:r>
            <w:r w:rsidR="000A5C24" w:rsidRPr="00464B33">
              <w:t>s exceptionally well-organized and clearly presents the background, findings, implications, and recommendations in a highly concise, engaging, and actionable format. It fully equips managers to implement the report’s recommendations.</w:t>
            </w:r>
          </w:p>
        </w:tc>
        <w:tc>
          <w:tcPr>
            <w:tcW w:w="1526" w:type="dxa"/>
            <w:shd w:val="clear" w:color="auto" w:fill="DAEEF3" w:themeFill="accent5" w:themeFillTint="33"/>
          </w:tcPr>
          <w:p w14:paraId="47D70447" w14:textId="3FDA9B0A" w:rsidR="00771460" w:rsidRPr="00464B33" w:rsidRDefault="00771460" w:rsidP="00771460">
            <w:pPr>
              <w:rPr>
                <w:sz w:val="20"/>
              </w:rPr>
            </w:pPr>
            <w:r w:rsidRPr="00464B33">
              <w:rPr>
                <w:sz w:val="20"/>
              </w:rPr>
              <w:t>4</w:t>
            </w:r>
          </w:p>
        </w:tc>
        <w:tc>
          <w:tcPr>
            <w:tcW w:w="1526" w:type="dxa"/>
            <w:shd w:val="clear" w:color="auto" w:fill="DAEEF3" w:themeFill="accent5" w:themeFillTint="33"/>
          </w:tcPr>
          <w:p w14:paraId="7C350247" w14:textId="3E97E4DE" w:rsidR="00771460" w:rsidRPr="00464B33" w:rsidRDefault="00771460" w:rsidP="00771460">
            <w:r w:rsidRPr="00464B33">
              <w:t>Meets Expectations</w:t>
            </w:r>
          </w:p>
        </w:tc>
        <w:tc>
          <w:tcPr>
            <w:tcW w:w="1526" w:type="dxa"/>
            <w:shd w:val="clear" w:color="auto" w:fill="DAEEF3" w:themeFill="accent5" w:themeFillTint="33"/>
          </w:tcPr>
          <w:p w14:paraId="3088A388" w14:textId="426D39A4" w:rsidR="000A5C24" w:rsidRPr="00464B33" w:rsidRDefault="000F1436" w:rsidP="00771460">
            <w:r>
              <w:rPr>
                <w:sz w:val="20"/>
              </w:rPr>
              <w:t>C</w:t>
            </w:r>
            <w:r w:rsidR="000A5C24" w:rsidRPr="00464B33">
              <w:t>learly and accurately summarizes the background, findings, implications, and recommendations, giving managers all the information they need to act.</w:t>
            </w:r>
          </w:p>
        </w:tc>
        <w:tc>
          <w:tcPr>
            <w:tcW w:w="1526" w:type="dxa"/>
            <w:shd w:val="clear" w:color="auto" w:fill="E5DFEC" w:themeFill="accent4" w:themeFillTint="33"/>
          </w:tcPr>
          <w:p w14:paraId="18A54978" w14:textId="386331A7" w:rsidR="00771460" w:rsidRPr="00464B33" w:rsidRDefault="00771460" w:rsidP="00771460">
            <w:r w:rsidRPr="00464B33">
              <w:t>3</w:t>
            </w:r>
          </w:p>
        </w:tc>
        <w:tc>
          <w:tcPr>
            <w:tcW w:w="1526" w:type="dxa"/>
            <w:shd w:val="clear" w:color="auto" w:fill="E5DFEC" w:themeFill="accent4" w:themeFillTint="33"/>
          </w:tcPr>
          <w:p w14:paraId="1238B45C" w14:textId="242EC88F" w:rsidR="00771460" w:rsidRPr="00464B33" w:rsidRDefault="00771460" w:rsidP="00771460">
            <w:pPr>
              <w:rPr>
                <w:sz w:val="20"/>
              </w:rPr>
            </w:pPr>
            <w:r w:rsidRPr="00464B33">
              <w:t>Almost Meets Expectations</w:t>
            </w:r>
          </w:p>
        </w:tc>
        <w:tc>
          <w:tcPr>
            <w:tcW w:w="1526" w:type="dxa"/>
            <w:shd w:val="clear" w:color="auto" w:fill="E5DFEC" w:themeFill="accent4" w:themeFillTint="33"/>
          </w:tcPr>
          <w:p w14:paraId="180034D2" w14:textId="7E876DCC" w:rsidR="000A5C24" w:rsidRPr="00464B33" w:rsidRDefault="000F1436" w:rsidP="00771460">
            <w:r>
              <w:rPr>
                <w:sz w:val="20"/>
              </w:rPr>
              <w:t>C</w:t>
            </w:r>
            <w:r w:rsidR="000A5C24" w:rsidRPr="00464B33">
              <w:t>overs most major components but may briefly or unclearly address one area, making it less useful for managers.</w:t>
            </w:r>
          </w:p>
        </w:tc>
        <w:tc>
          <w:tcPr>
            <w:tcW w:w="1526" w:type="dxa"/>
            <w:shd w:val="clear" w:color="auto" w:fill="EAF1DD" w:themeFill="accent3" w:themeFillTint="33"/>
          </w:tcPr>
          <w:p w14:paraId="6A798813" w14:textId="7243CCF0" w:rsidR="00771460" w:rsidRPr="00464B33" w:rsidRDefault="00771460" w:rsidP="00771460">
            <w:pPr>
              <w:rPr>
                <w:sz w:val="20"/>
              </w:rPr>
            </w:pPr>
            <w:r w:rsidRPr="00464B33">
              <w:t>2</w:t>
            </w:r>
          </w:p>
        </w:tc>
        <w:tc>
          <w:tcPr>
            <w:tcW w:w="1526" w:type="dxa"/>
            <w:shd w:val="clear" w:color="auto" w:fill="EAF1DD" w:themeFill="accent3" w:themeFillTint="33"/>
          </w:tcPr>
          <w:p w14:paraId="5AF726EB" w14:textId="2E1A036E" w:rsidR="00771460" w:rsidRPr="00464B33" w:rsidRDefault="00771460" w:rsidP="00771460">
            <w:r w:rsidRPr="00464B33">
              <w:t>Needs Work to Meet Expectations</w:t>
            </w:r>
          </w:p>
        </w:tc>
        <w:tc>
          <w:tcPr>
            <w:tcW w:w="1526" w:type="dxa"/>
            <w:shd w:val="clear" w:color="auto" w:fill="EAF1DD" w:themeFill="accent3" w:themeFillTint="33"/>
          </w:tcPr>
          <w:p w14:paraId="7D644E3D" w14:textId="2E2A0A69" w:rsidR="000A5C24" w:rsidRPr="00464B33" w:rsidRDefault="000F1436" w:rsidP="00771460">
            <w:r>
              <w:rPr>
                <w:sz w:val="20"/>
              </w:rPr>
              <w:t>I</w:t>
            </w:r>
            <w:r w:rsidR="000A5C24" w:rsidRPr="00464B33">
              <w:t>s missing multiple major components</w:t>
            </w:r>
            <w:r>
              <w:t>. It is</w:t>
            </w:r>
            <w:r w:rsidR="000A5C24" w:rsidRPr="00464B33">
              <w:t xml:space="preserve"> unclear, disorganized, or too vague to guide management decision-making effectively.</w:t>
            </w:r>
            <w:r>
              <w:t xml:space="preserve"> It may not address the needs of management.</w:t>
            </w:r>
          </w:p>
        </w:tc>
        <w:tc>
          <w:tcPr>
            <w:tcW w:w="1526" w:type="dxa"/>
          </w:tcPr>
          <w:p w14:paraId="1FF6C245" w14:textId="42B0CE39" w:rsidR="00771460" w:rsidRPr="00464B33" w:rsidRDefault="00771460" w:rsidP="00771460">
            <w:pPr>
              <w:rPr>
                <w:sz w:val="20"/>
              </w:rPr>
            </w:pPr>
            <w:r w:rsidRPr="00464B33">
              <w:t>1</w:t>
            </w:r>
          </w:p>
        </w:tc>
        <w:tc>
          <w:tcPr>
            <w:tcW w:w="1526" w:type="dxa"/>
          </w:tcPr>
          <w:p w14:paraId="588789F0" w14:textId="35E33BD1" w:rsidR="00771460" w:rsidRPr="00464B33" w:rsidRDefault="00771460" w:rsidP="00771460">
            <w:pPr>
              <w:rPr>
                <w:sz w:val="20"/>
              </w:rPr>
            </w:pPr>
            <w:r w:rsidRPr="00464B33">
              <w:t>Missing or Incomplete</w:t>
            </w:r>
          </w:p>
        </w:tc>
        <w:tc>
          <w:tcPr>
            <w:tcW w:w="1526" w:type="dxa"/>
          </w:tcPr>
          <w:p w14:paraId="0C1A62C3" w14:textId="7CD1A955" w:rsidR="000A5C24" w:rsidRPr="00464B33" w:rsidRDefault="00771460" w:rsidP="000F1436">
            <w:r w:rsidRPr="00464B33">
              <w:rPr>
                <w:sz w:val="20"/>
              </w:rPr>
              <w:t>No executive summary submitted.</w:t>
            </w:r>
          </w:p>
        </w:tc>
      </w:tr>
      <w:tr w:rsidR="00771460" w:rsidRPr="00464B33" w14:paraId="632732A4" w14:textId="77777777" w:rsidTr="007E5233">
        <w:trPr>
          <w:cantSplit/>
        </w:trPr>
        <w:tc>
          <w:tcPr>
            <w:tcW w:w="648" w:type="dxa"/>
          </w:tcPr>
          <w:p w14:paraId="4EB3FD55" w14:textId="77777777" w:rsidR="00771460" w:rsidRPr="00464B33" w:rsidRDefault="00771460" w:rsidP="00771460">
            <w:pPr>
              <w:rPr>
                <w:b/>
                <w:bCs/>
              </w:rPr>
            </w:pPr>
            <w:r w:rsidRPr="00464B33">
              <w:rPr>
                <w:b/>
                <w:bCs/>
                <w:sz w:val="20"/>
              </w:rPr>
              <w:t>Introduction</w:t>
            </w:r>
          </w:p>
        </w:tc>
        <w:tc>
          <w:tcPr>
            <w:tcW w:w="2520" w:type="dxa"/>
          </w:tcPr>
          <w:p w14:paraId="6A0A97B1" w14:textId="49D7CE82" w:rsidR="00771460" w:rsidRPr="00464B33" w:rsidRDefault="00771460" w:rsidP="00771460">
            <w:pPr>
              <w:rPr>
                <w:b/>
                <w:bCs/>
              </w:rPr>
            </w:pPr>
            <w:r w:rsidRPr="00464B33">
              <w:rPr>
                <w:b/>
                <w:bCs/>
                <w:sz w:val="20"/>
              </w:rPr>
              <w:t>Covers the subject and purpose of the report, provides background information, explains the sources for information in the report, defines the scope of the report, states the most significant findings and the recommendation(s). It explains the organization of the report and mentions any key terms that will be new to readers.</w:t>
            </w:r>
          </w:p>
        </w:tc>
        <w:tc>
          <w:tcPr>
            <w:tcW w:w="1410" w:type="dxa"/>
          </w:tcPr>
          <w:p w14:paraId="23063B80" w14:textId="4D82D95B" w:rsidR="00771460" w:rsidRPr="00464B33" w:rsidRDefault="00771460" w:rsidP="00771460">
            <w:pPr>
              <w:rPr>
                <w:b/>
                <w:bCs/>
                <w:sz w:val="20"/>
              </w:rPr>
            </w:pPr>
            <w:r w:rsidRPr="00464B33">
              <w:rPr>
                <w:b/>
                <w:bCs/>
                <w:sz w:val="20"/>
              </w:rPr>
              <w:t>FALSE</w:t>
            </w:r>
          </w:p>
        </w:tc>
        <w:tc>
          <w:tcPr>
            <w:tcW w:w="1526" w:type="dxa"/>
            <w:shd w:val="clear" w:color="auto" w:fill="FDE9D9" w:themeFill="accent6" w:themeFillTint="33"/>
          </w:tcPr>
          <w:p w14:paraId="1673DEF5" w14:textId="7C02E33D" w:rsidR="00771460" w:rsidRPr="00464B33" w:rsidRDefault="00771460" w:rsidP="00771460">
            <w:pPr>
              <w:rPr>
                <w:b/>
                <w:bCs/>
                <w:sz w:val="20"/>
              </w:rPr>
            </w:pPr>
            <w:r w:rsidRPr="00464B33">
              <w:rPr>
                <w:b/>
                <w:bCs/>
                <w:sz w:val="20"/>
              </w:rPr>
              <w:t>5</w:t>
            </w:r>
          </w:p>
        </w:tc>
        <w:tc>
          <w:tcPr>
            <w:tcW w:w="1526" w:type="dxa"/>
            <w:shd w:val="clear" w:color="auto" w:fill="FDE9D9" w:themeFill="accent6" w:themeFillTint="33"/>
          </w:tcPr>
          <w:p w14:paraId="48704177" w14:textId="6CA3C21B" w:rsidR="00771460" w:rsidRPr="00464B33" w:rsidRDefault="00771460" w:rsidP="00771460">
            <w:pPr>
              <w:rPr>
                <w:b/>
                <w:bCs/>
                <w:sz w:val="20"/>
              </w:rPr>
            </w:pPr>
            <w:r w:rsidRPr="00464B33">
              <w:rPr>
                <w:b/>
                <w:bCs/>
              </w:rPr>
              <w:t>Exceeds Expectations</w:t>
            </w:r>
          </w:p>
        </w:tc>
        <w:tc>
          <w:tcPr>
            <w:tcW w:w="1526" w:type="dxa"/>
            <w:shd w:val="clear" w:color="auto" w:fill="FDE9D9" w:themeFill="accent6" w:themeFillTint="33"/>
          </w:tcPr>
          <w:p w14:paraId="569CDBEA" w14:textId="402E4AD8" w:rsidR="000A5C24" w:rsidRPr="00464B33" w:rsidRDefault="00771460" w:rsidP="00816E7A">
            <w:pPr>
              <w:rPr>
                <w:b/>
                <w:bCs/>
              </w:rPr>
            </w:pPr>
            <w:r w:rsidRPr="00464B33">
              <w:rPr>
                <w:b/>
                <w:bCs/>
                <w:sz w:val="20"/>
              </w:rPr>
              <w:t>Thorough</w:t>
            </w:r>
            <w:r w:rsidR="00816E7A">
              <w:rPr>
                <w:b/>
                <w:bCs/>
                <w:sz w:val="20"/>
              </w:rPr>
              <w:t xml:space="preserve">, </w:t>
            </w:r>
            <w:r w:rsidR="000A5C24" w:rsidRPr="00464B33">
              <w:rPr>
                <w:b/>
                <w:bCs/>
              </w:rPr>
              <w:t>engaging, and exceptionally well-organized. It fully addresses the subject, purpose, background, sources, scope, key findings, recommendations, organization, and key terms, while providing excellent clarity and flow.</w:t>
            </w:r>
          </w:p>
        </w:tc>
        <w:tc>
          <w:tcPr>
            <w:tcW w:w="1526" w:type="dxa"/>
            <w:shd w:val="clear" w:color="auto" w:fill="DAEEF3" w:themeFill="accent5" w:themeFillTint="33"/>
          </w:tcPr>
          <w:p w14:paraId="5613ACC7" w14:textId="201E433D" w:rsidR="00771460" w:rsidRPr="00464B33" w:rsidRDefault="00771460" w:rsidP="00771460">
            <w:pPr>
              <w:rPr>
                <w:b/>
                <w:bCs/>
                <w:sz w:val="20"/>
              </w:rPr>
            </w:pPr>
            <w:r w:rsidRPr="00464B33">
              <w:rPr>
                <w:b/>
                <w:bCs/>
                <w:sz w:val="20"/>
              </w:rPr>
              <w:t>4</w:t>
            </w:r>
          </w:p>
        </w:tc>
        <w:tc>
          <w:tcPr>
            <w:tcW w:w="1526" w:type="dxa"/>
            <w:shd w:val="clear" w:color="auto" w:fill="DAEEF3" w:themeFill="accent5" w:themeFillTint="33"/>
          </w:tcPr>
          <w:p w14:paraId="5AAD71FA" w14:textId="3E8AFA1E" w:rsidR="00771460" w:rsidRPr="00464B33" w:rsidRDefault="00771460" w:rsidP="00771460">
            <w:pPr>
              <w:rPr>
                <w:b/>
                <w:bCs/>
              </w:rPr>
            </w:pPr>
            <w:r w:rsidRPr="00464B33">
              <w:rPr>
                <w:b/>
                <w:bCs/>
              </w:rPr>
              <w:t>Meets Expectations</w:t>
            </w:r>
          </w:p>
        </w:tc>
        <w:tc>
          <w:tcPr>
            <w:tcW w:w="1526" w:type="dxa"/>
            <w:shd w:val="clear" w:color="auto" w:fill="DAEEF3" w:themeFill="accent5" w:themeFillTint="33"/>
          </w:tcPr>
          <w:p w14:paraId="12AA095C" w14:textId="0B9EA116" w:rsidR="000A5C24" w:rsidRPr="00464B33" w:rsidRDefault="00816E7A" w:rsidP="00771460">
            <w:pPr>
              <w:rPr>
                <w:b/>
                <w:bCs/>
              </w:rPr>
            </w:pPr>
            <w:r>
              <w:rPr>
                <w:b/>
                <w:bCs/>
                <w:sz w:val="20"/>
              </w:rPr>
              <w:t>C</w:t>
            </w:r>
            <w:r w:rsidR="000A5C24" w:rsidRPr="00464B33">
              <w:rPr>
                <w:b/>
                <w:bCs/>
              </w:rPr>
              <w:t>learly covers the subject, purpose, background, sources, scope, key findings, recommendations, organization of the report, and defines any necessary key terms, with no omissions or errors.</w:t>
            </w:r>
          </w:p>
        </w:tc>
        <w:tc>
          <w:tcPr>
            <w:tcW w:w="1526" w:type="dxa"/>
            <w:shd w:val="clear" w:color="auto" w:fill="E5DFEC" w:themeFill="accent4" w:themeFillTint="33"/>
          </w:tcPr>
          <w:p w14:paraId="4AFA7915" w14:textId="3DC956C2" w:rsidR="00771460" w:rsidRPr="00464B33" w:rsidRDefault="00771460" w:rsidP="00771460">
            <w:pPr>
              <w:rPr>
                <w:b/>
                <w:bCs/>
              </w:rPr>
            </w:pPr>
            <w:r w:rsidRPr="00464B33">
              <w:rPr>
                <w:b/>
                <w:bCs/>
              </w:rPr>
              <w:t>3</w:t>
            </w:r>
          </w:p>
        </w:tc>
        <w:tc>
          <w:tcPr>
            <w:tcW w:w="1526" w:type="dxa"/>
            <w:shd w:val="clear" w:color="auto" w:fill="E5DFEC" w:themeFill="accent4" w:themeFillTint="33"/>
          </w:tcPr>
          <w:p w14:paraId="50EF5BB3" w14:textId="01D1CF6A" w:rsidR="00771460" w:rsidRPr="00464B33" w:rsidRDefault="00771460" w:rsidP="00771460">
            <w:pPr>
              <w:rPr>
                <w:b/>
                <w:bCs/>
                <w:sz w:val="20"/>
              </w:rPr>
            </w:pPr>
            <w:r w:rsidRPr="00464B33">
              <w:rPr>
                <w:b/>
                <w:bCs/>
              </w:rPr>
              <w:t>Almost Meets Expectations</w:t>
            </w:r>
          </w:p>
        </w:tc>
        <w:tc>
          <w:tcPr>
            <w:tcW w:w="1526" w:type="dxa"/>
            <w:shd w:val="clear" w:color="auto" w:fill="E5DFEC" w:themeFill="accent4" w:themeFillTint="33"/>
          </w:tcPr>
          <w:p w14:paraId="0603FEBD" w14:textId="33350789" w:rsidR="000A5C24" w:rsidRPr="00464B33" w:rsidRDefault="00816E7A" w:rsidP="00771460">
            <w:pPr>
              <w:rPr>
                <w:b/>
                <w:bCs/>
              </w:rPr>
            </w:pPr>
            <w:r>
              <w:rPr>
                <w:b/>
                <w:bCs/>
                <w:sz w:val="20"/>
              </w:rPr>
              <w:t>A</w:t>
            </w:r>
            <w:r w:rsidR="000A5C24" w:rsidRPr="00464B33">
              <w:rPr>
                <w:b/>
                <w:bCs/>
              </w:rPr>
              <w:t xml:space="preserve">ddresses most of the required elements but may omit or briefly cover one or two, leading to minor gaps in </w:t>
            </w:r>
            <w:r>
              <w:rPr>
                <w:b/>
                <w:bCs/>
              </w:rPr>
              <w:t xml:space="preserve">the </w:t>
            </w:r>
            <w:r w:rsidR="000A5C24" w:rsidRPr="00464B33">
              <w:rPr>
                <w:b/>
                <w:bCs/>
              </w:rPr>
              <w:t>reader</w:t>
            </w:r>
            <w:r>
              <w:rPr>
                <w:b/>
                <w:bCs/>
              </w:rPr>
              <w:t>’s</w:t>
            </w:r>
            <w:r w:rsidR="000A5C24" w:rsidRPr="00464B33">
              <w:rPr>
                <w:b/>
                <w:bCs/>
              </w:rPr>
              <w:t xml:space="preserve"> understanding.</w:t>
            </w:r>
          </w:p>
        </w:tc>
        <w:tc>
          <w:tcPr>
            <w:tcW w:w="1526" w:type="dxa"/>
            <w:shd w:val="clear" w:color="auto" w:fill="EAF1DD" w:themeFill="accent3" w:themeFillTint="33"/>
          </w:tcPr>
          <w:p w14:paraId="6289D45D" w14:textId="773E333D" w:rsidR="00771460" w:rsidRPr="00464B33" w:rsidRDefault="00771460" w:rsidP="00771460">
            <w:pPr>
              <w:rPr>
                <w:b/>
                <w:bCs/>
                <w:sz w:val="20"/>
              </w:rPr>
            </w:pPr>
            <w:r w:rsidRPr="00464B33">
              <w:rPr>
                <w:b/>
                <w:bCs/>
              </w:rPr>
              <w:t>2</w:t>
            </w:r>
          </w:p>
        </w:tc>
        <w:tc>
          <w:tcPr>
            <w:tcW w:w="1526" w:type="dxa"/>
            <w:shd w:val="clear" w:color="auto" w:fill="EAF1DD" w:themeFill="accent3" w:themeFillTint="33"/>
          </w:tcPr>
          <w:p w14:paraId="62503F8C" w14:textId="28409449" w:rsidR="00771460" w:rsidRPr="00464B33" w:rsidRDefault="00771460" w:rsidP="00771460">
            <w:pPr>
              <w:rPr>
                <w:b/>
                <w:bCs/>
              </w:rPr>
            </w:pPr>
            <w:r w:rsidRPr="00464B33">
              <w:rPr>
                <w:b/>
                <w:bCs/>
              </w:rPr>
              <w:t>Needs Work to Meet Expectations</w:t>
            </w:r>
          </w:p>
        </w:tc>
        <w:tc>
          <w:tcPr>
            <w:tcW w:w="1526" w:type="dxa"/>
            <w:shd w:val="clear" w:color="auto" w:fill="EAF1DD" w:themeFill="accent3" w:themeFillTint="33"/>
          </w:tcPr>
          <w:p w14:paraId="4856D1FF" w14:textId="6E14D222" w:rsidR="000A5C24" w:rsidRPr="00464B33" w:rsidRDefault="00816E7A" w:rsidP="00771460">
            <w:pPr>
              <w:rPr>
                <w:b/>
                <w:bCs/>
              </w:rPr>
            </w:pPr>
            <w:r>
              <w:rPr>
                <w:b/>
                <w:bCs/>
                <w:sz w:val="20"/>
              </w:rPr>
              <w:t>I</w:t>
            </w:r>
            <w:r w:rsidR="000A5C24" w:rsidRPr="00464B33">
              <w:rPr>
                <w:b/>
                <w:bCs/>
              </w:rPr>
              <w:t>s missing multiple major element</w:t>
            </w:r>
            <w:r>
              <w:rPr>
                <w:b/>
                <w:bCs/>
              </w:rPr>
              <w:t>s or</w:t>
            </w:r>
            <w:r w:rsidR="000A5C24" w:rsidRPr="00464B33">
              <w:rPr>
                <w:b/>
                <w:bCs/>
              </w:rPr>
              <w:t xml:space="preserve"> </w:t>
            </w:r>
            <w:r>
              <w:rPr>
                <w:b/>
                <w:bCs/>
              </w:rPr>
              <w:t xml:space="preserve">unclearly presents </w:t>
            </w:r>
            <w:r w:rsidR="000A5C24" w:rsidRPr="00464B33">
              <w:rPr>
                <w:b/>
                <w:bCs/>
              </w:rPr>
              <w:t>the report’s purpose and structure.</w:t>
            </w:r>
          </w:p>
        </w:tc>
        <w:tc>
          <w:tcPr>
            <w:tcW w:w="1526" w:type="dxa"/>
          </w:tcPr>
          <w:p w14:paraId="296803BF" w14:textId="5DFBD32D" w:rsidR="00771460" w:rsidRPr="00464B33" w:rsidRDefault="00771460" w:rsidP="00771460">
            <w:pPr>
              <w:rPr>
                <w:b/>
                <w:bCs/>
                <w:sz w:val="20"/>
              </w:rPr>
            </w:pPr>
            <w:r w:rsidRPr="00464B33">
              <w:rPr>
                <w:b/>
                <w:bCs/>
              </w:rPr>
              <w:t>1</w:t>
            </w:r>
          </w:p>
        </w:tc>
        <w:tc>
          <w:tcPr>
            <w:tcW w:w="1526" w:type="dxa"/>
          </w:tcPr>
          <w:p w14:paraId="16648EF4" w14:textId="7C1F67A8" w:rsidR="00771460" w:rsidRPr="00464B33" w:rsidRDefault="00771460" w:rsidP="00771460">
            <w:pPr>
              <w:rPr>
                <w:b/>
                <w:bCs/>
                <w:sz w:val="20"/>
              </w:rPr>
            </w:pPr>
            <w:r w:rsidRPr="00464B33">
              <w:rPr>
                <w:b/>
                <w:bCs/>
              </w:rPr>
              <w:t>Missing or Incomplete</w:t>
            </w:r>
          </w:p>
        </w:tc>
        <w:tc>
          <w:tcPr>
            <w:tcW w:w="1526" w:type="dxa"/>
          </w:tcPr>
          <w:p w14:paraId="45C2F469" w14:textId="6D9D47E5" w:rsidR="000A5C24" w:rsidRPr="00464B33" w:rsidRDefault="00771460" w:rsidP="00170459">
            <w:pPr>
              <w:rPr>
                <w:b/>
                <w:bCs/>
              </w:rPr>
            </w:pPr>
            <w:r w:rsidRPr="00464B33">
              <w:rPr>
                <w:b/>
                <w:bCs/>
                <w:sz w:val="20"/>
              </w:rPr>
              <w:t>No introduction submitted.</w:t>
            </w:r>
          </w:p>
        </w:tc>
      </w:tr>
      <w:tr w:rsidR="00587B37" w:rsidRPr="00464B33" w14:paraId="041526A2" w14:textId="77777777" w:rsidTr="007E5233">
        <w:trPr>
          <w:cantSplit/>
        </w:trPr>
        <w:tc>
          <w:tcPr>
            <w:tcW w:w="648" w:type="dxa"/>
          </w:tcPr>
          <w:p w14:paraId="71CE96E4" w14:textId="77777777" w:rsidR="00587B37" w:rsidRPr="00464B33" w:rsidRDefault="00587B37" w:rsidP="00587B37">
            <w:r w:rsidRPr="00464B33">
              <w:rPr>
                <w:sz w:val="20"/>
              </w:rPr>
              <w:t>Methods</w:t>
            </w:r>
          </w:p>
        </w:tc>
        <w:tc>
          <w:tcPr>
            <w:tcW w:w="2520" w:type="dxa"/>
          </w:tcPr>
          <w:p w14:paraId="1D7F9673" w14:textId="45DC11C1" w:rsidR="00587B37" w:rsidRPr="00464B33" w:rsidRDefault="00587B37" w:rsidP="00587B37">
            <w:r w:rsidRPr="00464B33">
              <w:rPr>
                <w:sz w:val="20"/>
              </w:rPr>
              <w:t>Answers the question, “What did you do?” by describing how you conducted your research. It provides enough information for readers to understand what you did and why you did it that way. Provide enough detail for someone else to duplicate your methods.</w:t>
            </w:r>
          </w:p>
        </w:tc>
        <w:tc>
          <w:tcPr>
            <w:tcW w:w="1410" w:type="dxa"/>
          </w:tcPr>
          <w:p w14:paraId="128F5C8B" w14:textId="2FD95AAA"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798831E8" w14:textId="15D4996B"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703310D5" w14:textId="615A674A" w:rsidR="00587B37" w:rsidRPr="00464B33" w:rsidRDefault="00587B37" w:rsidP="00587B37">
            <w:pPr>
              <w:rPr>
                <w:sz w:val="20"/>
              </w:rPr>
            </w:pPr>
            <w:r w:rsidRPr="00464B33">
              <w:t>Exceeds Expectations</w:t>
            </w:r>
          </w:p>
        </w:tc>
        <w:tc>
          <w:tcPr>
            <w:tcW w:w="1526" w:type="dxa"/>
            <w:shd w:val="clear" w:color="auto" w:fill="FDE9D9" w:themeFill="accent6" w:themeFillTint="33"/>
          </w:tcPr>
          <w:p w14:paraId="3BA2C21D" w14:textId="30E6B9CF" w:rsidR="00587B37" w:rsidRPr="00464B33" w:rsidRDefault="00587B37" w:rsidP="00587B37">
            <w:r w:rsidRPr="00464B33">
              <w:rPr>
                <w:sz w:val="20"/>
              </w:rPr>
              <w:t>Provides a highly detailed, clear, and replicable description of both primary and secondary research activities.</w:t>
            </w:r>
            <w:r w:rsidR="00816E7A">
              <w:rPr>
                <w:sz w:val="20"/>
              </w:rPr>
              <w:t xml:space="preserve"> Directly and completely explains the research and how it was conducted.</w:t>
            </w:r>
          </w:p>
        </w:tc>
        <w:tc>
          <w:tcPr>
            <w:tcW w:w="1526" w:type="dxa"/>
            <w:shd w:val="clear" w:color="auto" w:fill="DAEEF3" w:themeFill="accent5" w:themeFillTint="33"/>
          </w:tcPr>
          <w:p w14:paraId="2BBDC830" w14:textId="376C8248"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6DFDADB8" w14:textId="14BF7EF2" w:rsidR="00587B37" w:rsidRPr="00464B33" w:rsidRDefault="00587B37" w:rsidP="00587B37">
            <w:r w:rsidRPr="00464B33">
              <w:t>Meets Expectations</w:t>
            </w:r>
          </w:p>
        </w:tc>
        <w:tc>
          <w:tcPr>
            <w:tcW w:w="1526" w:type="dxa"/>
            <w:shd w:val="clear" w:color="auto" w:fill="DAEEF3" w:themeFill="accent5" w:themeFillTint="33"/>
          </w:tcPr>
          <w:p w14:paraId="2F9F7725" w14:textId="5865613A" w:rsidR="00587B37" w:rsidRPr="00464B33" w:rsidRDefault="00587B37" w:rsidP="00587B37">
            <w:r w:rsidRPr="00464B33">
              <w:rPr>
                <w:sz w:val="20"/>
              </w:rPr>
              <w:t>Clearly describes all primary and secondary research methods with enough detail for replication.</w:t>
            </w:r>
          </w:p>
        </w:tc>
        <w:tc>
          <w:tcPr>
            <w:tcW w:w="1526" w:type="dxa"/>
            <w:shd w:val="clear" w:color="auto" w:fill="E5DFEC" w:themeFill="accent4" w:themeFillTint="33"/>
          </w:tcPr>
          <w:p w14:paraId="37FE6E38" w14:textId="7128465F" w:rsidR="00587B37" w:rsidRPr="00464B33" w:rsidRDefault="00587B37" w:rsidP="00587B37">
            <w:r w:rsidRPr="00464B33">
              <w:t>3</w:t>
            </w:r>
          </w:p>
        </w:tc>
        <w:tc>
          <w:tcPr>
            <w:tcW w:w="1526" w:type="dxa"/>
            <w:shd w:val="clear" w:color="auto" w:fill="E5DFEC" w:themeFill="accent4" w:themeFillTint="33"/>
          </w:tcPr>
          <w:p w14:paraId="4D060143" w14:textId="4AF1DADE"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36D73648" w14:textId="70B98550" w:rsidR="00587B37" w:rsidRPr="00464B33" w:rsidRDefault="00587B37" w:rsidP="00587B37">
            <w:r w:rsidRPr="00464B33">
              <w:rPr>
                <w:sz w:val="20"/>
              </w:rPr>
              <w:t>Describes research activities but omits minor steps or lacks full clarity.</w:t>
            </w:r>
          </w:p>
        </w:tc>
        <w:tc>
          <w:tcPr>
            <w:tcW w:w="1526" w:type="dxa"/>
            <w:shd w:val="clear" w:color="auto" w:fill="EAF1DD" w:themeFill="accent3" w:themeFillTint="33"/>
          </w:tcPr>
          <w:p w14:paraId="3672ECC9" w14:textId="68EE514A" w:rsidR="00587B37" w:rsidRPr="00464B33" w:rsidRDefault="00587B37" w:rsidP="00587B37">
            <w:pPr>
              <w:rPr>
                <w:sz w:val="20"/>
              </w:rPr>
            </w:pPr>
            <w:r w:rsidRPr="00464B33">
              <w:t>2</w:t>
            </w:r>
          </w:p>
        </w:tc>
        <w:tc>
          <w:tcPr>
            <w:tcW w:w="1526" w:type="dxa"/>
            <w:shd w:val="clear" w:color="auto" w:fill="EAF1DD" w:themeFill="accent3" w:themeFillTint="33"/>
          </w:tcPr>
          <w:p w14:paraId="794A3D1F" w14:textId="19B16511" w:rsidR="00587B37" w:rsidRPr="00464B33" w:rsidRDefault="00587B37" w:rsidP="00587B37">
            <w:r w:rsidRPr="00464B33">
              <w:t>Needs Work to Meet Expectations</w:t>
            </w:r>
          </w:p>
        </w:tc>
        <w:tc>
          <w:tcPr>
            <w:tcW w:w="1526" w:type="dxa"/>
            <w:shd w:val="clear" w:color="auto" w:fill="EAF1DD" w:themeFill="accent3" w:themeFillTint="33"/>
          </w:tcPr>
          <w:p w14:paraId="0F0B32ED" w14:textId="6C635BA0" w:rsidR="00587B37" w:rsidRPr="00464B33" w:rsidRDefault="00587B37" w:rsidP="00587B37">
            <w:r w:rsidRPr="00464B33">
              <w:rPr>
                <w:sz w:val="20"/>
              </w:rPr>
              <w:t>Major steps are missing or unclear; research methods are confusing or incomplete.</w:t>
            </w:r>
          </w:p>
        </w:tc>
        <w:tc>
          <w:tcPr>
            <w:tcW w:w="1526" w:type="dxa"/>
          </w:tcPr>
          <w:p w14:paraId="020716C8" w14:textId="6C09B3E4" w:rsidR="00587B37" w:rsidRPr="00464B33" w:rsidRDefault="00587B37" w:rsidP="00587B37">
            <w:pPr>
              <w:rPr>
                <w:sz w:val="20"/>
              </w:rPr>
            </w:pPr>
            <w:r w:rsidRPr="00464B33">
              <w:t>1</w:t>
            </w:r>
          </w:p>
        </w:tc>
        <w:tc>
          <w:tcPr>
            <w:tcW w:w="1526" w:type="dxa"/>
          </w:tcPr>
          <w:p w14:paraId="6501A14A" w14:textId="055A0E74" w:rsidR="00587B37" w:rsidRPr="00464B33" w:rsidRDefault="00587B37" w:rsidP="00587B37">
            <w:pPr>
              <w:rPr>
                <w:sz w:val="20"/>
              </w:rPr>
            </w:pPr>
            <w:r w:rsidRPr="00464B33">
              <w:t>Missing or Incomplete</w:t>
            </w:r>
          </w:p>
        </w:tc>
        <w:tc>
          <w:tcPr>
            <w:tcW w:w="1526" w:type="dxa"/>
          </w:tcPr>
          <w:p w14:paraId="3BAD57FC" w14:textId="1C7E35E8" w:rsidR="00587B37" w:rsidRPr="00464B33" w:rsidRDefault="00587B37" w:rsidP="00587B37">
            <w:r w:rsidRPr="00464B33">
              <w:rPr>
                <w:sz w:val="20"/>
              </w:rPr>
              <w:t>No methods section submitted</w:t>
            </w:r>
            <w:r w:rsidR="00816E7A">
              <w:rPr>
                <w:sz w:val="20"/>
              </w:rPr>
              <w:t>.</w:t>
            </w:r>
          </w:p>
        </w:tc>
      </w:tr>
      <w:tr w:rsidR="00587B37" w:rsidRPr="00464B33" w14:paraId="70610499" w14:textId="77777777" w:rsidTr="007E5233">
        <w:trPr>
          <w:cantSplit/>
        </w:trPr>
        <w:tc>
          <w:tcPr>
            <w:tcW w:w="648" w:type="dxa"/>
          </w:tcPr>
          <w:p w14:paraId="3A77BE4A" w14:textId="77777777" w:rsidR="00587B37" w:rsidRPr="00464B33" w:rsidRDefault="00587B37" w:rsidP="00587B37">
            <w:r w:rsidRPr="00464B33">
              <w:rPr>
                <w:sz w:val="20"/>
              </w:rPr>
              <w:t>Results</w:t>
            </w:r>
          </w:p>
        </w:tc>
        <w:tc>
          <w:tcPr>
            <w:tcW w:w="2520" w:type="dxa"/>
          </w:tcPr>
          <w:p w14:paraId="1ECBE185" w14:textId="34339F44" w:rsidR="00587B37" w:rsidRPr="00464B33" w:rsidRDefault="00587B37" w:rsidP="00587B37">
            <w:r w:rsidRPr="00464B33">
              <w:rPr>
                <w:sz w:val="20"/>
              </w:rPr>
              <w:t>Answers the question, “What did you see or determine?” by presenting the data your discovered or compiled. It reports the data you discovered or compiled, presenting the information objectively, without comment or interpretation.</w:t>
            </w:r>
          </w:p>
        </w:tc>
        <w:tc>
          <w:tcPr>
            <w:tcW w:w="1410" w:type="dxa"/>
          </w:tcPr>
          <w:p w14:paraId="5AC9A314" w14:textId="40780718"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6C4AD374" w14:textId="180E53E6"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563A4169" w14:textId="643967DC" w:rsidR="00587B37" w:rsidRPr="00464B33" w:rsidRDefault="00587B37" w:rsidP="00587B37">
            <w:pPr>
              <w:rPr>
                <w:sz w:val="20"/>
              </w:rPr>
            </w:pPr>
            <w:r w:rsidRPr="00464B33">
              <w:t>Exceeds Expectations</w:t>
            </w:r>
          </w:p>
        </w:tc>
        <w:tc>
          <w:tcPr>
            <w:tcW w:w="1526" w:type="dxa"/>
            <w:shd w:val="clear" w:color="auto" w:fill="FDE9D9" w:themeFill="accent6" w:themeFillTint="33"/>
          </w:tcPr>
          <w:p w14:paraId="3017CDB7" w14:textId="5502E797" w:rsidR="00587B37" w:rsidRPr="00464B33" w:rsidRDefault="00587B37" w:rsidP="00587B37">
            <w:r w:rsidRPr="00464B33">
              <w:rPr>
                <w:sz w:val="20"/>
              </w:rPr>
              <w:t>Presents findings with exceptional clarity, logical organization, and strong use of headings or visuals; no interpretation included.</w:t>
            </w:r>
          </w:p>
        </w:tc>
        <w:tc>
          <w:tcPr>
            <w:tcW w:w="1526" w:type="dxa"/>
            <w:shd w:val="clear" w:color="auto" w:fill="DAEEF3" w:themeFill="accent5" w:themeFillTint="33"/>
          </w:tcPr>
          <w:p w14:paraId="4DBC7143" w14:textId="25F09513"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1C3BBE46" w14:textId="53CDB89F" w:rsidR="00587B37" w:rsidRPr="00464B33" w:rsidRDefault="00587B37" w:rsidP="00587B37">
            <w:r w:rsidRPr="00464B33">
              <w:t>Meets Expectations</w:t>
            </w:r>
          </w:p>
        </w:tc>
        <w:tc>
          <w:tcPr>
            <w:tcW w:w="1526" w:type="dxa"/>
            <w:shd w:val="clear" w:color="auto" w:fill="DAEEF3" w:themeFill="accent5" w:themeFillTint="33"/>
          </w:tcPr>
          <w:p w14:paraId="624FCA11" w14:textId="444FC909" w:rsidR="00587B37" w:rsidRPr="00464B33" w:rsidRDefault="00587B37" w:rsidP="00587B37">
            <w:r w:rsidRPr="00464B33">
              <w:rPr>
                <w:sz w:val="20"/>
              </w:rPr>
              <w:t>Presents findings clearly, logically, and objectively with no interpretation mixed in.</w:t>
            </w:r>
          </w:p>
        </w:tc>
        <w:tc>
          <w:tcPr>
            <w:tcW w:w="1526" w:type="dxa"/>
            <w:shd w:val="clear" w:color="auto" w:fill="E5DFEC" w:themeFill="accent4" w:themeFillTint="33"/>
          </w:tcPr>
          <w:p w14:paraId="3AFF4046" w14:textId="605C8147" w:rsidR="00587B37" w:rsidRPr="00464B33" w:rsidRDefault="00587B37" w:rsidP="00587B37">
            <w:r w:rsidRPr="00464B33">
              <w:t>3</w:t>
            </w:r>
          </w:p>
        </w:tc>
        <w:tc>
          <w:tcPr>
            <w:tcW w:w="1526" w:type="dxa"/>
            <w:shd w:val="clear" w:color="auto" w:fill="E5DFEC" w:themeFill="accent4" w:themeFillTint="33"/>
          </w:tcPr>
          <w:p w14:paraId="787FBEB1" w14:textId="239DD911"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6D5183C9" w14:textId="1FFCD4F9" w:rsidR="00587B37" w:rsidRPr="00464B33" w:rsidRDefault="00816E7A" w:rsidP="00587B37">
            <w:r>
              <w:rPr>
                <w:sz w:val="20"/>
              </w:rPr>
              <w:t>P</w:t>
            </w:r>
            <w:r w:rsidR="00587B37" w:rsidRPr="00464B33">
              <w:rPr>
                <w:sz w:val="20"/>
              </w:rPr>
              <w:t>resent</w:t>
            </w:r>
            <w:r>
              <w:rPr>
                <w:sz w:val="20"/>
              </w:rPr>
              <w:t xml:space="preserve">s findings </w:t>
            </w:r>
            <w:r w:rsidR="00587B37" w:rsidRPr="00464B33">
              <w:rPr>
                <w:sz w:val="20"/>
              </w:rPr>
              <w:t>but may include minor disorganization or occasional interpretation.</w:t>
            </w:r>
          </w:p>
        </w:tc>
        <w:tc>
          <w:tcPr>
            <w:tcW w:w="1526" w:type="dxa"/>
            <w:shd w:val="clear" w:color="auto" w:fill="EAF1DD" w:themeFill="accent3" w:themeFillTint="33"/>
          </w:tcPr>
          <w:p w14:paraId="3CA09F66" w14:textId="387F0DD9" w:rsidR="00587B37" w:rsidRPr="00464B33" w:rsidRDefault="00587B37" w:rsidP="00587B37">
            <w:pPr>
              <w:rPr>
                <w:sz w:val="20"/>
              </w:rPr>
            </w:pPr>
            <w:r w:rsidRPr="00464B33">
              <w:t>2</w:t>
            </w:r>
          </w:p>
        </w:tc>
        <w:tc>
          <w:tcPr>
            <w:tcW w:w="1526" w:type="dxa"/>
            <w:shd w:val="clear" w:color="auto" w:fill="EAF1DD" w:themeFill="accent3" w:themeFillTint="33"/>
          </w:tcPr>
          <w:p w14:paraId="6B39A55C" w14:textId="7D42FD38" w:rsidR="00587B37" w:rsidRPr="00464B33" w:rsidRDefault="00587B37" w:rsidP="00587B37">
            <w:r w:rsidRPr="00464B33">
              <w:t>Needs Work to Meet Expectations</w:t>
            </w:r>
          </w:p>
        </w:tc>
        <w:tc>
          <w:tcPr>
            <w:tcW w:w="1526" w:type="dxa"/>
            <w:shd w:val="clear" w:color="auto" w:fill="EAF1DD" w:themeFill="accent3" w:themeFillTint="33"/>
          </w:tcPr>
          <w:p w14:paraId="0CEF1550" w14:textId="4A96F2B6" w:rsidR="00587B37" w:rsidRPr="00464B33" w:rsidRDefault="00587B37" w:rsidP="00587B37">
            <w:r w:rsidRPr="00464B33">
              <w:rPr>
                <w:sz w:val="20"/>
              </w:rPr>
              <w:t>Findings are incomplete, disorganized, or mixed with personal commentary.</w:t>
            </w:r>
          </w:p>
        </w:tc>
        <w:tc>
          <w:tcPr>
            <w:tcW w:w="1526" w:type="dxa"/>
          </w:tcPr>
          <w:p w14:paraId="77B19958" w14:textId="189E46C2" w:rsidR="00587B37" w:rsidRPr="00464B33" w:rsidRDefault="00587B37" w:rsidP="00587B37">
            <w:pPr>
              <w:rPr>
                <w:sz w:val="20"/>
              </w:rPr>
            </w:pPr>
            <w:r w:rsidRPr="00464B33">
              <w:t>1</w:t>
            </w:r>
          </w:p>
        </w:tc>
        <w:tc>
          <w:tcPr>
            <w:tcW w:w="1526" w:type="dxa"/>
          </w:tcPr>
          <w:p w14:paraId="7354C5C5" w14:textId="15FBF8E4" w:rsidR="00587B37" w:rsidRPr="00464B33" w:rsidRDefault="00587B37" w:rsidP="00587B37">
            <w:pPr>
              <w:rPr>
                <w:sz w:val="20"/>
              </w:rPr>
            </w:pPr>
            <w:r w:rsidRPr="00464B33">
              <w:t>Missing or Incomplete</w:t>
            </w:r>
          </w:p>
        </w:tc>
        <w:tc>
          <w:tcPr>
            <w:tcW w:w="1526" w:type="dxa"/>
          </w:tcPr>
          <w:p w14:paraId="4B1143C0" w14:textId="4183254E" w:rsidR="00587B37" w:rsidRPr="00464B33" w:rsidRDefault="00587B37" w:rsidP="00587B37">
            <w:r w:rsidRPr="00464B33">
              <w:rPr>
                <w:sz w:val="20"/>
              </w:rPr>
              <w:t>No results section submitted.</w:t>
            </w:r>
          </w:p>
        </w:tc>
      </w:tr>
      <w:tr w:rsidR="00587B37" w:rsidRPr="00464B33" w14:paraId="12149165" w14:textId="77777777" w:rsidTr="007E5233">
        <w:trPr>
          <w:cantSplit/>
        </w:trPr>
        <w:tc>
          <w:tcPr>
            <w:tcW w:w="648" w:type="dxa"/>
          </w:tcPr>
          <w:p w14:paraId="54FA5858" w14:textId="77777777" w:rsidR="00587B37" w:rsidRPr="00464B33" w:rsidRDefault="00587B37" w:rsidP="00587B37">
            <w:r w:rsidRPr="00464B33">
              <w:rPr>
                <w:sz w:val="20"/>
              </w:rPr>
              <w:t>Conclusions</w:t>
            </w:r>
          </w:p>
        </w:tc>
        <w:tc>
          <w:tcPr>
            <w:tcW w:w="2520" w:type="dxa"/>
          </w:tcPr>
          <w:p w14:paraId="231BFE10" w14:textId="2419CC35" w:rsidR="00587B37" w:rsidRPr="00464B33" w:rsidRDefault="00587B37" w:rsidP="00587B37">
            <w:r w:rsidRPr="00464B33">
              <w:t xml:space="preserve">Answers the question, “What does it mean?” by explaining the implications of the results. It presents the implications of the results. </w:t>
            </w:r>
          </w:p>
        </w:tc>
        <w:tc>
          <w:tcPr>
            <w:tcW w:w="1410" w:type="dxa"/>
          </w:tcPr>
          <w:p w14:paraId="7E835317" w14:textId="57B50DAB"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026CBB12" w14:textId="78B5509B"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3AFA54D8" w14:textId="095244EF" w:rsidR="00587B37" w:rsidRPr="00464B33" w:rsidRDefault="00587B37" w:rsidP="00587B37">
            <w:pPr>
              <w:rPr>
                <w:sz w:val="20"/>
              </w:rPr>
            </w:pPr>
            <w:r w:rsidRPr="00464B33">
              <w:t>Exceeds Expectations</w:t>
            </w:r>
          </w:p>
        </w:tc>
        <w:tc>
          <w:tcPr>
            <w:tcW w:w="1526" w:type="dxa"/>
            <w:shd w:val="clear" w:color="auto" w:fill="FDE9D9" w:themeFill="accent6" w:themeFillTint="33"/>
          </w:tcPr>
          <w:p w14:paraId="1D89B7A1" w14:textId="797D3DE0" w:rsidR="00587B37" w:rsidRPr="00464B33" w:rsidRDefault="00587B37" w:rsidP="00587B37">
            <w:r w:rsidRPr="00464B33">
              <w:rPr>
                <w:sz w:val="20"/>
              </w:rPr>
              <w:t>Draws insightful, well-supported conclusions that are strongly connected to results and implications.</w:t>
            </w:r>
          </w:p>
        </w:tc>
        <w:tc>
          <w:tcPr>
            <w:tcW w:w="1526" w:type="dxa"/>
            <w:shd w:val="clear" w:color="auto" w:fill="DAEEF3" w:themeFill="accent5" w:themeFillTint="33"/>
          </w:tcPr>
          <w:p w14:paraId="4A6A8A23" w14:textId="65A91894"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4756630B" w14:textId="3DBC0871" w:rsidR="00587B37" w:rsidRPr="00464B33" w:rsidRDefault="00587B37" w:rsidP="00587B37">
            <w:r w:rsidRPr="00464B33">
              <w:t>Meets Expectations</w:t>
            </w:r>
          </w:p>
        </w:tc>
        <w:tc>
          <w:tcPr>
            <w:tcW w:w="1526" w:type="dxa"/>
            <w:shd w:val="clear" w:color="auto" w:fill="DAEEF3" w:themeFill="accent5" w:themeFillTint="33"/>
          </w:tcPr>
          <w:p w14:paraId="6ED81CDE" w14:textId="43E02560" w:rsidR="00587B37" w:rsidRPr="00464B33" w:rsidRDefault="00587B37" w:rsidP="00587B37">
            <w:r w:rsidRPr="00464B33">
              <w:rPr>
                <w:sz w:val="20"/>
              </w:rPr>
              <w:t>Clearly explains the implications of the results with direct connections to findings.</w:t>
            </w:r>
          </w:p>
        </w:tc>
        <w:tc>
          <w:tcPr>
            <w:tcW w:w="1526" w:type="dxa"/>
            <w:shd w:val="clear" w:color="auto" w:fill="E5DFEC" w:themeFill="accent4" w:themeFillTint="33"/>
          </w:tcPr>
          <w:p w14:paraId="582288BE" w14:textId="23186E0E" w:rsidR="00587B37" w:rsidRPr="00464B33" w:rsidRDefault="00587B37" w:rsidP="00587B37">
            <w:r w:rsidRPr="00464B33">
              <w:t>3</w:t>
            </w:r>
          </w:p>
        </w:tc>
        <w:tc>
          <w:tcPr>
            <w:tcW w:w="1526" w:type="dxa"/>
            <w:shd w:val="clear" w:color="auto" w:fill="E5DFEC" w:themeFill="accent4" w:themeFillTint="33"/>
          </w:tcPr>
          <w:p w14:paraId="17611387" w14:textId="4CCCCD5C"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3FE4C281" w14:textId="3DD6009E" w:rsidR="00587B37" w:rsidRPr="00464B33" w:rsidRDefault="00587B37" w:rsidP="00587B37">
            <w:proofErr w:type="gramStart"/>
            <w:r w:rsidRPr="00464B33">
              <w:rPr>
                <w:sz w:val="20"/>
              </w:rPr>
              <w:t>Explains</w:t>
            </w:r>
            <w:proofErr w:type="gramEnd"/>
            <w:r w:rsidRPr="00464B33">
              <w:rPr>
                <w:sz w:val="20"/>
              </w:rPr>
              <w:t xml:space="preserve"> conclusions but with some gaps in logic, clarity, or connection to results.</w:t>
            </w:r>
          </w:p>
        </w:tc>
        <w:tc>
          <w:tcPr>
            <w:tcW w:w="1526" w:type="dxa"/>
            <w:shd w:val="clear" w:color="auto" w:fill="EAF1DD" w:themeFill="accent3" w:themeFillTint="33"/>
          </w:tcPr>
          <w:p w14:paraId="73AD31CB" w14:textId="4F230F2D" w:rsidR="00587B37" w:rsidRPr="00464B33" w:rsidRDefault="00587B37" w:rsidP="00587B37">
            <w:pPr>
              <w:rPr>
                <w:sz w:val="20"/>
              </w:rPr>
            </w:pPr>
            <w:r w:rsidRPr="00464B33">
              <w:t>2</w:t>
            </w:r>
          </w:p>
        </w:tc>
        <w:tc>
          <w:tcPr>
            <w:tcW w:w="1526" w:type="dxa"/>
            <w:shd w:val="clear" w:color="auto" w:fill="EAF1DD" w:themeFill="accent3" w:themeFillTint="33"/>
          </w:tcPr>
          <w:p w14:paraId="4606B4C4" w14:textId="0F0A1741" w:rsidR="00587B37" w:rsidRPr="00464B33" w:rsidRDefault="00587B37" w:rsidP="00587B37">
            <w:r w:rsidRPr="00464B33">
              <w:t>Needs Work to Meet Expectations</w:t>
            </w:r>
          </w:p>
        </w:tc>
        <w:tc>
          <w:tcPr>
            <w:tcW w:w="1526" w:type="dxa"/>
            <w:shd w:val="clear" w:color="auto" w:fill="EAF1DD" w:themeFill="accent3" w:themeFillTint="33"/>
          </w:tcPr>
          <w:p w14:paraId="4CE20165" w14:textId="7ED4536B" w:rsidR="00587B37" w:rsidRPr="00464B33" w:rsidRDefault="00587B37" w:rsidP="00587B37">
            <w:r w:rsidRPr="00464B33">
              <w:rPr>
                <w:sz w:val="20"/>
              </w:rPr>
              <w:t>Conclusions are weak, unsupported, or disconnected from the results.</w:t>
            </w:r>
          </w:p>
        </w:tc>
        <w:tc>
          <w:tcPr>
            <w:tcW w:w="1526" w:type="dxa"/>
          </w:tcPr>
          <w:p w14:paraId="65F770AA" w14:textId="1B2F334C" w:rsidR="00587B37" w:rsidRPr="00464B33" w:rsidRDefault="00587B37" w:rsidP="00587B37">
            <w:pPr>
              <w:rPr>
                <w:sz w:val="20"/>
              </w:rPr>
            </w:pPr>
            <w:r w:rsidRPr="00464B33">
              <w:t>1</w:t>
            </w:r>
          </w:p>
        </w:tc>
        <w:tc>
          <w:tcPr>
            <w:tcW w:w="1526" w:type="dxa"/>
          </w:tcPr>
          <w:p w14:paraId="60AA0DA3" w14:textId="44E1F8CD" w:rsidR="00587B37" w:rsidRPr="00464B33" w:rsidRDefault="00587B37" w:rsidP="00587B37">
            <w:pPr>
              <w:rPr>
                <w:sz w:val="20"/>
              </w:rPr>
            </w:pPr>
            <w:r w:rsidRPr="00464B33">
              <w:t>Missing or Incomplete</w:t>
            </w:r>
          </w:p>
        </w:tc>
        <w:tc>
          <w:tcPr>
            <w:tcW w:w="1526" w:type="dxa"/>
          </w:tcPr>
          <w:p w14:paraId="155C5423" w14:textId="31157F17" w:rsidR="00587B37" w:rsidRPr="00464B33" w:rsidRDefault="00587B37" w:rsidP="00587B37">
            <w:r w:rsidRPr="00464B33">
              <w:rPr>
                <w:sz w:val="20"/>
              </w:rPr>
              <w:t xml:space="preserve">No conclusions submitted or conclusions </w:t>
            </w:r>
            <w:r w:rsidR="00816E7A">
              <w:rPr>
                <w:sz w:val="20"/>
              </w:rPr>
              <w:t>are not supported</w:t>
            </w:r>
            <w:r w:rsidRPr="00464B33">
              <w:rPr>
                <w:sz w:val="20"/>
              </w:rPr>
              <w:t>.</w:t>
            </w:r>
          </w:p>
        </w:tc>
      </w:tr>
      <w:tr w:rsidR="00587B37" w:rsidRPr="00464B33" w14:paraId="10ABB3BF" w14:textId="77777777" w:rsidTr="007E5233">
        <w:trPr>
          <w:cantSplit/>
        </w:trPr>
        <w:tc>
          <w:tcPr>
            <w:tcW w:w="648" w:type="dxa"/>
          </w:tcPr>
          <w:p w14:paraId="3A1A7887" w14:textId="77777777" w:rsidR="00587B37" w:rsidRPr="00464B33" w:rsidRDefault="00587B37" w:rsidP="00587B37">
            <w:r w:rsidRPr="00464B33">
              <w:rPr>
                <w:sz w:val="20"/>
              </w:rPr>
              <w:t>Recommendations</w:t>
            </w:r>
          </w:p>
        </w:tc>
        <w:tc>
          <w:tcPr>
            <w:tcW w:w="2520" w:type="dxa"/>
          </w:tcPr>
          <w:p w14:paraId="248EACA9" w14:textId="7B10009A" w:rsidR="00587B37" w:rsidRPr="00464B33" w:rsidRDefault="00587B37" w:rsidP="00170459">
            <w:r w:rsidRPr="00464B33">
              <w:rPr>
                <w:sz w:val="20"/>
              </w:rPr>
              <w:t>Answers the question, “What should we do?” by outlining the possible actions that the company or organization can take, evaluating the effectiveness of each.</w:t>
            </w:r>
            <w:r w:rsidR="00170459">
              <w:rPr>
                <w:sz w:val="20"/>
              </w:rPr>
              <w:t xml:space="preserve"> </w:t>
            </w:r>
            <w:r w:rsidRPr="00464B33">
              <w:rPr>
                <w:sz w:val="20"/>
              </w:rPr>
              <w:t>Provides specific, actionable advice based on the conclusions section.</w:t>
            </w:r>
          </w:p>
        </w:tc>
        <w:tc>
          <w:tcPr>
            <w:tcW w:w="1410" w:type="dxa"/>
          </w:tcPr>
          <w:p w14:paraId="093580F9" w14:textId="57DA2CD1"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72CD8FAF" w14:textId="5EE23109"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0455364F" w14:textId="342B286B" w:rsidR="00587B37" w:rsidRPr="00464B33" w:rsidRDefault="00587B37" w:rsidP="00587B37">
            <w:pPr>
              <w:rPr>
                <w:sz w:val="20"/>
              </w:rPr>
            </w:pPr>
            <w:r w:rsidRPr="00464B33">
              <w:t>Exceeds Expectations</w:t>
            </w:r>
          </w:p>
        </w:tc>
        <w:tc>
          <w:tcPr>
            <w:tcW w:w="1526" w:type="dxa"/>
            <w:shd w:val="clear" w:color="auto" w:fill="FDE9D9" w:themeFill="accent6" w:themeFillTint="33"/>
          </w:tcPr>
          <w:p w14:paraId="0A519E3F" w14:textId="15160B1C" w:rsidR="00587B37" w:rsidRPr="00464B33" w:rsidRDefault="00587B37" w:rsidP="00587B37">
            <w:r w:rsidRPr="00464B33">
              <w:rPr>
                <w:sz w:val="20"/>
              </w:rPr>
              <w:t>Provides clear, practical, highly actionable recommendations that are thoroughly evaluated against alternatives.</w:t>
            </w:r>
            <w:r w:rsidR="00816E7A">
              <w:rPr>
                <w:sz w:val="20"/>
              </w:rPr>
              <w:t xml:space="preserve"> Provides strong argument for the recommended options.</w:t>
            </w:r>
          </w:p>
        </w:tc>
        <w:tc>
          <w:tcPr>
            <w:tcW w:w="1526" w:type="dxa"/>
            <w:shd w:val="clear" w:color="auto" w:fill="DAEEF3" w:themeFill="accent5" w:themeFillTint="33"/>
          </w:tcPr>
          <w:p w14:paraId="1D1227A3" w14:textId="260A141C"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78307E98" w14:textId="2E4AA797" w:rsidR="00587B37" w:rsidRPr="00464B33" w:rsidRDefault="00587B37" w:rsidP="00587B37">
            <w:r w:rsidRPr="00464B33">
              <w:t>Meets Expectations</w:t>
            </w:r>
          </w:p>
        </w:tc>
        <w:tc>
          <w:tcPr>
            <w:tcW w:w="1526" w:type="dxa"/>
            <w:shd w:val="clear" w:color="auto" w:fill="DAEEF3" w:themeFill="accent5" w:themeFillTint="33"/>
          </w:tcPr>
          <w:p w14:paraId="7B47E6A5" w14:textId="0906BC2E" w:rsidR="00587B37" w:rsidRPr="00464B33" w:rsidRDefault="00587B37" w:rsidP="00587B37">
            <w:r w:rsidRPr="00464B33">
              <w:rPr>
                <w:sz w:val="20"/>
              </w:rPr>
              <w:t>Outlines specific, actionable recommendations directly supported by the conclusions and evaluates options effectively.</w:t>
            </w:r>
          </w:p>
        </w:tc>
        <w:tc>
          <w:tcPr>
            <w:tcW w:w="1526" w:type="dxa"/>
            <w:shd w:val="clear" w:color="auto" w:fill="E5DFEC" w:themeFill="accent4" w:themeFillTint="33"/>
          </w:tcPr>
          <w:p w14:paraId="777597C2" w14:textId="457FE3D8" w:rsidR="00587B37" w:rsidRPr="00464B33" w:rsidRDefault="00587B37" w:rsidP="00587B37">
            <w:r w:rsidRPr="00464B33">
              <w:t>3</w:t>
            </w:r>
          </w:p>
        </w:tc>
        <w:tc>
          <w:tcPr>
            <w:tcW w:w="1526" w:type="dxa"/>
            <w:shd w:val="clear" w:color="auto" w:fill="E5DFEC" w:themeFill="accent4" w:themeFillTint="33"/>
          </w:tcPr>
          <w:p w14:paraId="5D137BBD" w14:textId="078BE139"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754BE822" w14:textId="6C6E37B8" w:rsidR="00587B37" w:rsidRPr="00464B33" w:rsidRDefault="00587B37" w:rsidP="00587B37">
            <w:r w:rsidRPr="00464B33">
              <w:rPr>
                <w:sz w:val="20"/>
              </w:rPr>
              <w:t>Recommendations are present but vague, generic, or not strongly tied to conclusions.</w:t>
            </w:r>
          </w:p>
        </w:tc>
        <w:tc>
          <w:tcPr>
            <w:tcW w:w="1526" w:type="dxa"/>
            <w:shd w:val="clear" w:color="auto" w:fill="EAF1DD" w:themeFill="accent3" w:themeFillTint="33"/>
          </w:tcPr>
          <w:p w14:paraId="5C8AE1CB" w14:textId="57D086F1" w:rsidR="00587B37" w:rsidRPr="00464B33" w:rsidRDefault="00587B37" w:rsidP="00587B37">
            <w:pPr>
              <w:rPr>
                <w:sz w:val="20"/>
              </w:rPr>
            </w:pPr>
            <w:r w:rsidRPr="00464B33">
              <w:t>2</w:t>
            </w:r>
          </w:p>
        </w:tc>
        <w:tc>
          <w:tcPr>
            <w:tcW w:w="1526" w:type="dxa"/>
            <w:shd w:val="clear" w:color="auto" w:fill="EAF1DD" w:themeFill="accent3" w:themeFillTint="33"/>
          </w:tcPr>
          <w:p w14:paraId="7C154786" w14:textId="75D5ABAE" w:rsidR="00587B37" w:rsidRPr="00464B33" w:rsidRDefault="00587B37" w:rsidP="00587B37">
            <w:r w:rsidRPr="00464B33">
              <w:t>Needs Work to Meet Expectations</w:t>
            </w:r>
          </w:p>
        </w:tc>
        <w:tc>
          <w:tcPr>
            <w:tcW w:w="1526" w:type="dxa"/>
            <w:shd w:val="clear" w:color="auto" w:fill="EAF1DD" w:themeFill="accent3" w:themeFillTint="33"/>
          </w:tcPr>
          <w:p w14:paraId="09BBDB2D" w14:textId="07F96E8D" w:rsidR="00587B37" w:rsidRPr="00464B33" w:rsidRDefault="00587B37" w:rsidP="00587B37">
            <w:r w:rsidRPr="00464B33">
              <w:rPr>
                <w:sz w:val="20"/>
              </w:rPr>
              <w:t>Recommendations are unclear, impractical, or not connected to conclusions.</w:t>
            </w:r>
          </w:p>
        </w:tc>
        <w:tc>
          <w:tcPr>
            <w:tcW w:w="1526" w:type="dxa"/>
          </w:tcPr>
          <w:p w14:paraId="026768EE" w14:textId="111F101E" w:rsidR="00587B37" w:rsidRPr="00464B33" w:rsidRDefault="00587B37" w:rsidP="00587B37">
            <w:pPr>
              <w:rPr>
                <w:sz w:val="20"/>
              </w:rPr>
            </w:pPr>
            <w:r w:rsidRPr="00464B33">
              <w:t>1</w:t>
            </w:r>
          </w:p>
        </w:tc>
        <w:tc>
          <w:tcPr>
            <w:tcW w:w="1526" w:type="dxa"/>
          </w:tcPr>
          <w:p w14:paraId="54311501" w14:textId="51162AB9" w:rsidR="00587B37" w:rsidRPr="00464B33" w:rsidRDefault="00587B37" w:rsidP="00587B37">
            <w:pPr>
              <w:rPr>
                <w:sz w:val="20"/>
              </w:rPr>
            </w:pPr>
            <w:r w:rsidRPr="00464B33">
              <w:t>Missing or Incomplete</w:t>
            </w:r>
          </w:p>
        </w:tc>
        <w:tc>
          <w:tcPr>
            <w:tcW w:w="1526" w:type="dxa"/>
          </w:tcPr>
          <w:p w14:paraId="06D41163" w14:textId="2308BC74" w:rsidR="00587B37" w:rsidRPr="00464B33" w:rsidRDefault="00587B37" w:rsidP="00587B37">
            <w:r w:rsidRPr="00464B33">
              <w:rPr>
                <w:sz w:val="20"/>
              </w:rPr>
              <w:t>No recommendations submitted.</w:t>
            </w:r>
          </w:p>
        </w:tc>
      </w:tr>
      <w:tr w:rsidR="00587B37" w:rsidRPr="00464B33" w14:paraId="7EA30110" w14:textId="77777777" w:rsidTr="007E5233">
        <w:trPr>
          <w:cantSplit/>
        </w:trPr>
        <w:tc>
          <w:tcPr>
            <w:tcW w:w="648" w:type="dxa"/>
          </w:tcPr>
          <w:p w14:paraId="261B6361" w14:textId="77777777" w:rsidR="00587B37" w:rsidRPr="00464B33" w:rsidRDefault="00587B37" w:rsidP="00587B37">
            <w:r w:rsidRPr="00464B33">
              <w:rPr>
                <w:sz w:val="20"/>
              </w:rPr>
              <w:t>References/Documentation</w:t>
            </w:r>
          </w:p>
        </w:tc>
        <w:tc>
          <w:tcPr>
            <w:tcW w:w="2520" w:type="dxa"/>
          </w:tcPr>
          <w:p w14:paraId="03C05489" w14:textId="0F9337B4" w:rsidR="00587B37" w:rsidRPr="00464B33" w:rsidRDefault="00587B37" w:rsidP="00587B37">
            <w:r w:rsidRPr="00464B33">
              <w:t>In-text and bibliography citations are included, using a consistent bibliographic format. The bibliography is on a separate page (titled Works Cited or References depending on your citation style selection).</w:t>
            </w:r>
          </w:p>
        </w:tc>
        <w:tc>
          <w:tcPr>
            <w:tcW w:w="1410" w:type="dxa"/>
          </w:tcPr>
          <w:p w14:paraId="239E89C2" w14:textId="67F623A4"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68E73E61" w14:textId="2680014F"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5ED41842" w14:textId="76BA4F0F" w:rsidR="00587B37" w:rsidRPr="00464B33" w:rsidRDefault="00587B37" w:rsidP="00587B37">
            <w:pPr>
              <w:rPr>
                <w:sz w:val="20"/>
              </w:rPr>
            </w:pPr>
            <w:r w:rsidRPr="00464B33">
              <w:t>Exceeds Expectations</w:t>
            </w:r>
          </w:p>
        </w:tc>
        <w:tc>
          <w:tcPr>
            <w:tcW w:w="1526" w:type="dxa"/>
            <w:shd w:val="clear" w:color="auto" w:fill="FDE9D9" w:themeFill="accent6" w:themeFillTint="33"/>
          </w:tcPr>
          <w:p w14:paraId="5765E487" w14:textId="6DC3D541" w:rsidR="00587B37" w:rsidRPr="00464B33" w:rsidRDefault="00587B37" w:rsidP="00587B37">
            <w:r w:rsidRPr="00464B33">
              <w:rPr>
                <w:sz w:val="20"/>
              </w:rPr>
              <w:t>All citations are flawlessly formatted both in-text and in the bibliography; consistently professional style throughout.</w:t>
            </w:r>
          </w:p>
        </w:tc>
        <w:tc>
          <w:tcPr>
            <w:tcW w:w="1526" w:type="dxa"/>
            <w:shd w:val="clear" w:color="auto" w:fill="DAEEF3" w:themeFill="accent5" w:themeFillTint="33"/>
          </w:tcPr>
          <w:p w14:paraId="2773F03B" w14:textId="26E005C7"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7AFCEAD4" w14:textId="6F00A8F3" w:rsidR="00587B37" w:rsidRPr="00464B33" w:rsidRDefault="00587B37" w:rsidP="00587B37">
            <w:r w:rsidRPr="00464B33">
              <w:t>Meets Expectations</w:t>
            </w:r>
          </w:p>
        </w:tc>
        <w:tc>
          <w:tcPr>
            <w:tcW w:w="1526" w:type="dxa"/>
            <w:shd w:val="clear" w:color="auto" w:fill="DAEEF3" w:themeFill="accent5" w:themeFillTint="33"/>
          </w:tcPr>
          <w:p w14:paraId="02ED6EAC" w14:textId="626DDE31" w:rsidR="00587B37" w:rsidRPr="00464B33" w:rsidRDefault="00587B37" w:rsidP="00587B37">
            <w:r w:rsidRPr="00464B33">
              <w:rPr>
                <w:sz w:val="20"/>
              </w:rPr>
              <w:t>All sources are correctly cited both in-text and in the bibliography using a consistent citation format.</w:t>
            </w:r>
          </w:p>
        </w:tc>
        <w:tc>
          <w:tcPr>
            <w:tcW w:w="1526" w:type="dxa"/>
            <w:shd w:val="clear" w:color="auto" w:fill="E5DFEC" w:themeFill="accent4" w:themeFillTint="33"/>
          </w:tcPr>
          <w:p w14:paraId="53C9B469" w14:textId="4C1E78A8" w:rsidR="00587B37" w:rsidRPr="00464B33" w:rsidRDefault="00587B37" w:rsidP="00587B37">
            <w:r w:rsidRPr="00464B33">
              <w:t>3</w:t>
            </w:r>
          </w:p>
        </w:tc>
        <w:tc>
          <w:tcPr>
            <w:tcW w:w="1526" w:type="dxa"/>
            <w:shd w:val="clear" w:color="auto" w:fill="E5DFEC" w:themeFill="accent4" w:themeFillTint="33"/>
          </w:tcPr>
          <w:p w14:paraId="6BECA934" w14:textId="67528396"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7C1B0179" w14:textId="08C513E8" w:rsidR="00587B37" w:rsidRPr="00464B33" w:rsidRDefault="00587B37" w:rsidP="00587B37">
            <w:r w:rsidRPr="00464B33">
              <w:rPr>
                <w:sz w:val="20"/>
              </w:rPr>
              <w:t>Sources are cited but with minor errors or inconsistencies in format.</w:t>
            </w:r>
          </w:p>
        </w:tc>
        <w:tc>
          <w:tcPr>
            <w:tcW w:w="1526" w:type="dxa"/>
            <w:shd w:val="clear" w:color="auto" w:fill="EAF1DD" w:themeFill="accent3" w:themeFillTint="33"/>
          </w:tcPr>
          <w:p w14:paraId="50D88D18" w14:textId="0472D82D" w:rsidR="00587B37" w:rsidRPr="00464B33" w:rsidRDefault="00587B37" w:rsidP="00587B37">
            <w:pPr>
              <w:rPr>
                <w:sz w:val="20"/>
              </w:rPr>
            </w:pPr>
            <w:r w:rsidRPr="00464B33">
              <w:t>2</w:t>
            </w:r>
          </w:p>
        </w:tc>
        <w:tc>
          <w:tcPr>
            <w:tcW w:w="1526" w:type="dxa"/>
            <w:shd w:val="clear" w:color="auto" w:fill="EAF1DD" w:themeFill="accent3" w:themeFillTint="33"/>
          </w:tcPr>
          <w:p w14:paraId="33147D4A" w14:textId="44DBF91C" w:rsidR="00587B37" w:rsidRPr="00464B33" w:rsidRDefault="00587B37" w:rsidP="00587B37">
            <w:r w:rsidRPr="00464B33">
              <w:t>Needs Work to Meet Expectations</w:t>
            </w:r>
          </w:p>
        </w:tc>
        <w:tc>
          <w:tcPr>
            <w:tcW w:w="1526" w:type="dxa"/>
            <w:shd w:val="clear" w:color="auto" w:fill="EAF1DD" w:themeFill="accent3" w:themeFillTint="33"/>
          </w:tcPr>
          <w:p w14:paraId="569DA3B9" w14:textId="76F426D3" w:rsidR="00587B37" w:rsidRPr="00464B33" w:rsidRDefault="00587B37" w:rsidP="00587B37">
            <w:r w:rsidRPr="00464B33">
              <w:rPr>
                <w:sz w:val="20"/>
              </w:rPr>
              <w:t>Citations are inconsistent, missing, or improperly formatted.</w:t>
            </w:r>
          </w:p>
        </w:tc>
        <w:tc>
          <w:tcPr>
            <w:tcW w:w="1526" w:type="dxa"/>
          </w:tcPr>
          <w:p w14:paraId="3D30726B" w14:textId="7B810B6F" w:rsidR="00587B37" w:rsidRPr="00464B33" w:rsidRDefault="00587B37" w:rsidP="00587B37">
            <w:pPr>
              <w:rPr>
                <w:sz w:val="20"/>
              </w:rPr>
            </w:pPr>
            <w:r w:rsidRPr="00464B33">
              <w:t>1</w:t>
            </w:r>
          </w:p>
        </w:tc>
        <w:tc>
          <w:tcPr>
            <w:tcW w:w="1526" w:type="dxa"/>
          </w:tcPr>
          <w:p w14:paraId="06A24585" w14:textId="4D4D6A9F" w:rsidR="00587B37" w:rsidRPr="00464B33" w:rsidRDefault="00587B37" w:rsidP="00587B37">
            <w:pPr>
              <w:rPr>
                <w:sz w:val="20"/>
              </w:rPr>
            </w:pPr>
            <w:r w:rsidRPr="00464B33">
              <w:t>Missing or Incomplete</w:t>
            </w:r>
          </w:p>
        </w:tc>
        <w:tc>
          <w:tcPr>
            <w:tcW w:w="1526" w:type="dxa"/>
          </w:tcPr>
          <w:p w14:paraId="789EC972" w14:textId="004D43E5" w:rsidR="00587B37" w:rsidRPr="00464B33" w:rsidRDefault="00587B37" w:rsidP="00587B37">
            <w:r w:rsidRPr="00464B33">
              <w:rPr>
                <w:sz w:val="20"/>
              </w:rPr>
              <w:t>No citations or bibliography provided.</w:t>
            </w:r>
          </w:p>
        </w:tc>
      </w:tr>
      <w:tr w:rsidR="00587B37" w:rsidRPr="00464B33" w14:paraId="3177D2E2" w14:textId="77777777" w:rsidTr="007E5233">
        <w:trPr>
          <w:cantSplit/>
        </w:trPr>
        <w:tc>
          <w:tcPr>
            <w:tcW w:w="648" w:type="dxa"/>
          </w:tcPr>
          <w:p w14:paraId="4E6CBD52" w14:textId="77777777" w:rsidR="00587B37" w:rsidRPr="00464B33" w:rsidRDefault="00587B37" w:rsidP="00587B37">
            <w:r w:rsidRPr="00464B33">
              <w:rPr>
                <w:sz w:val="20"/>
              </w:rPr>
              <w:t>Appendices</w:t>
            </w:r>
          </w:p>
        </w:tc>
        <w:tc>
          <w:tcPr>
            <w:tcW w:w="2520" w:type="dxa"/>
          </w:tcPr>
          <w:p w14:paraId="3CA7CC07" w14:textId="23C49D77" w:rsidR="00587B37" w:rsidRPr="00464B33" w:rsidRDefault="00587B37" w:rsidP="00587B37">
            <w:r w:rsidRPr="00464B33">
              <w:rPr>
                <w:sz w:val="20"/>
              </w:rPr>
              <w:t xml:space="preserve">Well-labeled appendices that clearly support and supplement report content. Each appendix begins </w:t>
            </w:r>
            <w:r w:rsidRPr="00464B33">
              <w:t>on a new page and includes a specific title in addition to the appendix label (e.g., Appendix A, Appendix B). If there is only one appendix, the alphabet letter is not included.</w:t>
            </w:r>
          </w:p>
        </w:tc>
        <w:tc>
          <w:tcPr>
            <w:tcW w:w="1410" w:type="dxa"/>
          </w:tcPr>
          <w:p w14:paraId="36F24311" w14:textId="68C242FC"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2782F602" w14:textId="17BF01C7"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01A1E691" w14:textId="6477E982" w:rsidR="00587B37" w:rsidRPr="00464B33" w:rsidRDefault="00587B37" w:rsidP="00587B37">
            <w:pPr>
              <w:rPr>
                <w:sz w:val="20"/>
              </w:rPr>
            </w:pPr>
            <w:r w:rsidRPr="00464B33">
              <w:t>Exceeds Expectations</w:t>
            </w:r>
          </w:p>
        </w:tc>
        <w:tc>
          <w:tcPr>
            <w:tcW w:w="1526" w:type="dxa"/>
            <w:shd w:val="clear" w:color="auto" w:fill="FDE9D9" w:themeFill="accent6" w:themeFillTint="33"/>
          </w:tcPr>
          <w:p w14:paraId="34173CF3" w14:textId="656DC4CE" w:rsidR="00587B37" w:rsidRPr="00464B33" w:rsidRDefault="00587B37" w:rsidP="00587B37">
            <w:r w:rsidRPr="00464B33">
              <w:rPr>
                <w:sz w:val="20"/>
              </w:rPr>
              <w:t>Appendices are well-organized, thoroughly labeled, perfectly formatted, and strongly enhance the report.</w:t>
            </w:r>
            <w:r w:rsidR="00816E7A">
              <w:rPr>
                <w:sz w:val="20"/>
              </w:rPr>
              <w:t xml:space="preserve"> They are referenced directly in the body of the report.</w:t>
            </w:r>
          </w:p>
        </w:tc>
        <w:tc>
          <w:tcPr>
            <w:tcW w:w="1526" w:type="dxa"/>
            <w:shd w:val="clear" w:color="auto" w:fill="DAEEF3" w:themeFill="accent5" w:themeFillTint="33"/>
          </w:tcPr>
          <w:p w14:paraId="5F8A0122" w14:textId="00523D5A"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7A8A1189" w14:textId="51BEF9BE" w:rsidR="00587B37" w:rsidRPr="00464B33" w:rsidRDefault="00587B37" w:rsidP="00587B37">
            <w:r w:rsidRPr="00464B33">
              <w:t>Meets Expectations</w:t>
            </w:r>
          </w:p>
        </w:tc>
        <w:tc>
          <w:tcPr>
            <w:tcW w:w="1526" w:type="dxa"/>
            <w:shd w:val="clear" w:color="auto" w:fill="DAEEF3" w:themeFill="accent5" w:themeFillTint="33"/>
          </w:tcPr>
          <w:p w14:paraId="3692C529" w14:textId="4765A60F" w:rsidR="00587B37" w:rsidRPr="00464B33" w:rsidRDefault="00587B37" w:rsidP="00587B37">
            <w:r w:rsidRPr="00464B33">
              <w:rPr>
                <w:sz w:val="20"/>
              </w:rPr>
              <w:t>Appendices are correctly labeled, titled, organized logically, and directly support the report content.</w:t>
            </w:r>
            <w:r w:rsidR="00816E7A">
              <w:rPr>
                <w:sz w:val="20"/>
              </w:rPr>
              <w:t xml:space="preserve"> </w:t>
            </w:r>
            <w:r w:rsidR="00816E7A">
              <w:rPr>
                <w:sz w:val="20"/>
              </w:rPr>
              <w:t>They are referenced in the body of the report.</w:t>
            </w:r>
          </w:p>
        </w:tc>
        <w:tc>
          <w:tcPr>
            <w:tcW w:w="1526" w:type="dxa"/>
            <w:shd w:val="clear" w:color="auto" w:fill="E5DFEC" w:themeFill="accent4" w:themeFillTint="33"/>
          </w:tcPr>
          <w:p w14:paraId="1DCFBE1E" w14:textId="10C12856" w:rsidR="00587B37" w:rsidRPr="00464B33" w:rsidRDefault="00587B37" w:rsidP="00587B37">
            <w:r w:rsidRPr="00464B33">
              <w:t>3</w:t>
            </w:r>
          </w:p>
        </w:tc>
        <w:tc>
          <w:tcPr>
            <w:tcW w:w="1526" w:type="dxa"/>
            <w:shd w:val="clear" w:color="auto" w:fill="E5DFEC" w:themeFill="accent4" w:themeFillTint="33"/>
          </w:tcPr>
          <w:p w14:paraId="3EE5813D" w14:textId="5CE4E81D"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45BD366D" w14:textId="1525B20A" w:rsidR="00587B37" w:rsidRPr="00464B33" w:rsidRDefault="00587B37" w:rsidP="00587B37">
            <w:r w:rsidRPr="00464B33">
              <w:rPr>
                <w:sz w:val="20"/>
              </w:rPr>
              <w:t>Appendices are included but may have minor labeling, organization, or clarity issues.</w:t>
            </w:r>
          </w:p>
        </w:tc>
        <w:tc>
          <w:tcPr>
            <w:tcW w:w="1526" w:type="dxa"/>
            <w:shd w:val="clear" w:color="auto" w:fill="EAF1DD" w:themeFill="accent3" w:themeFillTint="33"/>
          </w:tcPr>
          <w:p w14:paraId="0B045625" w14:textId="6E2E3311" w:rsidR="00587B37" w:rsidRPr="00464B33" w:rsidRDefault="00587B37" w:rsidP="00587B37">
            <w:pPr>
              <w:rPr>
                <w:sz w:val="20"/>
              </w:rPr>
            </w:pPr>
            <w:r w:rsidRPr="00464B33">
              <w:t>2</w:t>
            </w:r>
          </w:p>
        </w:tc>
        <w:tc>
          <w:tcPr>
            <w:tcW w:w="1526" w:type="dxa"/>
            <w:shd w:val="clear" w:color="auto" w:fill="EAF1DD" w:themeFill="accent3" w:themeFillTint="33"/>
          </w:tcPr>
          <w:p w14:paraId="06DDCFEA" w14:textId="7D6A0A75" w:rsidR="00587B37" w:rsidRPr="00464B33" w:rsidRDefault="00587B37" w:rsidP="00587B37">
            <w:r w:rsidRPr="00464B33">
              <w:t>Needs Work to Meet Expectations</w:t>
            </w:r>
          </w:p>
        </w:tc>
        <w:tc>
          <w:tcPr>
            <w:tcW w:w="1526" w:type="dxa"/>
            <w:shd w:val="clear" w:color="auto" w:fill="EAF1DD" w:themeFill="accent3" w:themeFillTint="33"/>
          </w:tcPr>
          <w:p w14:paraId="70406A2F" w14:textId="01926EB3" w:rsidR="00587B37" w:rsidRPr="00464B33" w:rsidRDefault="00587B37" w:rsidP="00587B37">
            <w:r w:rsidRPr="00464B33">
              <w:rPr>
                <w:sz w:val="20"/>
              </w:rPr>
              <w:t>Appendices are poorly organized, mislabeled, or unclear.</w:t>
            </w:r>
            <w:r w:rsidR="00816E7A">
              <w:rPr>
                <w:sz w:val="20"/>
              </w:rPr>
              <w:t xml:space="preserve"> They may not be referenced or explained in the body of the report.</w:t>
            </w:r>
          </w:p>
        </w:tc>
        <w:tc>
          <w:tcPr>
            <w:tcW w:w="1526" w:type="dxa"/>
          </w:tcPr>
          <w:p w14:paraId="5D2165DC" w14:textId="3FDC74DF" w:rsidR="00587B37" w:rsidRPr="00464B33" w:rsidRDefault="00587B37" w:rsidP="00587B37">
            <w:pPr>
              <w:rPr>
                <w:sz w:val="20"/>
              </w:rPr>
            </w:pPr>
            <w:r w:rsidRPr="00464B33">
              <w:t>1</w:t>
            </w:r>
          </w:p>
        </w:tc>
        <w:tc>
          <w:tcPr>
            <w:tcW w:w="1526" w:type="dxa"/>
          </w:tcPr>
          <w:p w14:paraId="654D8A7A" w14:textId="484E41B5" w:rsidR="00587B37" w:rsidRPr="00464B33" w:rsidRDefault="00587B37" w:rsidP="00587B37">
            <w:pPr>
              <w:rPr>
                <w:sz w:val="20"/>
              </w:rPr>
            </w:pPr>
            <w:r w:rsidRPr="00464B33">
              <w:t>Missing or Incomplete</w:t>
            </w:r>
          </w:p>
        </w:tc>
        <w:tc>
          <w:tcPr>
            <w:tcW w:w="1526" w:type="dxa"/>
          </w:tcPr>
          <w:p w14:paraId="72368ACD" w14:textId="69AD7070" w:rsidR="00587B37" w:rsidRPr="00464B33" w:rsidRDefault="00587B37" w:rsidP="00587B37">
            <w:r w:rsidRPr="00464B33">
              <w:rPr>
                <w:sz w:val="20"/>
              </w:rPr>
              <w:t>No appendices submitted.</w:t>
            </w:r>
          </w:p>
        </w:tc>
      </w:tr>
      <w:tr w:rsidR="00587B37" w:rsidRPr="00464B33" w14:paraId="77AAFF10" w14:textId="77777777" w:rsidTr="007E5233">
        <w:trPr>
          <w:cantSplit/>
        </w:trPr>
        <w:tc>
          <w:tcPr>
            <w:tcW w:w="648" w:type="dxa"/>
          </w:tcPr>
          <w:p w14:paraId="5CE1FE0B" w14:textId="77777777" w:rsidR="00587B37" w:rsidRPr="00464B33" w:rsidRDefault="00587B37" w:rsidP="00587B37">
            <w:r w:rsidRPr="00464B33">
              <w:rPr>
                <w:sz w:val="20"/>
              </w:rPr>
              <w:t>Professional Design and Formatting</w:t>
            </w:r>
          </w:p>
        </w:tc>
        <w:tc>
          <w:tcPr>
            <w:tcW w:w="2520" w:type="dxa"/>
          </w:tcPr>
          <w:p w14:paraId="64DBD2F2" w14:textId="14C08B16" w:rsidR="00587B37" w:rsidRPr="00464B33" w:rsidRDefault="00587B37" w:rsidP="00587B37">
            <w:r w:rsidRPr="00464B33">
              <w:rPr>
                <w:sz w:val="20"/>
              </w:rPr>
              <w:t>Polished, professional layout with headings and subheadings, visuals, and easy navigation. The document design and formatting should do the following: (1) Makes information easy for readers to find and read.</w:t>
            </w:r>
            <w:r w:rsidR="00170459">
              <w:rPr>
                <w:sz w:val="20"/>
              </w:rPr>
              <w:t xml:space="preserve"> </w:t>
            </w:r>
            <w:r w:rsidRPr="00464B33">
              <w:rPr>
                <w:sz w:val="20"/>
              </w:rPr>
              <w:t>(2) Emphasizes important information.</w:t>
            </w:r>
            <w:r w:rsidR="00170459">
              <w:rPr>
                <w:sz w:val="20"/>
              </w:rPr>
              <w:t xml:space="preserve"> </w:t>
            </w:r>
            <w:r w:rsidRPr="00464B33">
              <w:rPr>
                <w:sz w:val="20"/>
              </w:rPr>
              <w:t>(3) Makes a good first impression as a polished, professional document.</w:t>
            </w:r>
            <w:r w:rsidR="00170459">
              <w:rPr>
                <w:sz w:val="20"/>
              </w:rPr>
              <w:t xml:space="preserve"> </w:t>
            </w:r>
            <w:r w:rsidRPr="00464B33">
              <w:rPr>
                <w:sz w:val="20"/>
              </w:rPr>
              <w:t>(4) Uses well-integrated and well-designed visuals to clarify the information.</w:t>
            </w:r>
          </w:p>
        </w:tc>
        <w:tc>
          <w:tcPr>
            <w:tcW w:w="1410" w:type="dxa"/>
          </w:tcPr>
          <w:p w14:paraId="041EB6D2" w14:textId="7F90B9C6"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00186CFB" w14:textId="15B3ED1D"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6E4F09BC" w14:textId="67461231" w:rsidR="00587B37" w:rsidRPr="00464B33" w:rsidRDefault="00587B37" w:rsidP="00587B37">
            <w:pPr>
              <w:rPr>
                <w:sz w:val="20"/>
              </w:rPr>
            </w:pPr>
            <w:r w:rsidRPr="00464B33">
              <w:t>Exceeds Expectations</w:t>
            </w:r>
          </w:p>
        </w:tc>
        <w:tc>
          <w:tcPr>
            <w:tcW w:w="1526" w:type="dxa"/>
            <w:shd w:val="clear" w:color="auto" w:fill="FDE9D9" w:themeFill="accent6" w:themeFillTint="33"/>
          </w:tcPr>
          <w:p w14:paraId="067DEF18" w14:textId="3CC09AB4" w:rsidR="00587B37" w:rsidRPr="00464B33" w:rsidRDefault="00587B37" w:rsidP="00587B37">
            <w:r w:rsidRPr="00464B33">
              <w:rPr>
                <w:sz w:val="20"/>
              </w:rPr>
              <w:t>Document design is exceptionally polished, with outstanding clarity, consistent headings, excellent visual integration, and ease of navigation.</w:t>
            </w:r>
            <w:r w:rsidR="00816E7A">
              <w:rPr>
                <w:sz w:val="20"/>
              </w:rPr>
              <w:t xml:space="preserve"> Images, graphics, and other visual elements add expert details and clarity to the report.</w:t>
            </w:r>
          </w:p>
        </w:tc>
        <w:tc>
          <w:tcPr>
            <w:tcW w:w="1526" w:type="dxa"/>
            <w:shd w:val="clear" w:color="auto" w:fill="DAEEF3" w:themeFill="accent5" w:themeFillTint="33"/>
          </w:tcPr>
          <w:p w14:paraId="7A416467" w14:textId="64A24CED"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284A3034" w14:textId="34D20A13" w:rsidR="00587B37" w:rsidRPr="00464B33" w:rsidRDefault="00587B37" w:rsidP="00587B37">
            <w:r w:rsidRPr="00464B33">
              <w:t>Meets Expectations</w:t>
            </w:r>
          </w:p>
        </w:tc>
        <w:tc>
          <w:tcPr>
            <w:tcW w:w="1526" w:type="dxa"/>
            <w:shd w:val="clear" w:color="auto" w:fill="DAEEF3" w:themeFill="accent5" w:themeFillTint="33"/>
          </w:tcPr>
          <w:p w14:paraId="723E42C3" w14:textId="7AACB0B9" w:rsidR="00587B37" w:rsidRPr="00464B33" w:rsidRDefault="00F96B67" w:rsidP="00587B37">
            <w:r>
              <w:rPr>
                <w:sz w:val="20"/>
              </w:rPr>
              <w:t>P</w:t>
            </w:r>
            <w:r w:rsidR="00587B37" w:rsidRPr="00464B33">
              <w:rPr>
                <w:sz w:val="20"/>
              </w:rPr>
              <w:t>rofessionally formatted with clear headings, good visuals, and logical organization that supports navigation.</w:t>
            </w:r>
            <w:r>
              <w:rPr>
                <w:sz w:val="20"/>
              </w:rPr>
              <w:t xml:space="preserve"> Images, graphics, and charts are well integrated.</w:t>
            </w:r>
          </w:p>
        </w:tc>
        <w:tc>
          <w:tcPr>
            <w:tcW w:w="1526" w:type="dxa"/>
            <w:shd w:val="clear" w:color="auto" w:fill="E5DFEC" w:themeFill="accent4" w:themeFillTint="33"/>
          </w:tcPr>
          <w:p w14:paraId="4128157B" w14:textId="42028C50" w:rsidR="00587B37" w:rsidRPr="00464B33" w:rsidRDefault="00587B37" w:rsidP="00587B37">
            <w:r w:rsidRPr="00464B33">
              <w:t>3</w:t>
            </w:r>
          </w:p>
        </w:tc>
        <w:tc>
          <w:tcPr>
            <w:tcW w:w="1526" w:type="dxa"/>
            <w:shd w:val="clear" w:color="auto" w:fill="E5DFEC" w:themeFill="accent4" w:themeFillTint="33"/>
          </w:tcPr>
          <w:p w14:paraId="39E703BF" w14:textId="49F974BF"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39CCDA50" w14:textId="12AA3A2F" w:rsidR="00587B37" w:rsidRPr="00464B33" w:rsidRDefault="00F96B67" w:rsidP="00587B37">
            <w:r>
              <w:rPr>
                <w:sz w:val="20"/>
              </w:rPr>
              <w:t>M</w:t>
            </w:r>
            <w:r w:rsidR="00587B37" w:rsidRPr="00464B33">
              <w:rPr>
                <w:sz w:val="20"/>
              </w:rPr>
              <w:t>ostly professional but has minor inconsistencies in format, visuals, or structure.</w:t>
            </w:r>
            <w:r>
              <w:rPr>
                <w:sz w:val="20"/>
              </w:rPr>
              <w:t xml:space="preserve"> Occasional images or charts are not integrated appropriately.</w:t>
            </w:r>
          </w:p>
        </w:tc>
        <w:tc>
          <w:tcPr>
            <w:tcW w:w="1526" w:type="dxa"/>
            <w:shd w:val="clear" w:color="auto" w:fill="EAF1DD" w:themeFill="accent3" w:themeFillTint="33"/>
          </w:tcPr>
          <w:p w14:paraId="5386C2DE" w14:textId="69ADA2CC" w:rsidR="00587B37" w:rsidRPr="00464B33" w:rsidRDefault="00587B37" w:rsidP="00587B37">
            <w:pPr>
              <w:rPr>
                <w:sz w:val="20"/>
              </w:rPr>
            </w:pPr>
            <w:r w:rsidRPr="00464B33">
              <w:t>2</w:t>
            </w:r>
          </w:p>
        </w:tc>
        <w:tc>
          <w:tcPr>
            <w:tcW w:w="1526" w:type="dxa"/>
            <w:shd w:val="clear" w:color="auto" w:fill="EAF1DD" w:themeFill="accent3" w:themeFillTint="33"/>
          </w:tcPr>
          <w:p w14:paraId="02E0059C" w14:textId="454B6D83" w:rsidR="00587B37" w:rsidRPr="00464B33" w:rsidRDefault="00587B37" w:rsidP="00587B37">
            <w:r w:rsidRPr="00464B33">
              <w:t>Needs Work to Meet Expectations</w:t>
            </w:r>
          </w:p>
        </w:tc>
        <w:tc>
          <w:tcPr>
            <w:tcW w:w="1526" w:type="dxa"/>
            <w:shd w:val="clear" w:color="auto" w:fill="EAF1DD" w:themeFill="accent3" w:themeFillTint="33"/>
          </w:tcPr>
          <w:p w14:paraId="220D260F" w14:textId="69530566" w:rsidR="00587B37" w:rsidRPr="00464B33" w:rsidRDefault="00587B37" w:rsidP="00587B37">
            <w:r w:rsidRPr="00464B33">
              <w:rPr>
                <w:sz w:val="20"/>
              </w:rPr>
              <w:t>Difficult to navigate, missing clear headings or visual organization</w:t>
            </w:r>
            <w:r w:rsidR="00F96B67">
              <w:rPr>
                <w:sz w:val="20"/>
              </w:rPr>
              <w:t xml:space="preserve"> or integration</w:t>
            </w:r>
            <w:r w:rsidRPr="00464B33">
              <w:rPr>
                <w:sz w:val="20"/>
              </w:rPr>
              <w:t>.</w:t>
            </w:r>
            <w:r w:rsidR="00F96B67">
              <w:rPr>
                <w:sz w:val="20"/>
              </w:rPr>
              <w:t xml:space="preserve"> Visuals may be missing.</w:t>
            </w:r>
          </w:p>
        </w:tc>
        <w:tc>
          <w:tcPr>
            <w:tcW w:w="1526" w:type="dxa"/>
          </w:tcPr>
          <w:p w14:paraId="30CF2BE8" w14:textId="278C41C9" w:rsidR="00587B37" w:rsidRPr="00464B33" w:rsidRDefault="00587B37" w:rsidP="00587B37">
            <w:pPr>
              <w:rPr>
                <w:sz w:val="20"/>
              </w:rPr>
            </w:pPr>
            <w:r w:rsidRPr="00464B33">
              <w:t>1</w:t>
            </w:r>
          </w:p>
        </w:tc>
        <w:tc>
          <w:tcPr>
            <w:tcW w:w="1526" w:type="dxa"/>
          </w:tcPr>
          <w:p w14:paraId="16D422E6" w14:textId="7259EEBB" w:rsidR="00587B37" w:rsidRPr="00464B33" w:rsidRDefault="00587B37" w:rsidP="00587B37">
            <w:pPr>
              <w:rPr>
                <w:sz w:val="20"/>
              </w:rPr>
            </w:pPr>
            <w:r w:rsidRPr="00464B33">
              <w:t>Missing or Incomplete</w:t>
            </w:r>
          </w:p>
        </w:tc>
        <w:tc>
          <w:tcPr>
            <w:tcW w:w="1526" w:type="dxa"/>
          </w:tcPr>
          <w:p w14:paraId="6D79E09E" w14:textId="6550A0A6" w:rsidR="00587B37" w:rsidRPr="00464B33" w:rsidRDefault="00587B37" w:rsidP="00587B37">
            <w:r w:rsidRPr="00464B33">
              <w:rPr>
                <w:sz w:val="20"/>
              </w:rPr>
              <w:t>Document lacks professional formatting or clear layout.</w:t>
            </w:r>
          </w:p>
        </w:tc>
      </w:tr>
      <w:tr w:rsidR="00587B37" w14:paraId="7E7E99B1" w14:textId="77777777" w:rsidTr="007E5233">
        <w:trPr>
          <w:cantSplit/>
        </w:trPr>
        <w:tc>
          <w:tcPr>
            <w:tcW w:w="648" w:type="dxa"/>
          </w:tcPr>
          <w:p w14:paraId="7607F7C7" w14:textId="77777777" w:rsidR="00587B37" w:rsidRPr="00464B33" w:rsidRDefault="00587B37" w:rsidP="00587B37">
            <w:r w:rsidRPr="00464B33">
              <w:rPr>
                <w:sz w:val="20"/>
              </w:rPr>
              <w:t>Originality</w:t>
            </w:r>
          </w:p>
        </w:tc>
        <w:tc>
          <w:tcPr>
            <w:tcW w:w="2520" w:type="dxa"/>
          </w:tcPr>
          <w:p w14:paraId="2AB98DF2" w14:textId="77777777" w:rsidR="00587B37" w:rsidRPr="00464B33" w:rsidRDefault="00587B37" w:rsidP="00587B37">
            <w:r w:rsidRPr="00464B33">
              <w:rPr>
                <w:sz w:val="20"/>
              </w:rPr>
              <w:t>Work is original and fully credits all sources.</w:t>
            </w:r>
          </w:p>
        </w:tc>
        <w:tc>
          <w:tcPr>
            <w:tcW w:w="1410" w:type="dxa"/>
          </w:tcPr>
          <w:p w14:paraId="63A2B0E3" w14:textId="6E33E746" w:rsidR="00587B37" w:rsidRPr="00464B33" w:rsidRDefault="00587B37" w:rsidP="00587B37">
            <w:pPr>
              <w:rPr>
                <w:sz w:val="20"/>
              </w:rPr>
            </w:pPr>
            <w:r w:rsidRPr="00464B33">
              <w:rPr>
                <w:sz w:val="20"/>
              </w:rPr>
              <w:t>FALSE</w:t>
            </w:r>
          </w:p>
        </w:tc>
        <w:tc>
          <w:tcPr>
            <w:tcW w:w="1526" w:type="dxa"/>
            <w:shd w:val="clear" w:color="auto" w:fill="FDE9D9" w:themeFill="accent6" w:themeFillTint="33"/>
          </w:tcPr>
          <w:p w14:paraId="01FEEC24" w14:textId="329C1F64" w:rsidR="00587B37" w:rsidRPr="00464B33" w:rsidRDefault="00587B37" w:rsidP="00587B37">
            <w:pPr>
              <w:rPr>
                <w:sz w:val="20"/>
              </w:rPr>
            </w:pPr>
            <w:r w:rsidRPr="00464B33">
              <w:rPr>
                <w:sz w:val="20"/>
              </w:rPr>
              <w:t>5</w:t>
            </w:r>
          </w:p>
        </w:tc>
        <w:tc>
          <w:tcPr>
            <w:tcW w:w="1526" w:type="dxa"/>
            <w:shd w:val="clear" w:color="auto" w:fill="FDE9D9" w:themeFill="accent6" w:themeFillTint="33"/>
          </w:tcPr>
          <w:p w14:paraId="23F24127" w14:textId="0634C635" w:rsidR="00587B37" w:rsidRPr="00464B33" w:rsidRDefault="00587B37" w:rsidP="00587B37">
            <w:pPr>
              <w:rPr>
                <w:sz w:val="20"/>
              </w:rPr>
            </w:pPr>
            <w:r w:rsidRPr="00464B33">
              <w:t>Exceeds Expectations</w:t>
            </w:r>
          </w:p>
        </w:tc>
        <w:tc>
          <w:tcPr>
            <w:tcW w:w="1526" w:type="dxa"/>
            <w:shd w:val="clear" w:color="auto" w:fill="FDE9D9" w:themeFill="accent6" w:themeFillTint="33"/>
          </w:tcPr>
          <w:p w14:paraId="6743DD47" w14:textId="3B2472B4" w:rsidR="00587B37" w:rsidRPr="00464B33" w:rsidRDefault="00587B37" w:rsidP="00587B37">
            <w:r w:rsidRPr="00464B33">
              <w:rPr>
                <w:sz w:val="20"/>
              </w:rPr>
              <w:t>Work is completely original, thoughtfully developed, and citations are flawlessly integrated.</w:t>
            </w:r>
          </w:p>
        </w:tc>
        <w:tc>
          <w:tcPr>
            <w:tcW w:w="1526" w:type="dxa"/>
            <w:shd w:val="clear" w:color="auto" w:fill="DAEEF3" w:themeFill="accent5" w:themeFillTint="33"/>
          </w:tcPr>
          <w:p w14:paraId="12243EB3" w14:textId="6D0F1FE1" w:rsidR="00587B37" w:rsidRPr="00464B33" w:rsidRDefault="00587B37" w:rsidP="00587B37">
            <w:pPr>
              <w:rPr>
                <w:sz w:val="20"/>
              </w:rPr>
            </w:pPr>
            <w:r w:rsidRPr="00464B33">
              <w:rPr>
                <w:sz w:val="20"/>
              </w:rPr>
              <w:t>4</w:t>
            </w:r>
          </w:p>
        </w:tc>
        <w:tc>
          <w:tcPr>
            <w:tcW w:w="1526" w:type="dxa"/>
            <w:shd w:val="clear" w:color="auto" w:fill="DAEEF3" w:themeFill="accent5" w:themeFillTint="33"/>
          </w:tcPr>
          <w:p w14:paraId="318CE20F" w14:textId="530504AD" w:rsidR="00587B37" w:rsidRPr="00464B33" w:rsidRDefault="00587B37" w:rsidP="00587B37">
            <w:r w:rsidRPr="00464B33">
              <w:t>Meets Expectations</w:t>
            </w:r>
          </w:p>
        </w:tc>
        <w:tc>
          <w:tcPr>
            <w:tcW w:w="1526" w:type="dxa"/>
            <w:shd w:val="clear" w:color="auto" w:fill="DAEEF3" w:themeFill="accent5" w:themeFillTint="33"/>
          </w:tcPr>
          <w:p w14:paraId="0165C3CF" w14:textId="684F2050" w:rsidR="00587B37" w:rsidRPr="00464B33" w:rsidRDefault="00587B37" w:rsidP="00587B37">
            <w:r w:rsidRPr="00464B33">
              <w:rPr>
                <w:sz w:val="20"/>
              </w:rPr>
              <w:t>Work is fully original with all sources properly cited.</w:t>
            </w:r>
          </w:p>
        </w:tc>
        <w:tc>
          <w:tcPr>
            <w:tcW w:w="1526" w:type="dxa"/>
            <w:shd w:val="clear" w:color="auto" w:fill="E5DFEC" w:themeFill="accent4" w:themeFillTint="33"/>
          </w:tcPr>
          <w:p w14:paraId="04C92E32" w14:textId="1C6D969B" w:rsidR="00587B37" w:rsidRPr="00464B33" w:rsidRDefault="00587B37" w:rsidP="00587B37">
            <w:r w:rsidRPr="00464B33">
              <w:t>3</w:t>
            </w:r>
          </w:p>
        </w:tc>
        <w:tc>
          <w:tcPr>
            <w:tcW w:w="1526" w:type="dxa"/>
            <w:shd w:val="clear" w:color="auto" w:fill="E5DFEC" w:themeFill="accent4" w:themeFillTint="33"/>
          </w:tcPr>
          <w:p w14:paraId="78FEE9DC" w14:textId="73A9FE9A" w:rsidR="00587B37" w:rsidRPr="00464B33" w:rsidRDefault="00587B37" w:rsidP="00587B37">
            <w:pPr>
              <w:rPr>
                <w:sz w:val="20"/>
              </w:rPr>
            </w:pPr>
            <w:r w:rsidRPr="00464B33">
              <w:t>Almost Meets Expectations</w:t>
            </w:r>
          </w:p>
        </w:tc>
        <w:tc>
          <w:tcPr>
            <w:tcW w:w="1526" w:type="dxa"/>
            <w:shd w:val="clear" w:color="auto" w:fill="E5DFEC" w:themeFill="accent4" w:themeFillTint="33"/>
          </w:tcPr>
          <w:p w14:paraId="34FDF85A" w14:textId="256D3551" w:rsidR="00587B37" w:rsidRPr="00464B33" w:rsidRDefault="00587B37" w:rsidP="00587B37">
            <w:r w:rsidRPr="00464B33">
              <w:rPr>
                <w:sz w:val="20"/>
              </w:rPr>
              <w:t>Minor originality or citation issues are present but intent to credit sources is clear.</w:t>
            </w:r>
          </w:p>
        </w:tc>
        <w:tc>
          <w:tcPr>
            <w:tcW w:w="1526" w:type="dxa"/>
            <w:shd w:val="clear" w:color="auto" w:fill="EAF1DD" w:themeFill="accent3" w:themeFillTint="33"/>
          </w:tcPr>
          <w:p w14:paraId="68B6309F" w14:textId="6DDFE72C" w:rsidR="00587B37" w:rsidRPr="00464B33" w:rsidRDefault="00587B37" w:rsidP="00587B37">
            <w:pPr>
              <w:rPr>
                <w:sz w:val="20"/>
              </w:rPr>
            </w:pPr>
            <w:r w:rsidRPr="00464B33">
              <w:t>2</w:t>
            </w:r>
          </w:p>
        </w:tc>
        <w:tc>
          <w:tcPr>
            <w:tcW w:w="1526" w:type="dxa"/>
            <w:shd w:val="clear" w:color="auto" w:fill="EAF1DD" w:themeFill="accent3" w:themeFillTint="33"/>
          </w:tcPr>
          <w:p w14:paraId="0E2D536A" w14:textId="41B47926" w:rsidR="00587B37" w:rsidRPr="00464B33" w:rsidRDefault="00587B37" w:rsidP="00587B37">
            <w:r w:rsidRPr="00464B33">
              <w:t>Needs Work to Meet Expectations</w:t>
            </w:r>
          </w:p>
        </w:tc>
        <w:tc>
          <w:tcPr>
            <w:tcW w:w="1526" w:type="dxa"/>
            <w:shd w:val="clear" w:color="auto" w:fill="EAF1DD" w:themeFill="accent3" w:themeFillTint="33"/>
          </w:tcPr>
          <w:p w14:paraId="2C3048CD" w14:textId="74785E2A" w:rsidR="00587B37" w:rsidRPr="00464B33" w:rsidRDefault="00587B37" w:rsidP="00587B37">
            <w:r w:rsidRPr="00464B33">
              <w:rPr>
                <w:sz w:val="20"/>
              </w:rPr>
              <w:t>Major originality or citation issues exist; improper credit given.</w:t>
            </w:r>
          </w:p>
        </w:tc>
        <w:tc>
          <w:tcPr>
            <w:tcW w:w="1526" w:type="dxa"/>
          </w:tcPr>
          <w:p w14:paraId="33AB3ADC" w14:textId="6E974DA4" w:rsidR="00587B37" w:rsidRPr="00464B33" w:rsidRDefault="00587B37" w:rsidP="00587B37">
            <w:pPr>
              <w:rPr>
                <w:sz w:val="20"/>
              </w:rPr>
            </w:pPr>
            <w:r w:rsidRPr="00464B33">
              <w:t>1</w:t>
            </w:r>
          </w:p>
        </w:tc>
        <w:tc>
          <w:tcPr>
            <w:tcW w:w="1526" w:type="dxa"/>
          </w:tcPr>
          <w:p w14:paraId="4AFDD573" w14:textId="04848639" w:rsidR="00587B37" w:rsidRPr="00464B33" w:rsidRDefault="00587B37" w:rsidP="00587B37">
            <w:pPr>
              <w:rPr>
                <w:sz w:val="20"/>
              </w:rPr>
            </w:pPr>
            <w:r w:rsidRPr="00464B33">
              <w:t>Missing or Incomplete</w:t>
            </w:r>
          </w:p>
        </w:tc>
        <w:tc>
          <w:tcPr>
            <w:tcW w:w="1526" w:type="dxa"/>
          </w:tcPr>
          <w:p w14:paraId="5365ABDA" w14:textId="03F8CD4F" w:rsidR="00587B37" w:rsidRPr="00E20764" w:rsidRDefault="00587B37" w:rsidP="00587B37">
            <w:r w:rsidRPr="00464B33">
              <w:rPr>
                <w:sz w:val="20"/>
              </w:rPr>
              <w:t>Work is plagiarized or largely copied without attribution.</w:t>
            </w:r>
          </w:p>
        </w:tc>
      </w:tr>
    </w:tbl>
    <w:p w14:paraId="3D9DEA2B" w14:textId="77777777" w:rsidR="00CF0FA1" w:rsidRDefault="00CF0FA1"/>
    <w:sectPr w:rsidR="00CF0FA1" w:rsidSect="00DA441F">
      <w:pgSz w:w="3168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786882">
    <w:abstractNumId w:val="8"/>
  </w:num>
  <w:num w:numId="2" w16cid:durableId="282074705">
    <w:abstractNumId w:val="6"/>
  </w:num>
  <w:num w:numId="3" w16cid:durableId="1895045905">
    <w:abstractNumId w:val="5"/>
  </w:num>
  <w:num w:numId="4" w16cid:durableId="487284441">
    <w:abstractNumId w:val="4"/>
  </w:num>
  <w:num w:numId="5" w16cid:durableId="1427996030">
    <w:abstractNumId w:val="7"/>
  </w:num>
  <w:num w:numId="6" w16cid:durableId="1198471390">
    <w:abstractNumId w:val="3"/>
  </w:num>
  <w:num w:numId="7" w16cid:durableId="1678774326">
    <w:abstractNumId w:val="2"/>
  </w:num>
  <w:num w:numId="8" w16cid:durableId="1165826667">
    <w:abstractNumId w:val="1"/>
  </w:num>
  <w:num w:numId="9" w16cid:durableId="9903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C24"/>
    <w:rsid w:val="000F1436"/>
    <w:rsid w:val="00136E6C"/>
    <w:rsid w:val="0015074B"/>
    <w:rsid w:val="00170459"/>
    <w:rsid w:val="00224433"/>
    <w:rsid w:val="002275A2"/>
    <w:rsid w:val="00284833"/>
    <w:rsid w:val="0029639D"/>
    <w:rsid w:val="002E01F6"/>
    <w:rsid w:val="00326F90"/>
    <w:rsid w:val="00464B33"/>
    <w:rsid w:val="00587B37"/>
    <w:rsid w:val="005D45D4"/>
    <w:rsid w:val="006C784D"/>
    <w:rsid w:val="006F0FD0"/>
    <w:rsid w:val="00771460"/>
    <w:rsid w:val="007E5233"/>
    <w:rsid w:val="00816E7A"/>
    <w:rsid w:val="00847185"/>
    <w:rsid w:val="008F5DAF"/>
    <w:rsid w:val="008F7259"/>
    <w:rsid w:val="0090060D"/>
    <w:rsid w:val="009C6743"/>
    <w:rsid w:val="00A4390F"/>
    <w:rsid w:val="00AA1D8D"/>
    <w:rsid w:val="00B47730"/>
    <w:rsid w:val="00B627FF"/>
    <w:rsid w:val="00BD3DE6"/>
    <w:rsid w:val="00BE4AA4"/>
    <w:rsid w:val="00C40881"/>
    <w:rsid w:val="00CA7A4B"/>
    <w:rsid w:val="00CB0664"/>
    <w:rsid w:val="00CF0FA1"/>
    <w:rsid w:val="00DA441F"/>
    <w:rsid w:val="00DD68A5"/>
    <w:rsid w:val="00E20764"/>
    <w:rsid w:val="00E32BCA"/>
    <w:rsid w:val="00E437C0"/>
    <w:rsid w:val="00E5277F"/>
    <w:rsid w:val="00E5428E"/>
    <w:rsid w:val="00E73CCA"/>
    <w:rsid w:val="00F96B67"/>
    <w:rsid w:val="00FB08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68F6904-8E82-484B-9C78-EAA702A2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2500">
      <w:bodyDiv w:val="1"/>
      <w:marLeft w:val="0"/>
      <w:marRight w:val="0"/>
      <w:marTop w:val="0"/>
      <w:marBottom w:val="0"/>
      <w:divBdr>
        <w:top w:val="none" w:sz="0" w:space="0" w:color="auto"/>
        <w:left w:val="none" w:sz="0" w:space="0" w:color="auto"/>
        <w:bottom w:val="none" w:sz="0" w:space="0" w:color="auto"/>
        <w:right w:val="none" w:sz="0" w:space="0" w:color="auto"/>
      </w:divBdr>
    </w:div>
    <w:div w:id="104617404">
      <w:bodyDiv w:val="1"/>
      <w:marLeft w:val="0"/>
      <w:marRight w:val="0"/>
      <w:marTop w:val="0"/>
      <w:marBottom w:val="0"/>
      <w:divBdr>
        <w:top w:val="none" w:sz="0" w:space="0" w:color="auto"/>
        <w:left w:val="none" w:sz="0" w:space="0" w:color="auto"/>
        <w:bottom w:val="none" w:sz="0" w:space="0" w:color="auto"/>
        <w:right w:val="none" w:sz="0" w:space="0" w:color="auto"/>
      </w:divBdr>
    </w:div>
    <w:div w:id="106193279">
      <w:bodyDiv w:val="1"/>
      <w:marLeft w:val="0"/>
      <w:marRight w:val="0"/>
      <w:marTop w:val="0"/>
      <w:marBottom w:val="0"/>
      <w:divBdr>
        <w:top w:val="none" w:sz="0" w:space="0" w:color="auto"/>
        <w:left w:val="none" w:sz="0" w:space="0" w:color="auto"/>
        <w:bottom w:val="none" w:sz="0" w:space="0" w:color="auto"/>
        <w:right w:val="none" w:sz="0" w:space="0" w:color="auto"/>
      </w:divBdr>
    </w:div>
    <w:div w:id="12485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21854">
          <w:marLeft w:val="0"/>
          <w:marRight w:val="0"/>
          <w:marTop w:val="0"/>
          <w:marBottom w:val="0"/>
          <w:divBdr>
            <w:top w:val="none" w:sz="0" w:space="0" w:color="auto"/>
            <w:left w:val="none" w:sz="0" w:space="0" w:color="auto"/>
            <w:bottom w:val="none" w:sz="0" w:space="0" w:color="auto"/>
            <w:right w:val="none" w:sz="0" w:space="0" w:color="auto"/>
          </w:divBdr>
        </w:div>
      </w:divsChild>
    </w:div>
    <w:div w:id="128911229">
      <w:bodyDiv w:val="1"/>
      <w:marLeft w:val="0"/>
      <w:marRight w:val="0"/>
      <w:marTop w:val="0"/>
      <w:marBottom w:val="0"/>
      <w:divBdr>
        <w:top w:val="none" w:sz="0" w:space="0" w:color="auto"/>
        <w:left w:val="none" w:sz="0" w:space="0" w:color="auto"/>
        <w:bottom w:val="none" w:sz="0" w:space="0" w:color="auto"/>
        <w:right w:val="none" w:sz="0" w:space="0" w:color="auto"/>
      </w:divBdr>
      <w:divsChild>
        <w:div w:id="1067340636">
          <w:marLeft w:val="0"/>
          <w:marRight w:val="0"/>
          <w:marTop w:val="0"/>
          <w:marBottom w:val="0"/>
          <w:divBdr>
            <w:top w:val="none" w:sz="0" w:space="0" w:color="auto"/>
            <w:left w:val="none" w:sz="0" w:space="0" w:color="auto"/>
            <w:bottom w:val="none" w:sz="0" w:space="0" w:color="auto"/>
            <w:right w:val="none" w:sz="0" w:space="0" w:color="auto"/>
          </w:divBdr>
        </w:div>
      </w:divsChild>
    </w:div>
    <w:div w:id="190610079">
      <w:bodyDiv w:val="1"/>
      <w:marLeft w:val="0"/>
      <w:marRight w:val="0"/>
      <w:marTop w:val="0"/>
      <w:marBottom w:val="0"/>
      <w:divBdr>
        <w:top w:val="none" w:sz="0" w:space="0" w:color="auto"/>
        <w:left w:val="none" w:sz="0" w:space="0" w:color="auto"/>
        <w:bottom w:val="none" w:sz="0" w:space="0" w:color="auto"/>
        <w:right w:val="none" w:sz="0" w:space="0" w:color="auto"/>
      </w:divBdr>
    </w:div>
    <w:div w:id="249579360">
      <w:bodyDiv w:val="1"/>
      <w:marLeft w:val="0"/>
      <w:marRight w:val="0"/>
      <w:marTop w:val="0"/>
      <w:marBottom w:val="0"/>
      <w:divBdr>
        <w:top w:val="none" w:sz="0" w:space="0" w:color="auto"/>
        <w:left w:val="none" w:sz="0" w:space="0" w:color="auto"/>
        <w:bottom w:val="none" w:sz="0" w:space="0" w:color="auto"/>
        <w:right w:val="none" w:sz="0" w:space="0" w:color="auto"/>
      </w:divBdr>
    </w:div>
    <w:div w:id="570316581">
      <w:bodyDiv w:val="1"/>
      <w:marLeft w:val="0"/>
      <w:marRight w:val="0"/>
      <w:marTop w:val="0"/>
      <w:marBottom w:val="0"/>
      <w:divBdr>
        <w:top w:val="none" w:sz="0" w:space="0" w:color="auto"/>
        <w:left w:val="none" w:sz="0" w:space="0" w:color="auto"/>
        <w:bottom w:val="none" w:sz="0" w:space="0" w:color="auto"/>
        <w:right w:val="none" w:sz="0" w:space="0" w:color="auto"/>
      </w:divBdr>
    </w:div>
    <w:div w:id="616790368">
      <w:bodyDiv w:val="1"/>
      <w:marLeft w:val="0"/>
      <w:marRight w:val="0"/>
      <w:marTop w:val="0"/>
      <w:marBottom w:val="0"/>
      <w:divBdr>
        <w:top w:val="none" w:sz="0" w:space="0" w:color="auto"/>
        <w:left w:val="none" w:sz="0" w:space="0" w:color="auto"/>
        <w:bottom w:val="none" w:sz="0" w:space="0" w:color="auto"/>
        <w:right w:val="none" w:sz="0" w:space="0" w:color="auto"/>
      </w:divBdr>
    </w:div>
    <w:div w:id="706416203">
      <w:bodyDiv w:val="1"/>
      <w:marLeft w:val="0"/>
      <w:marRight w:val="0"/>
      <w:marTop w:val="0"/>
      <w:marBottom w:val="0"/>
      <w:divBdr>
        <w:top w:val="none" w:sz="0" w:space="0" w:color="auto"/>
        <w:left w:val="none" w:sz="0" w:space="0" w:color="auto"/>
        <w:bottom w:val="none" w:sz="0" w:space="0" w:color="auto"/>
        <w:right w:val="none" w:sz="0" w:space="0" w:color="auto"/>
      </w:divBdr>
    </w:div>
    <w:div w:id="712733173">
      <w:bodyDiv w:val="1"/>
      <w:marLeft w:val="0"/>
      <w:marRight w:val="0"/>
      <w:marTop w:val="0"/>
      <w:marBottom w:val="0"/>
      <w:divBdr>
        <w:top w:val="none" w:sz="0" w:space="0" w:color="auto"/>
        <w:left w:val="none" w:sz="0" w:space="0" w:color="auto"/>
        <w:bottom w:val="none" w:sz="0" w:space="0" w:color="auto"/>
        <w:right w:val="none" w:sz="0" w:space="0" w:color="auto"/>
      </w:divBdr>
    </w:div>
    <w:div w:id="770709377">
      <w:bodyDiv w:val="1"/>
      <w:marLeft w:val="0"/>
      <w:marRight w:val="0"/>
      <w:marTop w:val="0"/>
      <w:marBottom w:val="0"/>
      <w:divBdr>
        <w:top w:val="none" w:sz="0" w:space="0" w:color="auto"/>
        <w:left w:val="none" w:sz="0" w:space="0" w:color="auto"/>
        <w:bottom w:val="none" w:sz="0" w:space="0" w:color="auto"/>
        <w:right w:val="none" w:sz="0" w:space="0" w:color="auto"/>
      </w:divBdr>
    </w:div>
    <w:div w:id="781610150">
      <w:bodyDiv w:val="1"/>
      <w:marLeft w:val="0"/>
      <w:marRight w:val="0"/>
      <w:marTop w:val="0"/>
      <w:marBottom w:val="0"/>
      <w:divBdr>
        <w:top w:val="none" w:sz="0" w:space="0" w:color="auto"/>
        <w:left w:val="none" w:sz="0" w:space="0" w:color="auto"/>
        <w:bottom w:val="none" w:sz="0" w:space="0" w:color="auto"/>
        <w:right w:val="none" w:sz="0" w:space="0" w:color="auto"/>
      </w:divBdr>
      <w:divsChild>
        <w:div w:id="1013921450">
          <w:marLeft w:val="0"/>
          <w:marRight w:val="0"/>
          <w:marTop w:val="0"/>
          <w:marBottom w:val="0"/>
          <w:divBdr>
            <w:top w:val="none" w:sz="0" w:space="0" w:color="auto"/>
            <w:left w:val="none" w:sz="0" w:space="0" w:color="auto"/>
            <w:bottom w:val="none" w:sz="0" w:space="0" w:color="auto"/>
            <w:right w:val="none" w:sz="0" w:space="0" w:color="auto"/>
          </w:divBdr>
        </w:div>
      </w:divsChild>
    </w:div>
    <w:div w:id="792482291">
      <w:bodyDiv w:val="1"/>
      <w:marLeft w:val="0"/>
      <w:marRight w:val="0"/>
      <w:marTop w:val="0"/>
      <w:marBottom w:val="0"/>
      <w:divBdr>
        <w:top w:val="none" w:sz="0" w:space="0" w:color="auto"/>
        <w:left w:val="none" w:sz="0" w:space="0" w:color="auto"/>
        <w:bottom w:val="none" w:sz="0" w:space="0" w:color="auto"/>
        <w:right w:val="none" w:sz="0" w:space="0" w:color="auto"/>
      </w:divBdr>
    </w:div>
    <w:div w:id="964460132">
      <w:bodyDiv w:val="1"/>
      <w:marLeft w:val="0"/>
      <w:marRight w:val="0"/>
      <w:marTop w:val="0"/>
      <w:marBottom w:val="0"/>
      <w:divBdr>
        <w:top w:val="none" w:sz="0" w:space="0" w:color="auto"/>
        <w:left w:val="none" w:sz="0" w:space="0" w:color="auto"/>
        <w:bottom w:val="none" w:sz="0" w:space="0" w:color="auto"/>
        <w:right w:val="none" w:sz="0" w:space="0" w:color="auto"/>
      </w:divBdr>
    </w:div>
    <w:div w:id="1000934075">
      <w:bodyDiv w:val="1"/>
      <w:marLeft w:val="0"/>
      <w:marRight w:val="0"/>
      <w:marTop w:val="0"/>
      <w:marBottom w:val="0"/>
      <w:divBdr>
        <w:top w:val="none" w:sz="0" w:space="0" w:color="auto"/>
        <w:left w:val="none" w:sz="0" w:space="0" w:color="auto"/>
        <w:bottom w:val="none" w:sz="0" w:space="0" w:color="auto"/>
        <w:right w:val="none" w:sz="0" w:space="0" w:color="auto"/>
      </w:divBdr>
    </w:div>
    <w:div w:id="1114979007">
      <w:bodyDiv w:val="1"/>
      <w:marLeft w:val="0"/>
      <w:marRight w:val="0"/>
      <w:marTop w:val="0"/>
      <w:marBottom w:val="0"/>
      <w:divBdr>
        <w:top w:val="none" w:sz="0" w:space="0" w:color="auto"/>
        <w:left w:val="none" w:sz="0" w:space="0" w:color="auto"/>
        <w:bottom w:val="none" w:sz="0" w:space="0" w:color="auto"/>
        <w:right w:val="none" w:sz="0" w:space="0" w:color="auto"/>
      </w:divBdr>
    </w:div>
    <w:div w:id="1130784395">
      <w:bodyDiv w:val="1"/>
      <w:marLeft w:val="0"/>
      <w:marRight w:val="0"/>
      <w:marTop w:val="0"/>
      <w:marBottom w:val="0"/>
      <w:divBdr>
        <w:top w:val="none" w:sz="0" w:space="0" w:color="auto"/>
        <w:left w:val="none" w:sz="0" w:space="0" w:color="auto"/>
        <w:bottom w:val="none" w:sz="0" w:space="0" w:color="auto"/>
        <w:right w:val="none" w:sz="0" w:space="0" w:color="auto"/>
      </w:divBdr>
      <w:divsChild>
        <w:div w:id="803230117">
          <w:marLeft w:val="0"/>
          <w:marRight w:val="0"/>
          <w:marTop w:val="0"/>
          <w:marBottom w:val="0"/>
          <w:divBdr>
            <w:top w:val="none" w:sz="0" w:space="0" w:color="auto"/>
            <w:left w:val="none" w:sz="0" w:space="0" w:color="auto"/>
            <w:bottom w:val="none" w:sz="0" w:space="0" w:color="auto"/>
            <w:right w:val="none" w:sz="0" w:space="0" w:color="auto"/>
          </w:divBdr>
        </w:div>
      </w:divsChild>
    </w:div>
    <w:div w:id="1195774535">
      <w:bodyDiv w:val="1"/>
      <w:marLeft w:val="0"/>
      <w:marRight w:val="0"/>
      <w:marTop w:val="0"/>
      <w:marBottom w:val="0"/>
      <w:divBdr>
        <w:top w:val="none" w:sz="0" w:space="0" w:color="auto"/>
        <w:left w:val="none" w:sz="0" w:space="0" w:color="auto"/>
        <w:bottom w:val="none" w:sz="0" w:space="0" w:color="auto"/>
        <w:right w:val="none" w:sz="0" w:space="0" w:color="auto"/>
      </w:divBdr>
    </w:div>
    <w:div w:id="1378699068">
      <w:bodyDiv w:val="1"/>
      <w:marLeft w:val="0"/>
      <w:marRight w:val="0"/>
      <w:marTop w:val="0"/>
      <w:marBottom w:val="0"/>
      <w:divBdr>
        <w:top w:val="none" w:sz="0" w:space="0" w:color="auto"/>
        <w:left w:val="none" w:sz="0" w:space="0" w:color="auto"/>
        <w:bottom w:val="none" w:sz="0" w:space="0" w:color="auto"/>
        <w:right w:val="none" w:sz="0" w:space="0" w:color="auto"/>
      </w:divBdr>
      <w:divsChild>
        <w:div w:id="2106992101">
          <w:marLeft w:val="0"/>
          <w:marRight w:val="0"/>
          <w:marTop w:val="0"/>
          <w:marBottom w:val="0"/>
          <w:divBdr>
            <w:top w:val="none" w:sz="0" w:space="0" w:color="auto"/>
            <w:left w:val="none" w:sz="0" w:space="0" w:color="auto"/>
            <w:bottom w:val="none" w:sz="0" w:space="0" w:color="auto"/>
            <w:right w:val="none" w:sz="0" w:space="0" w:color="auto"/>
          </w:divBdr>
        </w:div>
      </w:divsChild>
    </w:div>
    <w:div w:id="1628974485">
      <w:bodyDiv w:val="1"/>
      <w:marLeft w:val="0"/>
      <w:marRight w:val="0"/>
      <w:marTop w:val="0"/>
      <w:marBottom w:val="0"/>
      <w:divBdr>
        <w:top w:val="none" w:sz="0" w:space="0" w:color="auto"/>
        <w:left w:val="none" w:sz="0" w:space="0" w:color="auto"/>
        <w:bottom w:val="none" w:sz="0" w:space="0" w:color="auto"/>
        <w:right w:val="none" w:sz="0" w:space="0" w:color="auto"/>
      </w:divBdr>
      <w:divsChild>
        <w:div w:id="744299157">
          <w:marLeft w:val="0"/>
          <w:marRight w:val="0"/>
          <w:marTop w:val="0"/>
          <w:marBottom w:val="0"/>
          <w:divBdr>
            <w:top w:val="none" w:sz="0" w:space="0" w:color="auto"/>
            <w:left w:val="none" w:sz="0" w:space="0" w:color="auto"/>
            <w:bottom w:val="none" w:sz="0" w:space="0" w:color="auto"/>
            <w:right w:val="none" w:sz="0" w:space="0" w:color="auto"/>
          </w:divBdr>
        </w:div>
      </w:divsChild>
    </w:div>
    <w:div w:id="1797792134">
      <w:bodyDiv w:val="1"/>
      <w:marLeft w:val="0"/>
      <w:marRight w:val="0"/>
      <w:marTop w:val="0"/>
      <w:marBottom w:val="0"/>
      <w:divBdr>
        <w:top w:val="none" w:sz="0" w:space="0" w:color="auto"/>
        <w:left w:val="none" w:sz="0" w:space="0" w:color="auto"/>
        <w:bottom w:val="none" w:sz="0" w:space="0" w:color="auto"/>
        <w:right w:val="none" w:sz="0" w:space="0" w:color="auto"/>
      </w:divBdr>
    </w:div>
    <w:div w:id="1904947550">
      <w:bodyDiv w:val="1"/>
      <w:marLeft w:val="0"/>
      <w:marRight w:val="0"/>
      <w:marTop w:val="0"/>
      <w:marBottom w:val="0"/>
      <w:divBdr>
        <w:top w:val="none" w:sz="0" w:space="0" w:color="auto"/>
        <w:left w:val="none" w:sz="0" w:space="0" w:color="auto"/>
        <w:bottom w:val="none" w:sz="0" w:space="0" w:color="auto"/>
        <w:right w:val="none" w:sz="0" w:space="0" w:color="auto"/>
      </w:divBdr>
    </w:div>
    <w:div w:id="1917323868">
      <w:bodyDiv w:val="1"/>
      <w:marLeft w:val="0"/>
      <w:marRight w:val="0"/>
      <w:marTop w:val="0"/>
      <w:marBottom w:val="0"/>
      <w:divBdr>
        <w:top w:val="none" w:sz="0" w:space="0" w:color="auto"/>
        <w:left w:val="none" w:sz="0" w:space="0" w:color="auto"/>
        <w:bottom w:val="none" w:sz="0" w:space="0" w:color="auto"/>
        <w:right w:val="none" w:sz="0" w:space="0" w:color="auto"/>
      </w:divBdr>
    </w:div>
    <w:div w:id="1935236954">
      <w:bodyDiv w:val="1"/>
      <w:marLeft w:val="0"/>
      <w:marRight w:val="0"/>
      <w:marTop w:val="0"/>
      <w:marBottom w:val="0"/>
      <w:divBdr>
        <w:top w:val="none" w:sz="0" w:space="0" w:color="auto"/>
        <w:left w:val="none" w:sz="0" w:space="0" w:color="auto"/>
        <w:bottom w:val="none" w:sz="0" w:space="0" w:color="auto"/>
        <w:right w:val="none" w:sz="0" w:space="0" w:color="auto"/>
      </w:divBdr>
    </w:div>
    <w:div w:id="1976642707">
      <w:bodyDiv w:val="1"/>
      <w:marLeft w:val="0"/>
      <w:marRight w:val="0"/>
      <w:marTop w:val="0"/>
      <w:marBottom w:val="0"/>
      <w:divBdr>
        <w:top w:val="none" w:sz="0" w:space="0" w:color="auto"/>
        <w:left w:val="none" w:sz="0" w:space="0" w:color="auto"/>
        <w:bottom w:val="none" w:sz="0" w:space="0" w:color="auto"/>
        <w:right w:val="none" w:sz="0" w:space="0" w:color="auto"/>
      </w:divBdr>
      <w:divsChild>
        <w:div w:id="680814679">
          <w:marLeft w:val="0"/>
          <w:marRight w:val="0"/>
          <w:marTop w:val="0"/>
          <w:marBottom w:val="0"/>
          <w:divBdr>
            <w:top w:val="none" w:sz="0" w:space="0" w:color="auto"/>
            <w:left w:val="none" w:sz="0" w:space="0" w:color="auto"/>
            <w:bottom w:val="none" w:sz="0" w:space="0" w:color="auto"/>
            <w:right w:val="none" w:sz="0" w:space="0" w:color="auto"/>
          </w:divBdr>
        </w:div>
      </w:divsChild>
    </w:div>
    <w:div w:id="2027362200">
      <w:bodyDiv w:val="1"/>
      <w:marLeft w:val="0"/>
      <w:marRight w:val="0"/>
      <w:marTop w:val="0"/>
      <w:marBottom w:val="0"/>
      <w:divBdr>
        <w:top w:val="none" w:sz="0" w:space="0" w:color="auto"/>
        <w:left w:val="none" w:sz="0" w:space="0" w:color="auto"/>
        <w:bottom w:val="none" w:sz="0" w:space="0" w:color="auto"/>
        <w:right w:val="none" w:sz="0" w:space="0" w:color="auto"/>
      </w:divBdr>
    </w:div>
    <w:div w:id="2088067125">
      <w:bodyDiv w:val="1"/>
      <w:marLeft w:val="0"/>
      <w:marRight w:val="0"/>
      <w:marTop w:val="0"/>
      <w:marBottom w:val="0"/>
      <w:divBdr>
        <w:top w:val="none" w:sz="0" w:space="0" w:color="auto"/>
        <w:left w:val="none" w:sz="0" w:space="0" w:color="auto"/>
        <w:bottom w:val="none" w:sz="0" w:space="0" w:color="auto"/>
        <w:right w:val="none" w:sz="0" w:space="0" w:color="auto"/>
      </w:divBdr>
      <w:divsChild>
        <w:div w:id="3755892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14</cp:revision>
  <dcterms:created xsi:type="dcterms:W3CDTF">2025-04-26T09:16:00Z</dcterms:created>
  <dcterms:modified xsi:type="dcterms:W3CDTF">2025-04-27T10:06:00Z</dcterms:modified>
  <cp:category/>
</cp:coreProperties>
</file>