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Monthly Calendars with Holidays (Aug–Dec 2025)</w:t>
      </w:r>
    </w:p>
    <w:p>
      <w:pPr>
        <w:pStyle w:val="Heading2"/>
      </w:pPr>
      <w:r>
        <w:t>August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Mon</w:t>
            </w:r>
          </w:p>
        </w:tc>
        <w:tc>
          <w:tcPr>
            <w:tcW w:type="dxa" w:w="1234"/>
          </w:tcPr>
          <w:p>
            <w:r>
              <w:t>Tue</w:t>
            </w:r>
          </w:p>
        </w:tc>
        <w:tc>
          <w:tcPr>
            <w:tcW w:type="dxa" w:w="1234"/>
          </w:tcPr>
          <w:p>
            <w:r>
              <w:t>Wed</w:t>
            </w:r>
          </w:p>
        </w:tc>
        <w:tc>
          <w:tcPr>
            <w:tcW w:type="dxa" w:w="1234"/>
          </w:tcPr>
          <w:p>
            <w:r>
              <w:t>Thu</w:t>
            </w:r>
          </w:p>
        </w:tc>
        <w:tc>
          <w:tcPr>
            <w:tcW w:type="dxa" w:w="1234"/>
          </w:tcPr>
          <w:p>
            <w:r>
              <w:t>Fri</w:t>
            </w:r>
          </w:p>
        </w:tc>
        <w:tc>
          <w:tcPr>
            <w:tcW w:type="dxa" w:w="1234"/>
          </w:tcPr>
          <w:p>
            <w:r>
              <w:t>Sat</w:t>
            </w:r>
          </w:p>
        </w:tc>
        <w:tc>
          <w:tcPr>
            <w:tcW w:type="dxa" w:w="1234"/>
          </w:tcPr>
          <w:p>
            <w:r>
              <w:t>Sun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10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17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24</w:t>
            </w:r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31</w:t>
            </w:r>
          </w:p>
        </w:tc>
      </w:tr>
    </w:tbl>
    <w:p>
      <w:pPr>
        <w:pStyle w:val="Heading2"/>
      </w:pPr>
      <w:r>
        <w:t>September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Mon</w:t>
            </w:r>
          </w:p>
        </w:tc>
        <w:tc>
          <w:tcPr>
            <w:tcW w:type="dxa" w:w="1234"/>
          </w:tcPr>
          <w:p>
            <w:r>
              <w:t>Tue</w:t>
            </w:r>
          </w:p>
        </w:tc>
        <w:tc>
          <w:tcPr>
            <w:tcW w:type="dxa" w:w="1234"/>
          </w:tcPr>
          <w:p>
            <w:r>
              <w:t>Wed</w:t>
            </w:r>
          </w:p>
        </w:tc>
        <w:tc>
          <w:tcPr>
            <w:tcW w:type="dxa" w:w="1234"/>
          </w:tcPr>
          <w:p>
            <w:r>
              <w:t>Thu</w:t>
            </w:r>
          </w:p>
        </w:tc>
        <w:tc>
          <w:tcPr>
            <w:tcW w:type="dxa" w:w="1234"/>
          </w:tcPr>
          <w:p>
            <w:r>
              <w:t>Fri</w:t>
            </w:r>
          </w:p>
        </w:tc>
        <w:tc>
          <w:tcPr>
            <w:tcW w:type="dxa" w:w="1234"/>
          </w:tcPr>
          <w:p>
            <w:r>
              <w:t>Sat</w:t>
            </w:r>
          </w:p>
        </w:tc>
        <w:tc>
          <w:tcPr>
            <w:tcW w:type="dxa" w:w="1234"/>
          </w:tcPr>
          <w:p>
            <w:r>
              <w:t>Sun</w:t>
            </w:r>
          </w:p>
        </w:tc>
      </w:tr>
      <w:tr>
        <w:tc>
          <w:tcPr>
            <w:tcW w:type="dxa" w:w="1234"/>
          </w:tcPr>
          <w:p>
            <w:r>
              <w:t>1 (Labor Day)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7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14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21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28</w:t>
            </w:r>
          </w:p>
        </w:tc>
      </w:tr>
      <w:tr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October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Mon</w:t>
            </w:r>
          </w:p>
        </w:tc>
        <w:tc>
          <w:tcPr>
            <w:tcW w:type="dxa" w:w="1234"/>
          </w:tcPr>
          <w:p>
            <w:r>
              <w:t>Tue</w:t>
            </w:r>
          </w:p>
        </w:tc>
        <w:tc>
          <w:tcPr>
            <w:tcW w:type="dxa" w:w="1234"/>
          </w:tcPr>
          <w:p>
            <w:r>
              <w:t>Wed</w:t>
            </w:r>
          </w:p>
        </w:tc>
        <w:tc>
          <w:tcPr>
            <w:tcW w:type="dxa" w:w="1234"/>
          </w:tcPr>
          <w:p>
            <w:r>
              <w:t>Thu</w:t>
            </w:r>
          </w:p>
        </w:tc>
        <w:tc>
          <w:tcPr>
            <w:tcW w:type="dxa" w:w="1234"/>
          </w:tcPr>
          <w:p>
            <w:r>
              <w:t>Fri</w:t>
            </w:r>
          </w:p>
        </w:tc>
        <w:tc>
          <w:tcPr>
            <w:tcW w:type="dxa" w:w="1234"/>
          </w:tcPr>
          <w:p>
            <w:r>
              <w:t>Sat</w:t>
            </w:r>
          </w:p>
        </w:tc>
        <w:tc>
          <w:tcPr>
            <w:tcW w:type="dxa" w:w="1234"/>
          </w:tcPr>
          <w:p>
            <w:r>
              <w:t>Sun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12</w:t>
            </w:r>
          </w:p>
        </w:tc>
      </w:tr>
      <w:tr>
        <w:tc>
          <w:tcPr>
            <w:tcW w:type="dxa" w:w="1234"/>
          </w:tcPr>
          <w:p>
            <w:r>
              <w:t>13 (Columbus Day)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19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26</w:t>
            </w:r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>
      <w:pPr>
        <w:pStyle w:val="Heading2"/>
      </w:pPr>
      <w:r>
        <w:t>November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Mon</w:t>
            </w:r>
          </w:p>
        </w:tc>
        <w:tc>
          <w:tcPr>
            <w:tcW w:type="dxa" w:w="1234"/>
          </w:tcPr>
          <w:p>
            <w:r>
              <w:t>Tue</w:t>
            </w:r>
          </w:p>
        </w:tc>
        <w:tc>
          <w:tcPr>
            <w:tcW w:type="dxa" w:w="1234"/>
          </w:tcPr>
          <w:p>
            <w:r>
              <w:t>Wed</w:t>
            </w:r>
          </w:p>
        </w:tc>
        <w:tc>
          <w:tcPr>
            <w:tcW w:type="dxa" w:w="1234"/>
          </w:tcPr>
          <w:p>
            <w:r>
              <w:t>Thu</w:t>
            </w:r>
          </w:p>
        </w:tc>
        <w:tc>
          <w:tcPr>
            <w:tcW w:type="dxa" w:w="1234"/>
          </w:tcPr>
          <w:p>
            <w:r>
              <w:t>Fri</w:t>
            </w:r>
          </w:p>
        </w:tc>
        <w:tc>
          <w:tcPr>
            <w:tcW w:type="dxa" w:w="1234"/>
          </w:tcPr>
          <w:p>
            <w:r>
              <w:t>Sat</w:t>
            </w:r>
          </w:p>
        </w:tc>
        <w:tc>
          <w:tcPr>
            <w:tcW w:type="dxa" w:w="1234"/>
          </w:tcPr>
          <w:p>
            <w:r>
              <w:t>Sun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9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11 (Veterans Day)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16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23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27 (Thanksgiving Day)</w:t>
            </w:r>
          </w:p>
        </w:tc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30</w:t>
            </w:r>
          </w:p>
        </w:tc>
      </w:tr>
    </w:tbl>
    <w:p>
      <w:pPr>
        <w:pStyle w:val="Heading2"/>
      </w:pPr>
      <w:r>
        <w:t>December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Mon</w:t>
            </w:r>
          </w:p>
        </w:tc>
        <w:tc>
          <w:tcPr>
            <w:tcW w:type="dxa" w:w="1234"/>
          </w:tcPr>
          <w:p>
            <w:r>
              <w:t>Tue</w:t>
            </w:r>
          </w:p>
        </w:tc>
        <w:tc>
          <w:tcPr>
            <w:tcW w:type="dxa" w:w="1234"/>
          </w:tcPr>
          <w:p>
            <w:r>
              <w:t>Wed</w:t>
            </w:r>
          </w:p>
        </w:tc>
        <w:tc>
          <w:tcPr>
            <w:tcW w:type="dxa" w:w="1234"/>
          </w:tcPr>
          <w:p>
            <w:r>
              <w:t>Thu</w:t>
            </w:r>
          </w:p>
        </w:tc>
        <w:tc>
          <w:tcPr>
            <w:tcW w:type="dxa" w:w="1234"/>
          </w:tcPr>
          <w:p>
            <w:r>
              <w:t>Fri</w:t>
            </w:r>
          </w:p>
        </w:tc>
        <w:tc>
          <w:tcPr>
            <w:tcW w:type="dxa" w:w="1234"/>
          </w:tcPr>
          <w:p>
            <w:r>
              <w:t>Sat</w:t>
            </w:r>
          </w:p>
        </w:tc>
        <w:tc>
          <w:tcPr>
            <w:tcW w:type="dxa" w:w="1234"/>
          </w:tcPr>
          <w:p>
            <w:r>
              <w:t>Sun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7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14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21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25 (Christmas Day)</w:t>
            </w:r>
          </w:p>
        </w:tc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28</w:t>
            </w:r>
          </w:p>
        </w:tc>
      </w:tr>
      <w:tr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